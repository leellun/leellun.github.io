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66" w:lineRule="auto"/>
      </w:pPr>
      <w:r>
        <w:rPr>
          <w:spacing w:val="20"/>
          <w:w w:val="95"/>
        </w:rPr>
        <w:t xml:space="preserve">大数据技术之 </w:t>
      </w:r>
      <w:r>
        <w:rPr>
          <w:rFonts w:ascii="Times New Roman" w:eastAsia="Times New Roman"/>
          <w:w w:val="95"/>
        </w:rPr>
        <w:t>Kafka</w:t>
      </w:r>
      <w:r>
        <w:rPr>
          <w:w w:val="95"/>
        </w:rPr>
        <w:t>（生产调优手</w:t>
      </w:r>
      <w:r>
        <w:t>册）</w:t>
      </w:r>
    </w:p>
    <w:p>
      <w:pPr>
        <w:pStyle w:val="4"/>
        <w:spacing w:before="8"/>
        <w:rPr>
          <w:rFonts w:ascii="宋体"/>
          <w:sz w:val="31"/>
        </w:rPr>
      </w:pPr>
    </w:p>
    <w:p>
      <w:pPr>
        <w:spacing w:before="0"/>
        <w:ind w:left="399" w:right="474" w:firstLine="0"/>
        <w:jc w:val="center"/>
        <w:rPr>
          <w:rFonts w:ascii="Times New Roman" w:eastAsia="Times New Roman"/>
          <w:sz w:val="24"/>
        </w:rPr>
      </w:pPr>
      <w:r>
        <w:rPr>
          <w:rFonts w:hint="eastAsia" w:ascii="微软雅黑" w:eastAsia="微软雅黑"/>
          <w:sz w:val="24"/>
        </w:rPr>
        <w:t>版本：</w:t>
      </w:r>
      <w:r>
        <w:rPr>
          <w:rFonts w:ascii="Times New Roman" w:eastAsia="Times New Roman"/>
          <w:sz w:val="24"/>
        </w:rPr>
        <w:t>V3.3</w:t>
      </w:r>
    </w:p>
    <w:p>
      <w:pPr>
        <w:pStyle w:val="4"/>
        <w:rPr>
          <w:rFonts w:ascii="Times New Roman"/>
          <w:sz w:val="32"/>
        </w:rPr>
      </w:pPr>
    </w:p>
    <w:p>
      <w:pPr>
        <w:pStyle w:val="2"/>
        <w:bidi w:val="0"/>
        <w:outlineLvl w:val="0"/>
        <w:rPr>
          <w:rFonts w:hint="eastAsia" w:ascii="宋体" w:eastAsia="宋体"/>
          <w:sz w:val="30"/>
        </w:rPr>
      </w:pPr>
      <w:r>
        <w:rPr>
          <w:rFonts w:hint="eastAsia" w:ascii="宋体" w:eastAsia="宋体"/>
          <w:spacing w:val="-37"/>
          <w:sz w:val="30"/>
        </w:rPr>
        <w:t xml:space="preserve">第 </w:t>
      </w:r>
      <w:r>
        <w:rPr>
          <w:rFonts w:ascii="Times New Roman" w:eastAsia="Times New Roman"/>
          <w:b/>
          <w:sz w:val="30"/>
        </w:rPr>
        <w:t>1</w:t>
      </w:r>
      <w:r>
        <w:rPr>
          <w:rFonts w:ascii="Times New Roman" w:eastAsia="Times New Roman"/>
          <w:b/>
          <w:spacing w:val="1"/>
          <w:sz w:val="30"/>
        </w:rPr>
        <w:t xml:space="preserve"> </w:t>
      </w:r>
      <w:r>
        <w:rPr>
          <w:rFonts w:hint="eastAsia" w:ascii="宋体" w:eastAsia="宋体"/>
          <w:spacing w:val="1"/>
          <w:sz w:val="30"/>
        </w:rPr>
        <w:t xml:space="preserve">章 </w:t>
      </w:r>
      <w:r>
        <w:rPr>
          <w:rFonts w:ascii="Times New Roman" w:eastAsia="Times New Roman"/>
          <w:b/>
          <w:sz w:val="30"/>
        </w:rPr>
        <w:t>Kafka</w:t>
      </w:r>
      <w:r>
        <w:rPr>
          <w:rFonts w:ascii="Times New Roman" w:eastAsia="Times New Roman"/>
          <w:b/>
          <w:spacing w:val="-2"/>
          <w:sz w:val="30"/>
        </w:rPr>
        <w:t xml:space="preserve"> </w:t>
      </w:r>
      <w:r>
        <w:rPr>
          <w:rFonts w:hint="eastAsia" w:ascii="宋体" w:eastAsia="宋体"/>
          <w:sz w:val="30"/>
        </w:rPr>
        <w:t>硬件配置选择</w:t>
      </w:r>
    </w:p>
    <w:p>
      <w:pPr>
        <w:pStyle w:val="3"/>
        <w:numPr>
          <w:ilvl w:val="1"/>
          <w:numId w:val="1"/>
        </w:numPr>
        <w:bidi w:val="0"/>
      </w:pPr>
      <w:bookmarkStart w:id="0" w:name="1.1 场景说明 "/>
      <w:bookmarkEnd w:id="0"/>
      <w:bookmarkStart w:id="1" w:name="1.1 场景说明 "/>
      <w:bookmarkEnd w:id="1"/>
      <w:r>
        <w:t>场景说明</w:t>
      </w:r>
    </w:p>
    <w:p>
      <w:pPr>
        <w:pStyle w:val="4"/>
        <w:spacing w:before="168"/>
        <w:ind w:left="560"/>
        <w:rPr>
          <w:rFonts w:hint="eastAsia" w:ascii="宋体" w:eastAsia="宋体"/>
        </w:rPr>
      </w:pPr>
      <w:r>
        <w:rPr>
          <w:rFonts w:ascii="Times New Roman" w:eastAsia="Times New Roman"/>
        </w:rPr>
        <w:t xml:space="preserve">100 </w:t>
      </w:r>
      <w:r>
        <w:rPr>
          <w:rFonts w:hint="eastAsia" w:ascii="宋体" w:eastAsia="宋体"/>
          <w:spacing w:val="-6"/>
        </w:rPr>
        <w:t xml:space="preserve">万日活，每人每天 </w:t>
      </w:r>
      <w:r>
        <w:rPr>
          <w:rFonts w:ascii="Times New Roman" w:eastAsia="Times New Roman"/>
        </w:rPr>
        <w:t xml:space="preserve">100 </w:t>
      </w:r>
      <w:r>
        <w:rPr>
          <w:rFonts w:hint="eastAsia" w:ascii="宋体" w:eastAsia="宋体"/>
          <w:spacing w:val="-4"/>
        </w:rPr>
        <w:t xml:space="preserve">条日志，每天总共的日志条数是 </w:t>
      </w:r>
      <w:r>
        <w:rPr>
          <w:rFonts w:ascii="Times New Roman" w:eastAsia="Times New Roman"/>
        </w:rPr>
        <w:t xml:space="preserve">100 </w:t>
      </w:r>
      <w:r>
        <w:rPr>
          <w:rFonts w:hint="eastAsia" w:ascii="宋体" w:eastAsia="宋体"/>
          <w:spacing w:val="-1"/>
        </w:rPr>
        <w:t xml:space="preserve">万 </w:t>
      </w:r>
      <w:r>
        <w:rPr>
          <w:rFonts w:ascii="Times New Roman" w:eastAsia="Times New Roman"/>
        </w:rPr>
        <w:t>*</w:t>
      </w:r>
      <w:r>
        <w:rPr>
          <w:rFonts w:ascii="Times New Roman" w:eastAsia="Times New Roman"/>
          <w:spacing w:val="24"/>
        </w:rPr>
        <w:t xml:space="preserve"> </w:t>
      </w:r>
      <w:r>
        <w:rPr>
          <w:rFonts w:ascii="Times New Roman" w:eastAsia="Times New Roman"/>
        </w:rPr>
        <w:t>100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  <w:spacing w:val="-1"/>
        </w:rPr>
        <w:t xml:space="preserve">条 </w:t>
      </w:r>
      <w:r>
        <w:rPr>
          <w:rFonts w:ascii="Times New Roman" w:eastAsia="Times New Roman"/>
          <w:spacing w:val="13"/>
        </w:rPr>
        <w:t xml:space="preserve">= </w:t>
      </w:r>
      <w:r>
        <w:rPr>
          <w:rFonts w:ascii="Times New Roman" w:eastAsia="Times New Roman"/>
        </w:rPr>
        <w:t xml:space="preserve">1 </w:t>
      </w:r>
      <w:r>
        <w:rPr>
          <w:rFonts w:hint="eastAsia" w:ascii="宋体" w:eastAsia="宋体"/>
        </w:rPr>
        <w:t>亿条。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4"/>
        <w:spacing w:before="1" w:line="417" w:lineRule="auto"/>
        <w:ind w:left="560" w:right="4083"/>
        <w:rPr>
          <w:rFonts w:hint="eastAsia" w:ascii="宋体" w:eastAsia="宋体"/>
        </w:rPr>
      </w:pP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宋体" w:eastAsia="宋体"/>
        </w:rPr>
        <w:t>亿</w:t>
      </w:r>
      <w:r>
        <w:rPr>
          <w:rFonts w:ascii="Times New Roman" w:eastAsia="Times New Roman"/>
        </w:rPr>
        <w:t>/24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</w:rPr>
        <w:t>小时</w:t>
      </w:r>
      <w:r>
        <w:rPr>
          <w:rFonts w:ascii="Times New Roman" w:eastAsia="Times New Roman"/>
        </w:rPr>
        <w:t>/60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</w:rPr>
        <w:t>分</w:t>
      </w:r>
      <w:r>
        <w:rPr>
          <w:rFonts w:ascii="Times New Roman" w:eastAsia="Times New Roman"/>
        </w:rPr>
        <w:t>/60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hint="eastAsia" w:ascii="宋体" w:eastAsia="宋体"/>
          <w:spacing w:val="-2"/>
        </w:rPr>
        <w:t xml:space="preserve">秒 </w:t>
      </w:r>
      <w:r>
        <w:rPr>
          <w:rFonts w:ascii="Times New Roman" w:eastAsia="Times New Roman"/>
          <w:spacing w:val="-1"/>
        </w:rPr>
        <w:t xml:space="preserve">= </w:t>
      </w:r>
      <w:r>
        <w:rPr>
          <w:rFonts w:ascii="Times New Roman" w:eastAsia="Times New Roman"/>
        </w:rPr>
        <w:t>1150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</w:rPr>
        <w:t>条</w:t>
      </w:r>
      <w:r>
        <w:rPr>
          <w:rFonts w:ascii="Times New Roman" w:eastAsia="Times New Roman"/>
        </w:rPr>
        <w:t>/</w:t>
      </w:r>
      <w:r>
        <w:rPr>
          <w:rFonts w:hint="eastAsia" w:ascii="宋体" w:eastAsia="宋体"/>
        </w:rPr>
        <w:t>每秒钟。每条日志大小：</w:t>
      </w:r>
      <w:r>
        <w:rPr>
          <w:rFonts w:ascii="Times New Roman" w:eastAsia="Times New Roman"/>
        </w:rPr>
        <w:t>0.5k</w:t>
      </w:r>
      <w:r>
        <w:rPr>
          <w:rFonts w:ascii="Times New Roman" w:eastAsia="Times New Roman"/>
          <w:spacing w:val="-1"/>
        </w:rPr>
        <w:t xml:space="preserve"> - </w:t>
      </w:r>
      <w:r>
        <w:rPr>
          <w:rFonts w:ascii="Times New Roman" w:eastAsia="Times New Roman"/>
        </w:rPr>
        <w:t>2k</w:t>
      </w:r>
      <w:r>
        <w:rPr>
          <w:rFonts w:hint="eastAsia" w:ascii="宋体" w:eastAsia="宋体"/>
        </w:rPr>
        <w:t>（</w:t>
      </w:r>
      <w:r>
        <w:rPr>
          <w:rFonts w:hint="eastAsia" w:ascii="宋体" w:eastAsia="宋体"/>
          <w:spacing w:val="-27"/>
        </w:rPr>
        <w:t xml:space="preserve">取 </w:t>
      </w:r>
      <w:r>
        <w:rPr>
          <w:rFonts w:ascii="Times New Roman" w:eastAsia="Times New Roman"/>
        </w:rPr>
        <w:t>1k</w:t>
      </w:r>
      <w:r>
        <w:rPr>
          <w:rFonts w:hint="eastAsia" w:ascii="宋体" w:eastAsia="宋体"/>
        </w:rPr>
        <w:t>）。</w:t>
      </w:r>
    </w:p>
    <w:p>
      <w:pPr>
        <w:pStyle w:val="4"/>
        <w:spacing w:line="269" w:lineRule="exact"/>
        <w:ind w:left="560"/>
        <w:rPr>
          <w:rFonts w:hint="eastAsia" w:ascii="宋体" w:hAnsi="宋体" w:eastAsia="宋体"/>
        </w:rPr>
      </w:pPr>
      <w:r>
        <w:rPr>
          <w:rFonts w:ascii="Times New Roman" w:hAnsi="Times New Roman" w:eastAsia="Times New Roman"/>
        </w:rPr>
        <w:t>1150</w:t>
      </w:r>
      <w:r>
        <w:rPr>
          <w:rFonts w:ascii="Times New Roman" w:hAnsi="Times New Roman" w:eastAsia="Times New Roman"/>
          <w:spacing w:val="-4"/>
        </w:rPr>
        <w:t xml:space="preserve"> </w:t>
      </w:r>
      <w:r>
        <w:rPr>
          <w:rFonts w:hint="eastAsia" w:ascii="宋体" w:hAnsi="宋体" w:eastAsia="宋体"/>
        </w:rPr>
        <w:t>条</w:t>
      </w:r>
      <w:r>
        <w:rPr>
          <w:rFonts w:ascii="Times New Roman" w:hAnsi="Times New Roman" w:eastAsia="Times New Roman"/>
        </w:rPr>
        <w:t>/</w:t>
      </w:r>
      <w:r>
        <w:rPr>
          <w:rFonts w:hint="eastAsia" w:ascii="宋体" w:hAnsi="宋体" w:eastAsia="宋体"/>
          <w:spacing w:val="-1"/>
        </w:rPr>
        <w:t xml:space="preserve">每秒钟 </w:t>
      </w:r>
      <w:r>
        <w:rPr>
          <w:rFonts w:ascii="Times New Roman" w:hAnsi="Times New Roman" w:eastAsia="Times New Roman"/>
        </w:rPr>
        <w:t>*</w:t>
      </w:r>
      <w:r>
        <w:rPr>
          <w:rFonts w:ascii="Times New Roman" w:hAnsi="Times New Roman" w:eastAsia="Times New Roman"/>
          <w:spacing w:val="-1"/>
        </w:rPr>
        <w:t xml:space="preserve"> </w:t>
      </w:r>
      <w:r>
        <w:rPr>
          <w:rFonts w:ascii="Times New Roman" w:hAnsi="Times New Roman" w:eastAsia="Times New Roman"/>
        </w:rPr>
        <w:t>1k</w:t>
      </w:r>
      <w:r>
        <w:rPr>
          <w:rFonts w:ascii="Times New Roman" w:hAnsi="Times New Roman" w:eastAsia="Times New Roman"/>
          <w:spacing w:val="50"/>
        </w:rPr>
        <w:t xml:space="preserve"> </w:t>
      </w:r>
      <w:r>
        <w:rPr>
          <w:rFonts w:hint="eastAsia" w:ascii="宋体" w:hAnsi="宋体" w:eastAsia="宋体"/>
          <w:spacing w:val="-1"/>
        </w:rPr>
        <w:t xml:space="preserve">≈ </w:t>
      </w:r>
      <w:r>
        <w:rPr>
          <w:rFonts w:ascii="Times New Roman" w:hAnsi="Times New Roman" w:eastAsia="Times New Roman"/>
        </w:rPr>
        <w:t>1m/s</w:t>
      </w:r>
      <w:r>
        <w:rPr>
          <w:rFonts w:ascii="Times New Roman" w:hAnsi="Times New Roman" w:eastAsia="Times New Roman"/>
          <w:spacing w:val="50"/>
        </w:rPr>
        <w:t xml:space="preserve"> </w:t>
      </w:r>
      <w:r>
        <w:rPr>
          <w:rFonts w:hint="eastAsia" w:ascii="宋体" w:hAnsi="宋体" w:eastAsia="宋体"/>
        </w:rPr>
        <w:t>。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4"/>
        <w:spacing w:line="417" w:lineRule="auto"/>
        <w:ind w:left="560" w:right="3946"/>
        <w:rPr>
          <w:rFonts w:hint="eastAsia" w:ascii="宋体" w:eastAsia="宋体"/>
        </w:rPr>
      </w:pPr>
      <w:r>
        <w:rPr>
          <w:rFonts w:hint="eastAsia" w:ascii="宋体" w:eastAsia="宋体"/>
        </w:rPr>
        <w:t>高峰期每秒钟：</w:t>
      </w:r>
      <w:r>
        <w:rPr>
          <w:rFonts w:ascii="Times New Roman" w:eastAsia="Times New Roman"/>
        </w:rPr>
        <w:t>1150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宋体" w:eastAsia="宋体"/>
          <w:spacing w:val="-1"/>
        </w:rPr>
        <w:t xml:space="preserve">条 </w:t>
      </w:r>
      <w:r>
        <w:rPr>
          <w:rFonts w:ascii="Times New Roman" w:eastAsia="Times New Roman"/>
        </w:rPr>
        <w:t>*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ascii="Times New Roman" w:eastAsia="Times New Roman"/>
        </w:rPr>
        <w:t xml:space="preserve">20 </w:t>
      </w:r>
      <w:r>
        <w:rPr>
          <w:rFonts w:hint="eastAsia" w:ascii="宋体" w:eastAsia="宋体"/>
          <w:spacing w:val="-2"/>
        </w:rPr>
        <w:t xml:space="preserve">倍 </w:t>
      </w:r>
      <w:r>
        <w:rPr>
          <w:rFonts w:ascii="Times New Roman" w:eastAsia="Times New Roman"/>
        </w:rPr>
        <w:t>= 23000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</w:rPr>
        <w:t>条。每秒多少数据量：</w:t>
      </w:r>
      <w:r>
        <w:rPr>
          <w:rFonts w:ascii="Times New Roman" w:eastAsia="Times New Roman"/>
        </w:rPr>
        <w:t>20MB/s</w:t>
      </w:r>
      <w:r>
        <w:rPr>
          <w:rFonts w:hint="eastAsia" w:ascii="宋体" w:eastAsia="宋体"/>
        </w:rPr>
        <w:t>。</w:t>
      </w:r>
    </w:p>
    <w:p>
      <w:pPr>
        <w:pStyle w:val="3"/>
        <w:numPr>
          <w:ilvl w:val="1"/>
          <w:numId w:val="1"/>
        </w:numPr>
        <w:bidi w:val="0"/>
      </w:pPr>
      <w:bookmarkStart w:id="2" w:name="1.2 服务器台数选择 "/>
      <w:bookmarkEnd w:id="2"/>
      <w:bookmarkStart w:id="3" w:name="1.2 服务器台数选择 "/>
      <w:bookmarkEnd w:id="3"/>
      <w:r>
        <w:t>服务器台数选择</w:t>
      </w:r>
    </w:p>
    <w:p>
      <w:pPr>
        <w:pStyle w:val="4"/>
        <w:spacing w:before="169"/>
        <w:ind w:left="560"/>
        <w:rPr>
          <w:rFonts w:ascii="Times New Roman" w:eastAsia="Times New Roman"/>
        </w:rPr>
      </w:pPr>
      <w:r>
        <w:rPr>
          <w:rFonts w:hint="eastAsia" w:ascii="宋体" w:eastAsia="宋体"/>
        </w:rPr>
        <w:t>服务器台数</w:t>
      </w:r>
      <w:r>
        <w:rPr>
          <w:rFonts w:ascii="Times New Roman" w:eastAsia="Times New Roman"/>
        </w:rPr>
        <w:t>= 2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ascii="Times New Roman" w:eastAsia="Times New Roman"/>
        </w:rPr>
        <w:t>*</w:t>
      </w:r>
      <w:r>
        <w:rPr>
          <w:rFonts w:ascii="Times New Roman" w:eastAsia="Times New Roman"/>
          <w:spacing w:val="50"/>
        </w:rPr>
        <w:t xml:space="preserve"> </w:t>
      </w:r>
      <w:r>
        <w:rPr>
          <w:rFonts w:hint="eastAsia" w:ascii="宋体" w:eastAsia="宋体"/>
        </w:rPr>
        <w:t xml:space="preserve">（生产者峰值生产速率 </w:t>
      </w:r>
      <w:r>
        <w:rPr>
          <w:rFonts w:ascii="Times New Roman" w:eastAsia="Times New Roman"/>
        </w:rPr>
        <w:t>*</w:t>
      </w:r>
      <w:r>
        <w:rPr>
          <w:rFonts w:ascii="Times New Roman" w:eastAsia="Times New Roman"/>
          <w:spacing w:val="50"/>
        </w:rPr>
        <w:t xml:space="preserve"> </w:t>
      </w:r>
      <w:r>
        <w:rPr>
          <w:rFonts w:hint="eastAsia" w:ascii="宋体" w:eastAsia="宋体"/>
        </w:rPr>
        <w:t xml:space="preserve">副本 </w:t>
      </w:r>
      <w:r>
        <w:rPr>
          <w:rFonts w:ascii="Times New Roman" w:eastAsia="Times New Roman"/>
          <w:spacing w:val="-1"/>
        </w:rPr>
        <w:t xml:space="preserve">/ </w:t>
      </w:r>
      <w:r>
        <w:rPr>
          <w:rFonts w:ascii="Times New Roman" w:eastAsia="Times New Roman"/>
        </w:rPr>
        <w:t>100</w:t>
      </w:r>
      <w:r>
        <w:rPr>
          <w:rFonts w:hint="eastAsia" w:ascii="宋体" w:eastAsia="宋体"/>
        </w:rPr>
        <w:t>）</w:t>
      </w:r>
      <w:r>
        <w:rPr>
          <w:rFonts w:hint="eastAsia" w:ascii="宋体" w:eastAsia="宋体"/>
          <w:spacing w:val="-2"/>
        </w:rPr>
        <w:t xml:space="preserve"> </w:t>
      </w:r>
      <w:r>
        <w:rPr>
          <w:rFonts w:ascii="Times New Roman" w:eastAsia="Times New Roman"/>
        </w:rPr>
        <w:t>+ 1</w:t>
      </w:r>
    </w:p>
    <w:p>
      <w:pPr>
        <w:pStyle w:val="4"/>
        <w:spacing w:before="3"/>
        <w:rPr>
          <w:rFonts w:ascii="Times New Roman"/>
          <w:sz w:val="17"/>
        </w:rPr>
      </w:pPr>
    </w:p>
    <w:p>
      <w:pPr>
        <w:pStyle w:val="4"/>
        <w:ind w:left="1611"/>
        <w:rPr>
          <w:rFonts w:ascii="Times New Roman" w:eastAsia="Times New Roman"/>
        </w:rPr>
      </w:pPr>
      <w:r>
        <w:rPr>
          <w:rFonts w:ascii="Times New Roman" w:eastAsia="Times New Roman"/>
        </w:rPr>
        <w:t>=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2 *</w:t>
      </w:r>
      <w:r>
        <w:rPr>
          <w:rFonts w:ascii="Times New Roman" w:eastAsia="Times New Roman"/>
          <w:spacing w:val="52"/>
        </w:rPr>
        <w:t xml:space="preserve"> </w:t>
      </w:r>
      <w:r>
        <w:rPr>
          <w:rFonts w:hint="eastAsia" w:ascii="宋体" w:eastAsia="宋体"/>
        </w:rPr>
        <w:t>（</w:t>
      </w:r>
      <w:r>
        <w:rPr>
          <w:rFonts w:ascii="Times New Roman" w:eastAsia="Times New Roman"/>
        </w:rPr>
        <w:t>20m/s * 2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/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100</w:t>
      </w:r>
      <w:r>
        <w:rPr>
          <w:rFonts w:hint="eastAsia" w:ascii="宋体" w:eastAsia="宋体"/>
        </w:rPr>
        <w:t>）</w:t>
      </w:r>
      <w:r>
        <w:rPr>
          <w:rFonts w:hint="eastAsia" w:ascii="宋体" w:eastAsia="宋体"/>
          <w:spacing w:val="1"/>
        </w:rPr>
        <w:t xml:space="preserve"> </w:t>
      </w:r>
      <w:r>
        <w:rPr>
          <w:rFonts w:ascii="Times New Roman" w:eastAsia="Times New Roman"/>
        </w:rPr>
        <w:t>+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1</w:t>
      </w:r>
    </w:p>
    <w:p>
      <w:pPr>
        <w:pStyle w:val="4"/>
        <w:spacing w:before="3"/>
        <w:rPr>
          <w:rFonts w:ascii="Times New Roman"/>
          <w:sz w:val="17"/>
        </w:rPr>
      </w:pPr>
    </w:p>
    <w:p>
      <w:pPr>
        <w:pStyle w:val="4"/>
        <w:spacing w:before="1"/>
        <w:ind w:left="1611"/>
        <w:rPr>
          <w:rFonts w:hint="eastAsia" w:ascii="宋体" w:eastAsia="宋体"/>
        </w:rPr>
      </w:pPr>
      <w:r>
        <w:rPr>
          <w:rFonts w:ascii="Times New Roman" w:eastAsia="Times New Roman"/>
        </w:rPr>
        <w:t>= 3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宋体" w:eastAsia="宋体"/>
        </w:rPr>
        <w:t>台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4"/>
        <w:ind w:left="560"/>
        <w:rPr>
          <w:rFonts w:hint="eastAsia" w:ascii="宋体" w:eastAsia="宋体"/>
        </w:rPr>
      </w:pPr>
      <w:r>
        <w:rPr>
          <w:rFonts w:hint="eastAsia" w:ascii="宋体" w:eastAsia="宋体"/>
          <w:spacing w:val="-18"/>
        </w:rPr>
        <w:t xml:space="preserve">建议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hint="eastAsia" w:ascii="宋体" w:eastAsia="宋体"/>
        </w:rPr>
        <w:t>台服务器。</w:t>
      </w:r>
    </w:p>
    <w:p>
      <w:pPr>
        <w:pStyle w:val="2"/>
        <w:numPr>
          <w:ilvl w:val="1"/>
          <w:numId w:val="1"/>
        </w:numPr>
        <w:tabs>
          <w:tab w:val="left" w:pos="633"/>
        </w:tabs>
        <w:spacing w:before="158" w:after="0" w:line="240" w:lineRule="auto"/>
        <w:ind w:left="632" w:right="0" w:hanging="493"/>
        <w:jc w:val="left"/>
      </w:pPr>
      <w:bookmarkStart w:id="4" w:name="1.3 磁盘选择 "/>
      <w:bookmarkEnd w:id="4"/>
      <w:bookmarkStart w:id="5" w:name="1.3 磁盘选择 "/>
      <w:bookmarkEnd w:id="5"/>
      <w:r>
        <w:t>磁盘选择</w:t>
      </w:r>
    </w:p>
    <w:p>
      <w:pPr>
        <w:pStyle w:val="4"/>
        <w:spacing w:before="168" w:line="417" w:lineRule="auto"/>
        <w:ind w:left="560" w:right="1699"/>
        <w:rPr>
          <w:rFonts w:hint="eastAsia" w:ascii="宋体" w:eastAsia="宋体"/>
        </w:rPr>
      </w:pPr>
      <w:r>
        <w:rPr>
          <w:rFonts w:ascii="Times New Roman" w:eastAsia="Times New Roman"/>
        </w:rPr>
        <w:t>kafka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</w:rPr>
        <w:t>底层主要是</w:t>
      </w:r>
      <w:r>
        <w:rPr>
          <w:rFonts w:hint="eastAsia" w:ascii="宋体" w:eastAsia="宋体"/>
          <w:color w:val="FF0000"/>
        </w:rPr>
        <w:t>顺序写</w:t>
      </w:r>
      <w:r>
        <w:rPr>
          <w:rFonts w:hint="eastAsia" w:ascii="宋体" w:eastAsia="宋体"/>
        </w:rPr>
        <w:t>，固态硬盘和机械硬盘的顺序写速度差不多。</w:t>
      </w:r>
      <w:r>
        <w:rPr>
          <w:rFonts w:hint="eastAsia" w:ascii="宋体" w:eastAsia="宋体"/>
          <w:color w:val="FF0000"/>
        </w:rPr>
        <w:t>建议选择普通的机械硬盘。</w:t>
      </w:r>
    </w:p>
    <w:p>
      <w:pPr>
        <w:pStyle w:val="4"/>
        <w:spacing w:line="269" w:lineRule="exact"/>
        <w:ind w:left="560"/>
        <w:rPr>
          <w:rFonts w:ascii="Times New Roman" w:hAnsi="Times New Roman" w:eastAsia="Times New Roman"/>
        </w:rPr>
      </w:pPr>
      <w:r>
        <w:rPr>
          <w:rFonts w:hint="eastAsia" w:ascii="宋体" w:hAnsi="宋体" w:eastAsia="宋体"/>
        </w:rPr>
        <w:t>每天总数据量：</w:t>
      </w:r>
      <w:r>
        <w:rPr>
          <w:rFonts w:ascii="Times New Roman" w:hAnsi="Times New Roman" w:eastAsia="Times New Roman"/>
        </w:rPr>
        <w:t>1</w:t>
      </w:r>
      <w:r>
        <w:rPr>
          <w:rFonts w:ascii="Times New Roman" w:hAnsi="Times New Roman" w:eastAsia="Times New Roman"/>
          <w:spacing w:val="-1"/>
        </w:rPr>
        <w:t xml:space="preserve"> </w:t>
      </w:r>
      <w:r>
        <w:rPr>
          <w:rFonts w:hint="eastAsia" w:ascii="宋体" w:hAnsi="宋体" w:eastAsia="宋体"/>
        </w:rPr>
        <w:t xml:space="preserve">亿条 </w:t>
      </w:r>
      <w:r>
        <w:rPr>
          <w:rFonts w:ascii="Times New Roman" w:hAnsi="Times New Roman" w:eastAsia="Times New Roman"/>
        </w:rPr>
        <w:t>*</w:t>
      </w:r>
      <w:r>
        <w:rPr>
          <w:rFonts w:ascii="Times New Roman" w:hAnsi="Times New Roman" w:eastAsia="Times New Roman"/>
          <w:spacing w:val="-4"/>
        </w:rPr>
        <w:t xml:space="preserve"> </w:t>
      </w:r>
      <w:r>
        <w:rPr>
          <w:rFonts w:ascii="Times New Roman" w:hAnsi="Times New Roman" w:eastAsia="Times New Roman"/>
        </w:rPr>
        <w:t xml:space="preserve">1k  </w:t>
      </w:r>
      <w:r>
        <w:rPr>
          <w:rFonts w:hint="eastAsia" w:ascii="宋体" w:hAnsi="宋体" w:eastAsia="宋体"/>
          <w:spacing w:val="-1"/>
        </w:rPr>
        <w:t xml:space="preserve">≈ </w:t>
      </w:r>
      <w:r>
        <w:rPr>
          <w:rFonts w:ascii="Times New Roman" w:hAnsi="Times New Roman" w:eastAsia="Times New Roman"/>
        </w:rPr>
        <w:t>100g</w:t>
      </w:r>
    </w:p>
    <w:p>
      <w:pPr>
        <w:pStyle w:val="4"/>
        <w:spacing w:before="3"/>
        <w:rPr>
          <w:rFonts w:ascii="Times New Roman"/>
          <w:sz w:val="17"/>
        </w:rPr>
      </w:pPr>
    </w:p>
    <w:p>
      <w:pPr>
        <w:pStyle w:val="4"/>
        <w:ind w:left="56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100g *</w:t>
      </w:r>
      <w:r>
        <w:rPr>
          <w:rFonts w:ascii="Times New Roman" w:hAnsi="Times New Roman" w:eastAsia="Times New Roman"/>
          <w:spacing w:val="51"/>
        </w:rPr>
        <w:t xml:space="preserve"> </w:t>
      </w:r>
      <w:r>
        <w:rPr>
          <w:rFonts w:hint="eastAsia" w:ascii="宋体" w:hAnsi="宋体" w:eastAsia="宋体"/>
          <w:spacing w:val="-18"/>
        </w:rPr>
        <w:t xml:space="preserve">副本 </w:t>
      </w:r>
      <w:r>
        <w:rPr>
          <w:rFonts w:ascii="Times New Roman" w:hAnsi="Times New Roman" w:eastAsia="Times New Roman"/>
        </w:rPr>
        <w:t>2</w:t>
      </w:r>
      <w:r>
        <w:rPr>
          <w:rFonts w:ascii="Times New Roman" w:hAnsi="Times New Roman" w:eastAsia="Times New Roman"/>
          <w:spacing w:val="1"/>
        </w:rPr>
        <w:t xml:space="preserve"> </w:t>
      </w:r>
      <w:r>
        <w:rPr>
          <w:rFonts w:ascii="Times New Roman" w:hAnsi="Times New Roman" w:eastAsia="Times New Roman"/>
        </w:rPr>
        <w:t>*</w:t>
      </w:r>
      <w:r>
        <w:rPr>
          <w:rFonts w:ascii="Times New Roman" w:hAnsi="Times New Roman" w:eastAsia="Times New Roman"/>
          <w:spacing w:val="51"/>
        </w:rPr>
        <w:t xml:space="preserve"> </w:t>
      </w:r>
      <w:r>
        <w:rPr>
          <w:rFonts w:hint="eastAsia" w:ascii="宋体" w:hAnsi="宋体" w:eastAsia="宋体"/>
          <w:spacing w:val="-11"/>
        </w:rPr>
        <w:t xml:space="preserve">保存时间 </w:t>
      </w:r>
      <w:r>
        <w:rPr>
          <w:rFonts w:ascii="Times New Roman" w:hAnsi="Times New Roman" w:eastAsia="Times New Roman"/>
        </w:rPr>
        <w:t xml:space="preserve">3 </w:t>
      </w:r>
      <w:r>
        <w:rPr>
          <w:rFonts w:hint="eastAsia" w:ascii="宋体" w:hAnsi="宋体" w:eastAsia="宋体"/>
        </w:rPr>
        <w:t xml:space="preserve">天 </w:t>
      </w:r>
      <w:r>
        <w:rPr>
          <w:rFonts w:ascii="Times New Roman" w:hAnsi="Times New Roman" w:eastAsia="Times New Roman"/>
          <w:spacing w:val="-1"/>
        </w:rPr>
        <w:t xml:space="preserve">/ </w:t>
      </w:r>
      <w:r>
        <w:rPr>
          <w:rFonts w:ascii="Times New Roman" w:hAnsi="Times New Roman" w:eastAsia="Times New Roman"/>
        </w:rPr>
        <w:t>0.7</w:t>
      </w:r>
      <w:r>
        <w:rPr>
          <w:rFonts w:ascii="Times New Roman" w:hAnsi="Times New Roman" w:eastAsia="Times New Roman"/>
          <w:spacing w:val="2"/>
        </w:rPr>
        <w:t xml:space="preserve"> </w:t>
      </w:r>
      <w:r>
        <w:rPr>
          <w:rFonts w:hint="eastAsia" w:ascii="宋体" w:hAnsi="宋体" w:eastAsia="宋体"/>
          <w:spacing w:val="-1"/>
        </w:rPr>
        <w:t xml:space="preserve">≈ </w:t>
      </w:r>
      <w:r>
        <w:rPr>
          <w:rFonts w:ascii="Times New Roman" w:hAnsi="Times New Roman" w:eastAsia="Times New Roman"/>
        </w:rPr>
        <w:t>1T</w:t>
      </w:r>
    </w:p>
    <w:p>
      <w:pPr>
        <w:pStyle w:val="4"/>
        <w:spacing w:before="4"/>
        <w:rPr>
          <w:rFonts w:ascii="Times New Roman"/>
          <w:sz w:val="17"/>
        </w:rPr>
      </w:pPr>
    </w:p>
    <w:p>
      <w:pPr>
        <w:pStyle w:val="4"/>
        <w:ind w:left="560"/>
        <w:rPr>
          <w:rFonts w:hint="eastAsia" w:ascii="宋体" w:eastAsia="宋体"/>
        </w:rPr>
      </w:pPr>
      <w:bookmarkStart w:id="6" w:name="1.4 内存选择 "/>
      <w:bookmarkEnd w:id="6"/>
      <w:r>
        <w:rPr>
          <w:rFonts w:hint="eastAsia" w:ascii="宋体" w:eastAsia="宋体"/>
          <w:spacing w:val="-4"/>
        </w:rPr>
        <w:t xml:space="preserve">建议三台服务器硬盘总大小，大于等于 </w:t>
      </w:r>
      <w:r>
        <w:rPr>
          <w:rFonts w:ascii="Times New Roman" w:eastAsia="Times New Roman"/>
        </w:rPr>
        <w:t>1T</w:t>
      </w:r>
      <w:r>
        <w:rPr>
          <w:rFonts w:hint="eastAsia" w:ascii="宋体" w:eastAsia="宋体"/>
        </w:rPr>
        <w:t>。</w:t>
      </w:r>
    </w:p>
    <w:p>
      <w:pPr>
        <w:pStyle w:val="4"/>
        <w:ind w:left="560"/>
        <w:rPr>
          <w:rFonts w:hint="eastAsia" w:ascii="宋体" w:eastAsia="宋体"/>
        </w:rPr>
      </w:pPr>
      <w:r>
        <w:rPr>
          <w:rFonts w:hint="eastAsia" w:ascii="宋体" w:eastAsia="宋体"/>
        </w:rPr>
        <w:t>注意：20m/s * 2 / 100=0.4 进取1</w:t>
      </w:r>
    </w:p>
    <w:p>
      <w:pPr>
        <w:pStyle w:val="4"/>
        <w:ind w:left="560"/>
        <w:rPr>
          <w:rFonts w:hint="eastAsia" w:ascii="宋体" w:eastAsia="宋体"/>
        </w:rPr>
      </w:pPr>
      <w:r>
        <w:rPr>
          <w:rFonts w:hint="eastAsia" w:ascii="宋体" w:eastAsia="宋体"/>
        </w:rPr>
        <w:t>注意：0.7表示为系统预留30%的内存</w:t>
      </w:r>
    </w:p>
    <w:p>
      <w:pPr>
        <w:pStyle w:val="2"/>
        <w:numPr>
          <w:ilvl w:val="1"/>
          <w:numId w:val="1"/>
        </w:numPr>
        <w:tabs>
          <w:tab w:val="left" w:pos="633"/>
        </w:tabs>
        <w:spacing w:before="156" w:after="0" w:line="240" w:lineRule="auto"/>
        <w:ind w:left="632" w:right="0" w:hanging="493"/>
        <w:jc w:val="left"/>
      </w:pPr>
      <w:r>
        <w:t>内存选择</w:t>
      </w:r>
    </w:p>
    <w:p>
      <w:pPr>
        <w:pStyle w:val="4"/>
        <w:spacing w:before="169"/>
        <w:ind w:left="560"/>
        <w:rPr>
          <w:rFonts w:hint="eastAsia" w:ascii="宋体" w:eastAsia="宋体"/>
        </w:rPr>
      </w:pPr>
      <w:r>
        <w:rPr>
          <w:rFonts w:ascii="Times New Roman" w:eastAsia="Times New Roman"/>
        </w:rPr>
        <w:t>Kafka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  <w:spacing w:val="-1"/>
        </w:rPr>
        <w:t xml:space="preserve">内存组成：堆内存 </w:t>
      </w:r>
      <w:r>
        <w:rPr>
          <w:rFonts w:ascii="Times New Roman" w:eastAsia="Times New Roman"/>
          <w:spacing w:val="1"/>
        </w:rPr>
        <w:t xml:space="preserve">+ </w:t>
      </w:r>
      <w:r>
        <w:rPr>
          <w:rFonts w:hint="eastAsia" w:ascii="宋体" w:eastAsia="宋体"/>
        </w:rPr>
        <w:t>页缓存</w:t>
      </w:r>
    </w:p>
    <w:p>
      <w:pPr>
        <w:spacing w:after="0"/>
        <w:rPr>
          <w:rFonts w:hint="eastAsia" w:ascii="宋体" w:eastAsia="宋体"/>
        </w:rPr>
        <w:sectPr>
          <w:headerReference r:id="rId5" w:type="default"/>
          <w:footerReference r:id="rId6" w:type="default"/>
          <w:type w:val="continuous"/>
          <w:pgSz w:w="11910" w:h="16840"/>
          <w:pgMar w:top="1560" w:right="1580" w:bottom="1200" w:left="1660" w:header="852" w:footer="1004" w:gutter="0"/>
          <w:pgNumType w:start="1"/>
          <w:cols w:space="720" w:num="1"/>
        </w:sectPr>
      </w:pPr>
    </w:p>
    <w:p>
      <w:pPr>
        <w:pStyle w:val="9"/>
        <w:numPr>
          <w:ilvl w:val="2"/>
          <w:numId w:val="1"/>
        </w:numPr>
        <w:tabs>
          <w:tab w:val="left" w:pos="879"/>
        </w:tabs>
        <w:spacing w:before="130" w:after="0" w:line="240" w:lineRule="auto"/>
        <w:ind w:left="878" w:right="0" w:hanging="319"/>
        <w:jc w:val="left"/>
        <w:rPr>
          <w:rFonts w:ascii="Times New Roman" w:eastAsia="Times New Roman"/>
          <w:sz w:val="21"/>
        </w:rPr>
      </w:pPr>
      <w:r>
        <w:rPr>
          <w:rFonts w:ascii="Times New Roman" w:eastAsia="Times New Roman"/>
          <w:sz w:val="21"/>
        </w:rPr>
        <w:t>Kafka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z w:val="21"/>
        </w:rPr>
        <w:t>堆内存建议每个节点：</w:t>
      </w:r>
      <w:r>
        <w:rPr>
          <w:rFonts w:ascii="Times New Roman" w:eastAsia="Times New Roman"/>
          <w:sz w:val="21"/>
        </w:rPr>
        <w:t>10g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rFonts w:ascii="Times New Roman" w:eastAsia="Times New Roman"/>
          <w:sz w:val="21"/>
        </w:rPr>
        <w:t>~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rFonts w:ascii="Times New Roman" w:eastAsia="Times New Roman"/>
          <w:sz w:val="21"/>
        </w:rPr>
        <w:t>15g</w:t>
      </w:r>
    </w:p>
    <w:p>
      <w:pPr>
        <w:pStyle w:val="4"/>
        <w:spacing w:before="3"/>
        <w:rPr>
          <w:rFonts w:ascii="Times New Roman"/>
          <w:sz w:val="17"/>
        </w:rPr>
      </w:pPr>
    </w:p>
    <w:p>
      <w:pPr>
        <w:pStyle w:val="4"/>
        <w:ind w:left="560"/>
        <w:rPr>
          <w:rFonts w:hint="eastAsia" w:ascii="宋体" w:eastAsia="宋体"/>
        </w:rPr>
      </w:pPr>
      <w:r>
        <w:pict>
          <v:shape id="_x0000_s1026" o:spid="_x0000_s1026" o:spt="202" type="#_x0000_t202" style="position:absolute;left:0pt;margin-left:88.55pt;margin-top:18.4pt;height:35.8pt;width:418.3pt;mso-position-horizontal-relative:page;mso-wrap-distance-bottom:0pt;mso-wrap-distance-top:0pt;z-index:-251649024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451" w:right="2813" w:hanging="423"/>
                  </w:pPr>
                  <w:r>
                    <w:t>if [ "x$KAFKA_HEAP_OPTS" = "x" ]; then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KAFKA_HEAP_OPTS="</w:t>
                  </w:r>
                  <w:r>
                    <w:rPr>
                      <w:color w:val="FF0000"/>
                    </w:rPr>
                    <w:t>-Xmx10G</w:t>
                  </w:r>
                  <w:r>
                    <w:rPr>
                      <w:color w:val="FF0000"/>
                      <w:spacing w:val="-9"/>
                    </w:rPr>
                    <w:t xml:space="preserve"> </w:t>
                  </w:r>
                  <w:r>
                    <w:rPr>
                      <w:color w:val="FF0000"/>
                    </w:rPr>
                    <w:t>-Xms10G</w:t>
                  </w:r>
                  <w:r>
                    <w:t>"</w:t>
                  </w:r>
                </w:p>
                <w:p>
                  <w:pPr>
                    <w:pStyle w:val="4"/>
                    <w:spacing w:line="237" w:lineRule="exact"/>
                    <w:ind w:left="28"/>
                  </w:pPr>
                  <w:r>
                    <w:t>fi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-26"/>
        </w:rPr>
        <w:t xml:space="preserve">在 </w:t>
      </w:r>
      <w:r>
        <w:rPr>
          <w:rFonts w:ascii="Times New Roman" w:eastAsia="Times New Roman"/>
          <w:spacing w:val="-1"/>
        </w:rPr>
        <w:t>kafka-server-start.sh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hint="eastAsia" w:ascii="宋体" w:eastAsia="宋体"/>
        </w:rPr>
        <w:t>中修改</w:t>
      </w:r>
    </w:p>
    <w:p>
      <w:pPr>
        <w:pStyle w:val="9"/>
        <w:numPr>
          <w:ilvl w:val="0"/>
          <w:numId w:val="2"/>
        </w:numPr>
        <w:tabs>
          <w:tab w:val="left" w:pos="1090"/>
        </w:tabs>
        <w:spacing w:before="84" w:after="100" w:line="240" w:lineRule="auto"/>
        <w:ind w:left="1089" w:right="0" w:hanging="530"/>
        <w:jc w:val="left"/>
        <w:rPr>
          <w:sz w:val="21"/>
        </w:rPr>
      </w:pPr>
      <w:r>
        <w:rPr>
          <w:spacing w:val="25"/>
          <w:sz w:val="21"/>
        </w:rPr>
        <w:t>查看</w:t>
      </w:r>
      <w:r>
        <w:rPr>
          <w:rFonts w:ascii="Times New Roman" w:eastAsia="Times New Roman"/>
          <w:sz w:val="21"/>
        </w:rPr>
        <w:t xml:space="preserve">Kafka </w:t>
      </w:r>
      <w:r>
        <w:rPr>
          <w:sz w:val="21"/>
        </w:rPr>
        <w:t>进程号</w:t>
      </w:r>
    </w:p>
    <w:p>
      <w:pPr>
        <w:pStyle w:val="4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27" o:spid="_x0000_s1027" o:spt="202" type="#_x0000_t202" style="height:47.55pt;width:418.3pt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[root@localhost kafka]# jps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110344 QuorumPeerMain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110845 Jps</w:t>
                  </w:r>
                </w:p>
                <w:p>
                  <w:r>
                    <w:rPr>
                      <w:rFonts w:hint="eastAsia"/>
                    </w:rPr>
                    <w:t>110700 Kafka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numPr>
          <w:ilvl w:val="0"/>
          <w:numId w:val="2"/>
        </w:numPr>
        <w:tabs>
          <w:tab w:val="left" w:pos="1090"/>
        </w:tabs>
        <w:spacing w:before="75" w:after="0" w:line="240" w:lineRule="auto"/>
        <w:ind w:left="1089" w:right="0" w:hanging="530"/>
        <w:jc w:val="left"/>
        <w:rPr>
          <w:sz w:val="21"/>
        </w:rPr>
      </w:pPr>
      <w:r>
        <w:rPr>
          <w:spacing w:val="24"/>
          <w:sz w:val="21"/>
        </w:rPr>
        <w:t>根据</w:t>
      </w:r>
      <w:r>
        <w:rPr>
          <w:rFonts w:ascii="Times New Roman" w:eastAsia="Times New Roman"/>
          <w:sz w:val="21"/>
        </w:rPr>
        <w:t xml:space="preserve">Kafka </w:t>
      </w:r>
      <w:r>
        <w:rPr>
          <w:spacing w:val="8"/>
          <w:sz w:val="21"/>
        </w:rPr>
        <w:t>进程号，查看</w:t>
      </w:r>
      <w:r>
        <w:rPr>
          <w:rFonts w:ascii="Times New Roman" w:eastAsia="Times New Roman"/>
          <w:sz w:val="21"/>
        </w:rPr>
        <w:t>Kafka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pacing w:val="-28"/>
          <w:sz w:val="21"/>
        </w:rPr>
        <w:t xml:space="preserve">的 </w:t>
      </w:r>
      <w:r>
        <w:rPr>
          <w:rFonts w:ascii="Times New Roman" w:eastAsia="Times New Roman"/>
          <w:sz w:val="21"/>
        </w:rPr>
        <w:t>GC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z w:val="21"/>
        </w:rPr>
        <w:t>情况</w:t>
      </w:r>
    </w:p>
    <w:p>
      <w:pPr>
        <w:pStyle w:val="9"/>
        <w:widowControl w:val="0"/>
        <w:numPr>
          <w:numId w:val="0"/>
        </w:numPr>
        <w:tabs>
          <w:tab w:val="left" w:pos="1090"/>
        </w:tabs>
        <w:autoSpaceDE w:val="0"/>
        <w:autoSpaceDN w:val="0"/>
        <w:spacing w:before="75" w:after="0" w:line="240" w:lineRule="auto"/>
        <w:ind w:right="0" w:rightChars="0"/>
        <w:jc w:val="left"/>
        <w:rPr>
          <w:sz w:val="21"/>
        </w:rPr>
      </w:pPr>
      <w:r>
        <w:drawing>
          <wp:inline distT="0" distB="0" distL="114300" distR="114300">
            <wp:extent cx="5495925" cy="699770"/>
            <wp:effectExtent l="0" t="0" r="952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99"/>
        <w:ind w:left="140"/>
        <w:rPr>
          <w:rFonts w:hint="eastAsia" w:ascii="宋体" w:eastAsia="宋体"/>
        </w:rPr>
      </w:pPr>
      <w:r>
        <w:rPr>
          <w:rFonts w:hint="eastAsia" w:ascii="宋体" w:eastAsia="宋体"/>
        </w:rPr>
        <w:t>参数说明：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pStyle w:val="4"/>
        <w:tabs>
          <w:tab w:val="left" w:pos="3863"/>
        </w:tabs>
        <w:spacing w:line="417" w:lineRule="auto"/>
        <w:ind w:left="560" w:right="1894"/>
        <w:rPr>
          <w:rFonts w:hint="eastAsia" w:ascii="宋体" w:eastAsia="宋体"/>
        </w:rPr>
      </w:pPr>
      <w:r>
        <w:rPr>
          <w:rFonts w:ascii="Times New Roman" w:eastAsia="Times New Roman"/>
        </w:rPr>
        <w:t>S0C</w:t>
      </w:r>
      <w:r>
        <w:rPr>
          <w:rFonts w:hint="eastAsia" w:ascii="宋体" w:eastAsia="宋体"/>
        </w:rPr>
        <w:t>：第一个幸存区的大小；</w:t>
      </w:r>
      <w:r>
        <w:rPr>
          <w:rFonts w:hint="eastAsia" w:ascii="宋体" w:eastAsia="宋体"/>
        </w:rPr>
        <w:tab/>
      </w:r>
      <w:r>
        <w:rPr>
          <w:rFonts w:ascii="Times New Roman" w:eastAsia="Times New Roman"/>
        </w:rPr>
        <w:t>S1C</w:t>
      </w:r>
      <w:r>
        <w:rPr>
          <w:rFonts w:hint="eastAsia" w:ascii="宋体" w:eastAsia="宋体"/>
        </w:rPr>
        <w:t>：第二个幸存区的大小</w:t>
      </w:r>
      <w:r>
        <w:rPr>
          <w:rFonts w:ascii="Times New Roman" w:eastAsia="Times New Roman"/>
        </w:rPr>
        <w:t>S0U</w:t>
      </w:r>
      <w:r>
        <w:rPr>
          <w:rFonts w:hint="eastAsia" w:ascii="宋体" w:eastAsia="宋体"/>
        </w:rPr>
        <w:t>：第一个幸存区的使用大小；</w:t>
      </w:r>
      <w:r>
        <w:rPr>
          <w:rFonts w:hint="eastAsia" w:ascii="宋体" w:eastAsia="宋体"/>
          <w:spacing w:val="96"/>
        </w:rPr>
        <w:t xml:space="preserve"> </w:t>
      </w:r>
      <w:r>
        <w:rPr>
          <w:rFonts w:ascii="Times New Roman" w:eastAsia="Times New Roman"/>
        </w:rPr>
        <w:t>S1U</w:t>
      </w:r>
      <w:r>
        <w:rPr>
          <w:rFonts w:hint="eastAsia" w:ascii="宋体" w:eastAsia="宋体"/>
        </w:rPr>
        <w:t>：第二个幸存区的使用大小</w:t>
      </w:r>
      <w:r>
        <w:rPr>
          <w:rFonts w:ascii="Times New Roman" w:eastAsia="Times New Roman"/>
        </w:rPr>
        <w:t>EC</w:t>
      </w:r>
      <w:r>
        <w:rPr>
          <w:rFonts w:hint="eastAsia" w:ascii="宋体" w:eastAsia="宋体"/>
        </w:rPr>
        <w:t>：伊甸园区的大小；</w:t>
      </w:r>
      <w:r>
        <w:rPr>
          <w:rFonts w:hint="eastAsia" w:ascii="宋体" w:eastAsia="宋体"/>
        </w:rPr>
        <w:tab/>
      </w:r>
      <w:r>
        <w:rPr>
          <w:rFonts w:ascii="Times New Roman" w:eastAsia="Times New Roman"/>
        </w:rPr>
        <w:t>EU</w:t>
      </w:r>
      <w:r>
        <w:rPr>
          <w:rFonts w:hint="eastAsia" w:ascii="宋体" w:eastAsia="宋体"/>
        </w:rPr>
        <w:t>：伊甸园区的使用大小</w:t>
      </w:r>
    </w:p>
    <w:p>
      <w:pPr>
        <w:pStyle w:val="4"/>
        <w:tabs>
          <w:tab w:val="left" w:pos="3899"/>
        </w:tabs>
        <w:spacing w:line="269" w:lineRule="exact"/>
        <w:ind w:left="560"/>
        <w:rPr>
          <w:rFonts w:hint="eastAsia" w:ascii="宋体" w:eastAsia="宋体"/>
        </w:rPr>
      </w:pPr>
      <w:r>
        <w:rPr>
          <w:rFonts w:ascii="Times New Roman" w:eastAsia="Times New Roman"/>
        </w:rPr>
        <w:t>OC</w:t>
      </w:r>
      <w:r>
        <w:rPr>
          <w:rFonts w:hint="eastAsia" w:ascii="宋体" w:eastAsia="宋体"/>
        </w:rPr>
        <w:t>：老年代大小；</w:t>
      </w:r>
      <w:r>
        <w:rPr>
          <w:rFonts w:hint="eastAsia" w:ascii="宋体" w:eastAsia="宋体"/>
        </w:rPr>
        <w:tab/>
      </w:r>
      <w:r>
        <w:rPr>
          <w:rFonts w:ascii="Times New Roman" w:eastAsia="Times New Roman"/>
        </w:rPr>
        <w:t>OU</w:t>
      </w:r>
      <w:r>
        <w:rPr>
          <w:rFonts w:hint="eastAsia" w:ascii="宋体" w:eastAsia="宋体"/>
        </w:rPr>
        <w:t>：老年代使用大小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pStyle w:val="4"/>
        <w:tabs>
          <w:tab w:val="left" w:pos="3935"/>
          <w:tab w:val="left" w:pos="3992"/>
        </w:tabs>
        <w:spacing w:line="417" w:lineRule="auto"/>
        <w:ind w:left="560" w:right="2172"/>
        <w:rPr>
          <w:rFonts w:hint="eastAsia" w:ascii="宋体" w:eastAsia="宋体"/>
        </w:rPr>
      </w:pPr>
      <w:r>
        <w:rPr>
          <w:rFonts w:ascii="Times New Roman" w:eastAsia="Times New Roman"/>
        </w:rPr>
        <w:t>MC</w:t>
      </w:r>
      <w:r>
        <w:rPr>
          <w:rFonts w:hint="eastAsia" w:ascii="宋体" w:eastAsia="宋体"/>
        </w:rPr>
        <w:t>：方法区大小；</w:t>
      </w:r>
      <w:r>
        <w:rPr>
          <w:rFonts w:hint="eastAsia" w:ascii="宋体" w:eastAsia="宋体"/>
        </w:rPr>
        <w:tab/>
      </w:r>
      <w:r>
        <w:rPr>
          <w:rFonts w:ascii="Times New Roman" w:eastAsia="Times New Roman"/>
        </w:rPr>
        <w:t>MU</w:t>
      </w:r>
      <w:r>
        <w:rPr>
          <w:rFonts w:hint="eastAsia" w:ascii="宋体" w:eastAsia="宋体"/>
        </w:rPr>
        <w:t>：方法区使用大小</w:t>
      </w:r>
      <w:r>
        <w:rPr>
          <w:rFonts w:ascii="Times New Roman" w:eastAsia="Times New Roman"/>
        </w:rPr>
        <w:t>CCSC:</w:t>
      </w:r>
      <w:r>
        <w:rPr>
          <w:rFonts w:hint="eastAsia" w:ascii="宋体" w:eastAsia="宋体"/>
        </w:rPr>
        <w:t>压缩类空间大小；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ab/>
      </w:r>
      <w:r>
        <w:rPr>
          <w:rFonts w:ascii="Times New Roman" w:eastAsia="Times New Roman"/>
        </w:rPr>
        <w:t>CCSU:</w:t>
      </w:r>
      <w:r>
        <w:rPr>
          <w:rFonts w:hint="eastAsia" w:ascii="宋体" w:eastAsia="宋体"/>
        </w:rPr>
        <w:t>压缩类空间使用大小</w:t>
      </w:r>
    </w:p>
    <w:p>
      <w:pPr>
        <w:pStyle w:val="4"/>
        <w:spacing w:line="417" w:lineRule="auto"/>
        <w:ind w:left="560" w:right="1589"/>
        <w:jc w:val="both"/>
        <w:rPr>
          <w:rFonts w:hint="eastAsia" w:ascii="宋体" w:eastAsia="宋体"/>
        </w:rPr>
      </w:pPr>
      <w:r>
        <w:rPr>
          <w:rFonts w:ascii="Times New Roman" w:eastAsia="Times New Roman"/>
          <w:color w:val="FF0000"/>
        </w:rPr>
        <w:t>YGC</w:t>
      </w:r>
      <w:r>
        <w:rPr>
          <w:rFonts w:hint="eastAsia" w:ascii="宋体" w:eastAsia="宋体"/>
          <w:color w:val="FF0000"/>
          <w:spacing w:val="8"/>
        </w:rPr>
        <w:t xml:space="preserve">：年轻代垃圾回收次数； </w:t>
      </w:r>
      <w:r>
        <w:rPr>
          <w:rFonts w:ascii="Times New Roman" w:eastAsia="Times New Roman"/>
        </w:rPr>
        <w:t>YGCT</w:t>
      </w:r>
      <w:r>
        <w:rPr>
          <w:rFonts w:hint="eastAsia" w:ascii="宋体" w:eastAsia="宋体"/>
        </w:rPr>
        <w:t>：年轻代垃圾回收消耗时间</w:t>
      </w:r>
      <w:r>
        <w:rPr>
          <w:rFonts w:ascii="Times New Roman" w:eastAsia="Times New Roman"/>
        </w:rPr>
        <w:t>FGC</w:t>
      </w:r>
      <w:r>
        <w:rPr>
          <w:rFonts w:hint="eastAsia" w:ascii="宋体" w:eastAsia="宋体"/>
          <w:spacing w:val="8"/>
        </w:rPr>
        <w:t xml:space="preserve">：老年代垃圾回收次数； </w:t>
      </w:r>
      <w:r>
        <w:rPr>
          <w:rFonts w:ascii="Times New Roman" w:eastAsia="Times New Roman"/>
        </w:rPr>
        <w:t>FGCT</w:t>
      </w:r>
      <w:r>
        <w:rPr>
          <w:rFonts w:hint="eastAsia" w:ascii="宋体" w:eastAsia="宋体"/>
        </w:rPr>
        <w:t>：老年代垃圾回收消耗时间</w:t>
      </w:r>
      <w:r>
        <w:rPr>
          <w:rFonts w:ascii="Times New Roman" w:eastAsia="Times New Roman"/>
        </w:rPr>
        <w:t>GCT</w:t>
      </w:r>
      <w:r>
        <w:rPr>
          <w:rFonts w:hint="eastAsia" w:ascii="宋体" w:eastAsia="宋体"/>
        </w:rPr>
        <w:t>：垃圾回收消耗总时间；</w:t>
      </w:r>
    </w:p>
    <w:p>
      <w:pPr>
        <w:pStyle w:val="9"/>
        <w:numPr>
          <w:ilvl w:val="0"/>
          <w:numId w:val="2"/>
        </w:numPr>
        <w:tabs>
          <w:tab w:val="left" w:pos="1090"/>
        </w:tabs>
        <w:spacing w:before="0" w:after="0" w:line="240" w:lineRule="auto"/>
        <w:ind w:left="1089" w:right="0" w:hanging="530"/>
        <w:jc w:val="both"/>
        <w:rPr>
          <w:sz w:val="21"/>
        </w:rPr>
      </w:pPr>
      <w:r>
        <w:rPr>
          <w:spacing w:val="25"/>
          <w:sz w:val="21"/>
        </w:rPr>
        <w:t>根据</w:t>
      </w:r>
      <w:r>
        <w:rPr>
          <w:rFonts w:ascii="Times New Roman" w:eastAsia="Times New Roman"/>
          <w:sz w:val="21"/>
        </w:rPr>
        <w:t>Kafka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pacing w:val="8"/>
          <w:sz w:val="21"/>
        </w:rPr>
        <w:t>进程号，查看</w:t>
      </w:r>
      <w:r>
        <w:rPr>
          <w:rFonts w:ascii="Times New Roman" w:eastAsia="Times New Roman"/>
          <w:sz w:val="21"/>
        </w:rPr>
        <w:t>Kafka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z w:val="21"/>
        </w:rPr>
        <w:t>的堆内存</w:t>
      </w:r>
    </w:p>
    <w:p>
      <w:pPr>
        <w:spacing w:after="0" w:line="240" w:lineRule="auto"/>
        <w:jc w:val="both"/>
        <w:rPr>
          <w:sz w:val="21"/>
        </w:rPr>
      </w:pPr>
    </w:p>
    <w:p>
      <w:pPr>
        <w:spacing w:after="0" w:line="240" w:lineRule="auto"/>
        <w:jc w:val="both"/>
      </w:pPr>
      <w:r>
        <w:drawing>
          <wp:inline distT="0" distB="0" distL="114300" distR="114300">
            <wp:extent cx="4743450" cy="61055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sectPr>
          <w:pgSz w:w="11910" w:h="16840"/>
          <w:pgMar w:top="1560" w:right="1580" w:bottom="1200" w:left="1660" w:header="852" w:footer="1004" w:gutter="0"/>
          <w:cols w:space="720" w:num="1"/>
        </w:sectPr>
      </w:pPr>
    </w:p>
    <w:p>
      <w:pPr>
        <w:pStyle w:val="9"/>
        <w:numPr>
          <w:ilvl w:val="2"/>
          <w:numId w:val="1"/>
        </w:numPr>
        <w:tabs>
          <w:tab w:val="left" w:pos="879"/>
        </w:tabs>
        <w:spacing w:before="99" w:after="0" w:line="240" w:lineRule="auto"/>
        <w:ind w:left="878" w:right="0" w:hanging="319"/>
        <w:jc w:val="left"/>
        <w:rPr>
          <w:sz w:val="21"/>
        </w:rPr>
      </w:pPr>
      <w:r>
        <w:rPr>
          <w:spacing w:val="-2"/>
          <w:sz w:val="21"/>
        </w:rPr>
        <w:t>页缓存：页缓存是</w:t>
      </w:r>
      <w:r>
        <w:rPr>
          <w:rFonts w:ascii="Times New Roman" w:eastAsia="Times New Roman"/>
          <w:spacing w:val="-1"/>
          <w:sz w:val="21"/>
        </w:rPr>
        <w:t>Linux</w:t>
      </w:r>
      <w:r>
        <w:rPr>
          <w:rFonts w:ascii="Times New Roman" w:eastAsia="Times New Roman"/>
          <w:sz w:val="21"/>
        </w:rPr>
        <w:t xml:space="preserve"> </w:t>
      </w:r>
      <w:r>
        <w:rPr>
          <w:spacing w:val="-5"/>
          <w:sz w:val="21"/>
        </w:rPr>
        <w:t xml:space="preserve">系统服务器的内存。我们只需要保证 </w:t>
      </w:r>
      <w:r>
        <w:rPr>
          <w:rFonts w:ascii="Times New Roman" w:eastAsia="Times New Roman"/>
          <w:spacing w:val="-1"/>
          <w:sz w:val="21"/>
        </w:rPr>
        <w:t>1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pacing w:val="-27"/>
          <w:sz w:val="21"/>
        </w:rPr>
        <w:t xml:space="preserve">个 </w:t>
      </w:r>
      <w:r>
        <w:rPr>
          <w:rFonts w:ascii="Times New Roman" w:eastAsia="Times New Roman"/>
          <w:spacing w:val="-1"/>
          <w:sz w:val="21"/>
        </w:rPr>
        <w:t>segment</w:t>
      </w:r>
      <w:r>
        <w:rPr>
          <w:spacing w:val="-1"/>
          <w:sz w:val="21"/>
        </w:rPr>
        <w:t>（</w:t>
      </w:r>
      <w:r>
        <w:rPr>
          <w:rFonts w:ascii="Times New Roman" w:eastAsia="Times New Roman"/>
          <w:spacing w:val="-1"/>
          <w:sz w:val="21"/>
        </w:rPr>
        <w:t>1g</w:t>
      </w:r>
      <w:r>
        <w:rPr>
          <w:spacing w:val="-1"/>
          <w:sz w:val="21"/>
        </w:rPr>
        <w:t>）中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pStyle w:val="4"/>
        <w:ind w:left="140"/>
        <w:rPr>
          <w:rFonts w:hint="eastAsia" w:ascii="宋体" w:eastAsia="宋体"/>
        </w:rPr>
      </w:pPr>
      <w:r>
        <w:rPr>
          <w:rFonts w:ascii="Times New Roman" w:eastAsia="Times New Roman"/>
        </w:rPr>
        <w:t>25%</w:t>
      </w:r>
      <w:r>
        <w:rPr>
          <w:rFonts w:hint="eastAsia" w:ascii="宋体" w:eastAsia="宋体"/>
        </w:rPr>
        <w:t>的数据在内存中就好。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pStyle w:val="4"/>
        <w:ind w:left="560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 xml:space="preserve">每个节点页缓存大小 </w:t>
      </w:r>
      <w:r>
        <w:rPr>
          <w:rFonts w:ascii="Times New Roman" w:eastAsia="Times New Roman"/>
        </w:rPr>
        <w:t>=</w:t>
      </w:r>
      <w:r>
        <w:rPr>
          <w:rFonts w:hint="eastAsia" w:ascii="宋体" w:eastAsia="宋体"/>
        </w:rPr>
        <w:t>（</w:t>
      </w:r>
      <w:r>
        <w:rPr>
          <w:rFonts w:hint="eastAsia" w:ascii="宋体" w:eastAsia="宋体"/>
          <w:spacing w:val="-1"/>
        </w:rPr>
        <w:t xml:space="preserve">分区数 </w:t>
      </w:r>
      <w:r>
        <w:rPr>
          <w:rFonts w:ascii="Times New Roman" w:eastAsia="Times New Roman"/>
        </w:rPr>
        <w:t>*</w:t>
      </w:r>
      <w:r>
        <w:rPr>
          <w:rFonts w:ascii="Times New Roman" w:eastAsia="Times New Roman"/>
          <w:spacing w:val="7"/>
        </w:rPr>
        <w:t xml:space="preserve"> </w:t>
      </w:r>
      <w:r>
        <w:rPr>
          <w:rFonts w:ascii="Times New Roman" w:eastAsia="Times New Roman"/>
        </w:rPr>
        <w:t>1g</w:t>
      </w:r>
      <w:r>
        <w:rPr>
          <w:rFonts w:ascii="Times New Roman" w:eastAsia="Times New Roman"/>
          <w:spacing w:val="7"/>
        </w:rPr>
        <w:t xml:space="preserve"> </w:t>
      </w:r>
      <w:r>
        <w:rPr>
          <w:rFonts w:ascii="Times New Roman" w:eastAsia="Times New Roman"/>
        </w:rPr>
        <w:t>*</w:t>
      </w:r>
      <w:r>
        <w:rPr>
          <w:rFonts w:ascii="Times New Roman" w:eastAsia="Times New Roman"/>
          <w:spacing w:val="9"/>
        </w:rPr>
        <w:t xml:space="preserve"> </w:t>
      </w:r>
      <w:r>
        <w:rPr>
          <w:rFonts w:ascii="Times New Roman" w:eastAsia="Times New Roman"/>
        </w:rPr>
        <w:t>25%</w:t>
      </w:r>
      <w:r>
        <w:rPr>
          <w:rFonts w:hint="eastAsia" w:ascii="宋体" w:eastAsia="宋体"/>
        </w:rPr>
        <w:t>）</w:t>
      </w:r>
      <w:r>
        <w:rPr>
          <w:rFonts w:ascii="Times New Roman" w:eastAsia="Times New Roman"/>
          <w:spacing w:val="25"/>
        </w:rPr>
        <w:t xml:space="preserve">/ </w:t>
      </w:r>
      <w:r>
        <w:rPr>
          <w:rFonts w:hint="eastAsia" w:ascii="宋体" w:eastAsia="宋体"/>
          <w:spacing w:val="-8"/>
        </w:rPr>
        <w:t xml:space="preserve">节点数。例如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</w:rPr>
        <w:t>个分区，页缓存大小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pStyle w:val="4"/>
        <w:ind w:left="14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=</w:t>
      </w:r>
      <w:r>
        <w:rPr>
          <w:rFonts w:hint="eastAsia" w:ascii="宋体" w:hAnsi="宋体" w:eastAsia="宋体"/>
        </w:rPr>
        <w:t>（</w:t>
      </w:r>
      <w:r>
        <w:rPr>
          <w:rFonts w:ascii="Times New Roman" w:hAnsi="Times New Roman" w:eastAsia="Times New Roman"/>
        </w:rPr>
        <w:t>10 * 1g * 25%</w:t>
      </w:r>
      <w:r>
        <w:rPr>
          <w:rFonts w:hint="eastAsia" w:ascii="宋体" w:hAnsi="宋体" w:eastAsia="宋体"/>
        </w:rPr>
        <w:t>）</w:t>
      </w:r>
      <w:r>
        <w:rPr>
          <w:rFonts w:ascii="Times New Roman" w:hAnsi="Times New Roman" w:eastAsia="Times New Roman"/>
        </w:rPr>
        <w:t>/</w:t>
      </w:r>
      <w:r>
        <w:rPr>
          <w:rFonts w:ascii="Times New Roman" w:hAnsi="Times New Roman" w:eastAsia="Times New Roman"/>
          <w:spacing w:val="-1"/>
        </w:rPr>
        <w:t xml:space="preserve"> </w:t>
      </w:r>
      <w:r>
        <w:rPr>
          <w:rFonts w:ascii="Times New Roman" w:hAnsi="Times New Roman" w:eastAsia="Times New Roman"/>
        </w:rPr>
        <w:t>3</w:t>
      </w:r>
      <w:r>
        <w:rPr>
          <w:rFonts w:ascii="Times New Roman" w:hAnsi="Times New Roman" w:eastAsia="Times New Roman"/>
          <w:spacing w:val="51"/>
        </w:rPr>
        <w:t xml:space="preserve"> </w:t>
      </w:r>
      <w:r>
        <w:rPr>
          <w:rFonts w:hint="eastAsia" w:ascii="宋体" w:hAnsi="宋体" w:eastAsia="宋体"/>
        </w:rPr>
        <w:t>≈</w:t>
      </w:r>
      <w:r>
        <w:rPr>
          <w:rFonts w:hint="eastAsia" w:ascii="宋体" w:hAnsi="宋体" w:eastAsia="宋体"/>
          <w:spacing w:val="-2"/>
        </w:rPr>
        <w:t xml:space="preserve"> </w:t>
      </w:r>
      <w:r>
        <w:rPr>
          <w:rFonts w:ascii="Times New Roman" w:hAnsi="Times New Roman" w:eastAsia="Times New Roman"/>
        </w:rPr>
        <w:t>1g</w:t>
      </w:r>
    </w:p>
    <w:p>
      <w:pPr>
        <w:pStyle w:val="4"/>
        <w:spacing w:before="3"/>
        <w:rPr>
          <w:rFonts w:ascii="Times New Roman"/>
          <w:sz w:val="17"/>
        </w:rPr>
      </w:pPr>
    </w:p>
    <w:p>
      <w:pPr>
        <w:pStyle w:val="4"/>
        <w:ind w:left="560"/>
        <w:rPr>
          <w:rFonts w:hint="eastAsia" w:ascii="宋体" w:eastAsia="宋体"/>
        </w:rPr>
      </w:pPr>
      <w:bookmarkStart w:id="7" w:name="1.5 CPU 选择 "/>
      <w:bookmarkEnd w:id="7"/>
      <w:r>
        <w:rPr>
          <w:rFonts w:hint="eastAsia" w:ascii="宋体" w:eastAsia="宋体"/>
          <w:spacing w:val="-6"/>
        </w:rPr>
        <w:t xml:space="preserve">建议服务器内存大于等于 </w:t>
      </w:r>
      <w:r>
        <w:rPr>
          <w:rFonts w:ascii="Times New Roman" w:eastAsia="Times New Roman"/>
        </w:rPr>
        <w:t>11G</w:t>
      </w:r>
      <w:r>
        <w:rPr>
          <w:rFonts w:hint="eastAsia" w:ascii="宋体" w:eastAsia="宋体"/>
        </w:rPr>
        <w:t>。</w:t>
      </w:r>
    </w:p>
    <w:p>
      <w:pPr>
        <w:pStyle w:val="2"/>
        <w:numPr>
          <w:ilvl w:val="1"/>
          <w:numId w:val="1"/>
        </w:numPr>
        <w:tabs>
          <w:tab w:val="left" w:pos="563"/>
        </w:tabs>
        <w:spacing w:before="157" w:after="0" w:line="240" w:lineRule="auto"/>
        <w:ind w:left="562" w:right="0" w:hanging="423"/>
        <w:jc w:val="left"/>
      </w:pP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-3"/>
        </w:rPr>
        <w:t xml:space="preserve"> </w:t>
      </w:r>
      <w:r>
        <w:t>选择</w:t>
      </w:r>
    </w:p>
    <w:p>
      <w:pPr>
        <w:pStyle w:val="4"/>
        <w:tabs>
          <w:tab w:val="left" w:pos="2348"/>
        </w:tabs>
        <w:spacing w:before="168" w:line="417" w:lineRule="auto"/>
        <w:ind w:left="560" w:right="1203"/>
        <w:rPr>
          <w:rFonts w:hint="eastAsia" w:ascii="宋体" w:eastAsia="宋体"/>
        </w:rPr>
      </w:pPr>
      <w:r>
        <w:rPr>
          <w:rFonts w:ascii="Times New Roman" w:eastAsia="Times New Roman"/>
        </w:rPr>
        <w:t>num.io.threads</w:t>
      </w:r>
      <w:r>
        <w:rPr>
          <w:rFonts w:ascii="Times New Roman" w:eastAsia="Times New Roman"/>
          <w:spacing w:val="-1"/>
        </w:rPr>
        <w:t xml:space="preserve"> = </w:t>
      </w:r>
      <w:r>
        <w:rPr>
          <w:rFonts w:ascii="Times New Roman" w:eastAsia="Times New Roman"/>
        </w:rPr>
        <w:t>8</w:t>
      </w:r>
      <w:r>
        <w:rPr>
          <w:rFonts w:ascii="Times New Roman" w:eastAsia="Times New Roman"/>
        </w:rPr>
        <w:tab/>
      </w:r>
      <w:r>
        <w:rPr>
          <w:rFonts w:hint="eastAsia" w:ascii="宋体" w:eastAsia="宋体"/>
          <w:spacing w:val="-4"/>
        </w:rPr>
        <w:t xml:space="preserve">负责写磁盘的线程数，整个参数值要占总核数的 </w:t>
      </w:r>
      <w:r>
        <w:rPr>
          <w:rFonts w:ascii="Times New Roman" w:eastAsia="Times New Roman"/>
        </w:rPr>
        <w:t>50%</w:t>
      </w:r>
      <w:r>
        <w:rPr>
          <w:rFonts w:hint="eastAsia" w:ascii="宋体" w:eastAsia="宋体"/>
        </w:rPr>
        <w:t>。</w:t>
      </w:r>
      <w:r>
        <w:rPr>
          <w:rFonts w:ascii="Times New Roman" w:eastAsia="Times New Roman"/>
          <w:spacing w:val="-1"/>
        </w:rPr>
        <w:t>num.replica.fetchers</w:t>
      </w:r>
      <w:r>
        <w:rPr>
          <w:rFonts w:ascii="Times New Roman" w:eastAsia="Times New Roman"/>
        </w:rPr>
        <w:t xml:space="preserve"> = 1</w:t>
      </w:r>
      <w:r>
        <w:rPr>
          <w:rFonts w:ascii="Times New Roman" w:eastAsia="Times New Roman"/>
          <w:spacing w:val="3"/>
        </w:rPr>
        <w:t xml:space="preserve"> </w:t>
      </w:r>
      <w:r>
        <w:rPr>
          <w:rFonts w:hint="eastAsia" w:ascii="宋体" w:eastAsia="宋体"/>
          <w:spacing w:val="-3"/>
        </w:rPr>
        <w:t xml:space="preserve">副本拉取线程数，这个参数占总核数的 </w:t>
      </w:r>
      <w:r>
        <w:rPr>
          <w:rFonts w:ascii="Times New Roman" w:eastAsia="Times New Roman"/>
        </w:rPr>
        <w:t>50%</w:t>
      </w:r>
      <w:r>
        <w:rPr>
          <w:rFonts w:hint="eastAsia" w:ascii="宋体" w:eastAsia="宋体"/>
          <w:spacing w:val="-25"/>
        </w:rPr>
        <w:t xml:space="preserve">的 </w:t>
      </w:r>
      <w:r>
        <w:rPr>
          <w:rFonts w:ascii="Times New Roman" w:eastAsia="Times New Roman"/>
        </w:rPr>
        <w:t>1/3</w:t>
      </w:r>
      <w:r>
        <w:rPr>
          <w:rFonts w:hint="eastAsia" w:ascii="宋体" w:eastAsia="宋体"/>
        </w:rPr>
        <w:t>。</w:t>
      </w:r>
    </w:p>
    <w:p>
      <w:pPr>
        <w:spacing w:after="0" w:line="417" w:lineRule="auto"/>
        <w:rPr>
          <w:rFonts w:hint="eastAsia" w:ascii="宋体" w:eastAsia="宋体"/>
        </w:rPr>
        <w:sectPr>
          <w:pgSz w:w="11910" w:h="16840"/>
          <w:pgMar w:top="1560" w:right="1580" w:bottom="1200" w:left="1660" w:header="852" w:footer="1004" w:gutter="0"/>
          <w:cols w:space="720" w:num="1"/>
        </w:sectPr>
      </w:pPr>
    </w:p>
    <w:p>
      <w:pPr>
        <w:pStyle w:val="4"/>
        <w:tabs>
          <w:tab w:val="left" w:pos="2872"/>
        </w:tabs>
        <w:spacing w:before="130" w:line="417" w:lineRule="auto"/>
        <w:ind w:left="560" w:right="1039"/>
        <w:rPr>
          <w:rFonts w:hint="eastAsia" w:ascii="宋体" w:eastAsia="宋体"/>
        </w:rPr>
      </w:pPr>
      <w:r>
        <w:rPr>
          <w:rFonts w:ascii="Times New Roman" w:eastAsia="Times New Roman"/>
        </w:rPr>
        <w:t>num.network.threads</w:t>
      </w:r>
      <w:r>
        <w:rPr>
          <w:rFonts w:ascii="Times New Roman" w:eastAsia="Times New Roman"/>
          <w:spacing w:val="-1"/>
        </w:rPr>
        <w:t xml:space="preserve"> = </w:t>
      </w:r>
      <w:r>
        <w:rPr>
          <w:rFonts w:ascii="Times New Roman" w:eastAsia="Times New Roman"/>
        </w:rPr>
        <w:t>3</w:t>
      </w:r>
      <w:r>
        <w:rPr>
          <w:rFonts w:ascii="Times New Roman" w:eastAsia="Times New Roman"/>
        </w:rPr>
        <w:tab/>
      </w:r>
      <w:r>
        <w:rPr>
          <w:rFonts w:hint="eastAsia" w:ascii="宋体" w:eastAsia="宋体"/>
          <w:spacing w:val="-4"/>
        </w:rPr>
        <w:t xml:space="preserve">数据传输线程数，这个参数占总核数的 </w:t>
      </w:r>
      <w:r>
        <w:rPr>
          <w:rFonts w:ascii="Times New Roman" w:eastAsia="Times New Roman"/>
        </w:rPr>
        <w:t>50%</w:t>
      </w:r>
      <w:r>
        <w:rPr>
          <w:rFonts w:hint="eastAsia" w:ascii="宋体" w:eastAsia="宋体"/>
          <w:spacing w:val="-27"/>
        </w:rPr>
        <w:t xml:space="preserve">的 </w:t>
      </w:r>
      <w:r>
        <w:rPr>
          <w:rFonts w:ascii="Times New Roman" w:eastAsia="Times New Roman"/>
        </w:rPr>
        <w:t>2/3</w:t>
      </w:r>
      <w:r>
        <w:rPr>
          <w:rFonts w:hint="eastAsia" w:ascii="宋体" w:eastAsia="宋体"/>
        </w:rPr>
        <w:t>。</w:t>
      </w:r>
      <w:bookmarkStart w:id="8" w:name="1.6 网络选择 "/>
      <w:bookmarkEnd w:id="8"/>
      <w:r>
        <w:rPr>
          <w:rFonts w:hint="eastAsia" w:ascii="宋体" w:eastAsia="宋体"/>
          <w:spacing w:val="-18"/>
        </w:rPr>
        <w:t xml:space="preserve">建议 </w:t>
      </w:r>
      <w:r>
        <w:rPr>
          <w:rFonts w:ascii="Times New Roman" w:eastAsia="Times New Roman"/>
        </w:rPr>
        <w:t xml:space="preserve">32 </w:t>
      </w:r>
      <w:r>
        <w:rPr>
          <w:rFonts w:hint="eastAsia" w:ascii="宋体" w:eastAsia="宋体"/>
          <w:spacing w:val="50"/>
        </w:rPr>
        <w:t>个</w:t>
      </w:r>
      <w:r>
        <w:rPr>
          <w:rFonts w:ascii="Times New Roman" w:eastAsia="Times New Roman"/>
        </w:rPr>
        <w:t>cpu core</w:t>
      </w:r>
      <w:r>
        <w:rPr>
          <w:rFonts w:hint="eastAsia" w:ascii="宋体" w:eastAsia="宋体"/>
        </w:rPr>
        <w:t>。</w:t>
      </w:r>
    </w:p>
    <w:p>
      <w:pPr>
        <w:pStyle w:val="4"/>
        <w:tabs>
          <w:tab w:val="left" w:pos="2872"/>
        </w:tabs>
        <w:spacing w:before="130" w:line="417" w:lineRule="auto"/>
        <w:ind w:left="560" w:right="1039"/>
        <w:rPr>
          <w:rFonts w:hint="eastAsia" w:ascii="宋体" w:eastAsia="宋体"/>
          <w:spacing w:val="-4"/>
        </w:rPr>
      </w:pPr>
      <w:r>
        <w:rPr>
          <w:rFonts w:hint="eastAsia" w:ascii="宋体" w:eastAsia="宋体"/>
          <w:spacing w:val="-4"/>
        </w:rPr>
        <w:t>比如：</w:t>
      </w:r>
    </w:p>
    <w:p>
      <w:pPr>
        <w:pStyle w:val="4"/>
        <w:tabs>
          <w:tab w:val="left" w:pos="2872"/>
        </w:tabs>
        <w:spacing w:before="130" w:line="417" w:lineRule="auto"/>
        <w:ind w:left="560" w:right="1039"/>
        <w:rPr>
          <w:rFonts w:hint="eastAsia" w:ascii="宋体" w:eastAsia="宋体"/>
          <w:spacing w:val="-4"/>
          <w:sz w:val="18"/>
          <w:szCs w:val="18"/>
        </w:rPr>
      </w:pPr>
      <w:r>
        <w:rPr>
          <w:rFonts w:hint="eastAsia" w:ascii="宋体" w:eastAsia="宋体"/>
          <w:spacing w:val="-4"/>
          <w:sz w:val="18"/>
          <w:szCs w:val="18"/>
        </w:rPr>
        <w:t>分配给核心任务三分之二，即24核，然后需要调整以下参数配置</w:t>
      </w:r>
    </w:p>
    <w:p>
      <w:pPr>
        <w:pStyle w:val="4"/>
        <w:tabs>
          <w:tab w:val="left" w:pos="2872"/>
        </w:tabs>
        <w:spacing w:before="130" w:line="417" w:lineRule="auto"/>
        <w:ind w:left="560" w:right="1039"/>
        <w:rPr>
          <w:rFonts w:hint="eastAsia" w:ascii="宋体" w:eastAsia="宋体"/>
          <w:spacing w:val="-4"/>
          <w:sz w:val="18"/>
          <w:szCs w:val="18"/>
        </w:rPr>
      </w:pPr>
      <w:r>
        <w:rPr>
          <w:rFonts w:hint="eastAsia" w:ascii="宋体" w:eastAsia="宋体"/>
          <w:spacing w:val="-4"/>
          <w:sz w:val="18"/>
          <w:szCs w:val="18"/>
        </w:rPr>
        <w:t>num.io.threads = 12 #负责写磁盘的线程数， 整个参数值要占总核数的 50%。</w:t>
      </w:r>
    </w:p>
    <w:p>
      <w:pPr>
        <w:pStyle w:val="4"/>
        <w:tabs>
          <w:tab w:val="left" w:pos="2872"/>
        </w:tabs>
        <w:spacing w:before="130" w:line="417" w:lineRule="auto"/>
        <w:ind w:left="560" w:right="1039"/>
        <w:rPr>
          <w:rFonts w:hint="eastAsia" w:ascii="宋体" w:eastAsia="宋体"/>
          <w:spacing w:val="-4"/>
          <w:sz w:val="18"/>
          <w:szCs w:val="18"/>
        </w:rPr>
      </w:pPr>
      <w:r>
        <w:rPr>
          <w:rFonts w:hint="eastAsia" w:ascii="宋体" w:eastAsia="宋体"/>
          <w:spacing w:val="-4"/>
          <w:sz w:val="18"/>
          <w:szCs w:val="18"/>
        </w:rPr>
        <w:t>num.replica.fetchers = 4 #副本拉取线程数，这个参数占总核数的 50%的 1/3。</w:t>
      </w:r>
    </w:p>
    <w:p>
      <w:pPr>
        <w:pStyle w:val="4"/>
        <w:tabs>
          <w:tab w:val="left" w:pos="2872"/>
        </w:tabs>
        <w:spacing w:before="130" w:line="417" w:lineRule="auto"/>
        <w:ind w:left="560" w:right="1039"/>
        <w:rPr>
          <w:rFonts w:hint="eastAsia" w:ascii="宋体" w:eastAsia="宋体"/>
          <w:spacing w:val="-4"/>
          <w:sz w:val="18"/>
          <w:szCs w:val="18"/>
        </w:rPr>
      </w:pPr>
      <w:r>
        <w:rPr>
          <w:rFonts w:hint="eastAsia" w:ascii="宋体" w:eastAsia="宋体"/>
          <w:spacing w:val="-4"/>
          <w:sz w:val="18"/>
          <w:szCs w:val="18"/>
        </w:rPr>
        <w:t>num.network.threads = 8 #数据传输线程数，这个参数占总核数的 50%的 2/3。</w:t>
      </w:r>
    </w:p>
    <w:p>
      <w:pPr>
        <w:pStyle w:val="2"/>
        <w:numPr>
          <w:ilvl w:val="1"/>
          <w:numId w:val="1"/>
        </w:numPr>
        <w:tabs>
          <w:tab w:val="left" w:pos="633"/>
        </w:tabs>
        <w:spacing w:before="0" w:after="0" w:line="455" w:lineRule="exact"/>
        <w:ind w:left="632" w:right="0" w:hanging="493"/>
        <w:jc w:val="left"/>
      </w:pPr>
      <w:r>
        <w:t>网络选择</w:t>
      </w:r>
    </w:p>
    <w:p>
      <w:pPr>
        <w:pStyle w:val="4"/>
        <w:tabs>
          <w:tab w:val="left" w:pos="4110"/>
        </w:tabs>
        <w:spacing w:before="168"/>
        <w:ind w:left="478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网络带宽</w:t>
      </w:r>
      <w:r>
        <w:rPr>
          <w:rFonts w:hint="eastAsia" w:ascii="宋体" w:hAnsi="宋体" w:eastAsia="宋体"/>
          <w:spacing w:val="-2"/>
        </w:rPr>
        <w:t xml:space="preserve"> </w:t>
      </w:r>
      <w:r>
        <w:rPr>
          <w:rFonts w:ascii="Times New Roman" w:hAnsi="Times New Roman" w:eastAsia="Times New Roman"/>
        </w:rPr>
        <w:t>=</w:t>
      </w:r>
      <w:r>
        <w:rPr>
          <w:rFonts w:ascii="Times New Roman" w:hAnsi="Times New Roman" w:eastAsia="Times New Roman"/>
          <w:spacing w:val="52"/>
        </w:rPr>
        <w:t xml:space="preserve"> </w:t>
      </w:r>
      <w:r>
        <w:rPr>
          <w:rFonts w:hint="eastAsia" w:ascii="宋体" w:hAnsi="宋体" w:eastAsia="宋体"/>
        </w:rPr>
        <w:t>峰值吞吐量</w:t>
      </w:r>
      <w:r>
        <w:rPr>
          <w:rFonts w:hint="eastAsia" w:ascii="宋体" w:hAnsi="宋体" w:eastAsia="宋体"/>
          <w:spacing w:val="-2"/>
        </w:rPr>
        <w:t xml:space="preserve"> </w:t>
      </w:r>
      <w:r>
        <w:rPr>
          <w:rFonts w:hint="eastAsia" w:ascii="宋体" w:hAnsi="宋体" w:eastAsia="宋体"/>
        </w:rPr>
        <w:t>≈</w:t>
      </w:r>
      <w:r>
        <w:rPr>
          <w:rFonts w:hint="eastAsia" w:ascii="宋体" w:hAnsi="宋体" w:eastAsia="宋体"/>
          <w:spacing w:val="1"/>
        </w:rPr>
        <w:t xml:space="preserve"> </w:t>
      </w:r>
      <w:r>
        <w:rPr>
          <w:rFonts w:ascii="Times New Roman" w:hAnsi="Times New Roman" w:eastAsia="Times New Roman"/>
        </w:rPr>
        <w:t>20MB/s</w:t>
      </w:r>
      <w:r>
        <w:rPr>
          <w:rFonts w:ascii="Times New Roman" w:hAnsi="Times New Roman" w:eastAsia="Times New Roman"/>
        </w:rPr>
        <w:tab/>
      </w:r>
      <w:r>
        <w:rPr>
          <w:rFonts w:hint="eastAsia" w:ascii="宋体" w:hAnsi="宋体" w:eastAsia="宋体"/>
          <w:spacing w:val="-1"/>
        </w:rPr>
        <w:t>选择</w:t>
      </w:r>
      <w:r>
        <w:rPr>
          <w:rFonts w:hint="eastAsia" w:ascii="宋体" w:hAnsi="宋体" w:eastAsia="宋体"/>
        </w:rPr>
        <w:t>千兆网卡即可。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pStyle w:val="4"/>
        <w:ind w:left="478"/>
        <w:rPr>
          <w:rFonts w:hint="eastAsia" w:ascii="宋体" w:eastAsia="宋体"/>
        </w:rPr>
      </w:pPr>
      <w:r>
        <w:rPr>
          <w:rFonts w:ascii="Times New Roman" w:eastAsia="Times New Roman"/>
          <w:spacing w:val="-1"/>
        </w:rPr>
        <w:t>100Mbps</w:t>
      </w:r>
      <w:r>
        <w:rPr>
          <w:rFonts w:ascii="Times New Roman" w:eastAsia="Times New Roman"/>
          <w:spacing w:val="-4"/>
        </w:rPr>
        <w:t xml:space="preserve"> </w:t>
      </w:r>
      <w:r>
        <w:rPr>
          <w:rFonts w:hint="eastAsia" w:ascii="宋体" w:eastAsia="宋体"/>
          <w:spacing w:val="-14"/>
        </w:rPr>
        <w:t xml:space="preserve">单位是 </w:t>
      </w:r>
      <w:r>
        <w:rPr>
          <w:rFonts w:ascii="Times New Roman" w:eastAsia="Times New Roman"/>
        </w:rPr>
        <w:t>bit</w:t>
      </w:r>
      <w:r>
        <w:rPr>
          <w:rFonts w:hint="eastAsia" w:ascii="宋体" w:eastAsia="宋体"/>
        </w:rPr>
        <w:t>；</w:t>
      </w:r>
      <w:r>
        <w:rPr>
          <w:rFonts w:ascii="Times New Roman" w:eastAsia="Times New Roman"/>
        </w:rPr>
        <w:t xml:space="preserve">10M/s </w:t>
      </w:r>
      <w:r>
        <w:rPr>
          <w:rFonts w:hint="eastAsia" w:ascii="宋体" w:eastAsia="宋体"/>
          <w:spacing w:val="-14"/>
        </w:rPr>
        <w:t xml:space="preserve">单位是 </w:t>
      </w:r>
      <w:r>
        <w:rPr>
          <w:rFonts w:ascii="Times New Roman" w:eastAsia="Times New Roman"/>
        </w:rPr>
        <w:t>byte ; 1byte</w:t>
      </w:r>
      <w:r>
        <w:rPr>
          <w:rFonts w:ascii="Times New Roman" w:eastAsia="Times New Roman"/>
          <w:spacing w:val="-1"/>
        </w:rPr>
        <w:t xml:space="preserve"> = </w:t>
      </w:r>
      <w:r>
        <w:rPr>
          <w:rFonts w:ascii="Times New Roman" w:eastAsia="Times New Roman"/>
        </w:rPr>
        <w:t>8bit</w:t>
      </w:r>
      <w:r>
        <w:rPr>
          <w:rFonts w:hint="eastAsia" w:ascii="宋体" w:eastAsia="宋体"/>
        </w:rPr>
        <w:t>，</w:t>
      </w:r>
      <w:r>
        <w:rPr>
          <w:rFonts w:ascii="Times New Roman" w:eastAsia="Times New Roman"/>
        </w:rPr>
        <w:t>100Mbps/8</w:t>
      </w:r>
      <w:r>
        <w:rPr>
          <w:rFonts w:ascii="Times New Roman" w:eastAsia="Times New Roman"/>
          <w:spacing w:val="-1"/>
        </w:rPr>
        <w:t xml:space="preserve"> = </w:t>
      </w:r>
      <w:r>
        <w:rPr>
          <w:rFonts w:ascii="Times New Roman" w:eastAsia="Times New Roman"/>
        </w:rPr>
        <w:t>12.5M/s</w:t>
      </w:r>
      <w:r>
        <w:rPr>
          <w:rFonts w:hint="eastAsia" w:ascii="宋体" w:eastAsia="宋体"/>
        </w:rPr>
        <w:t>。</w:t>
      </w:r>
    </w:p>
    <w:p>
      <w:pPr>
        <w:pStyle w:val="4"/>
        <w:spacing w:before="190"/>
        <w:ind w:left="478"/>
        <w:rPr>
          <w:rFonts w:hint="eastAsia" w:ascii="宋体" w:eastAsia="宋体"/>
        </w:rPr>
      </w:pPr>
      <w:r>
        <w:rPr>
          <w:rFonts w:hint="eastAsia" w:ascii="宋体" w:eastAsia="宋体"/>
          <w:spacing w:val="-9"/>
        </w:rPr>
        <w:t>一般百兆的网卡</w:t>
      </w:r>
      <w:r>
        <w:rPr>
          <w:rFonts w:hint="eastAsia" w:ascii="宋体" w:eastAsia="宋体"/>
          <w:spacing w:val="-1"/>
        </w:rPr>
        <w:t>（</w:t>
      </w:r>
      <w:r>
        <w:rPr>
          <w:rFonts w:ascii="Times New Roman" w:eastAsia="Times New Roman"/>
          <w:spacing w:val="-1"/>
        </w:rPr>
        <w:t>100Mbps</w:t>
      </w:r>
      <w:r>
        <w:rPr>
          <w:rFonts w:ascii="Times New Roman" w:eastAsia="Times New Roman"/>
          <w:spacing w:val="101"/>
        </w:rPr>
        <w:t xml:space="preserve"> </w:t>
      </w:r>
      <w:r>
        <w:rPr>
          <w:rFonts w:hint="eastAsia" w:ascii="宋体" w:eastAsia="宋体"/>
          <w:spacing w:val="-46"/>
        </w:rPr>
        <w:t>）</w:t>
      </w:r>
      <w:r>
        <w:rPr>
          <w:rFonts w:hint="eastAsia" w:ascii="宋体" w:eastAsia="宋体"/>
          <w:spacing w:val="-17"/>
        </w:rPr>
        <w:t>、千兆的网卡</w:t>
      </w:r>
      <w:r>
        <w:rPr>
          <w:rFonts w:hint="eastAsia" w:ascii="宋体" w:eastAsia="宋体"/>
          <w:spacing w:val="-6"/>
        </w:rPr>
        <w:t>（</w:t>
      </w:r>
      <w:r>
        <w:rPr>
          <w:rFonts w:ascii="Segoe UI Emoji" w:eastAsia="Segoe UI Emoji"/>
          <w:spacing w:val="-6"/>
        </w:rPr>
        <w:t>1000</w:t>
      </w:r>
      <w:r>
        <w:rPr>
          <w:rFonts w:ascii="Times New Roman" w:eastAsia="Times New Roman"/>
          <w:spacing w:val="-6"/>
        </w:rPr>
        <w:t>Mbps</w:t>
      </w:r>
      <w:r>
        <w:rPr>
          <w:rFonts w:hint="eastAsia" w:ascii="宋体" w:eastAsia="宋体"/>
          <w:spacing w:val="-6"/>
        </w:rPr>
        <w:t>）</w:t>
      </w:r>
      <w:r>
        <w:rPr>
          <w:rFonts w:hint="eastAsia" w:ascii="宋体" w:eastAsia="宋体"/>
          <w:spacing w:val="-17"/>
        </w:rPr>
        <w:t>、万兆的网卡</w:t>
      </w:r>
      <w:r>
        <w:rPr>
          <w:rFonts w:hint="eastAsia" w:ascii="宋体" w:eastAsia="宋体"/>
          <w:spacing w:val="-6"/>
        </w:rPr>
        <w:t>（</w:t>
      </w:r>
      <w:r>
        <w:rPr>
          <w:rFonts w:ascii="Segoe UI Emoji" w:eastAsia="Segoe UI Emoji"/>
          <w:spacing w:val="-6"/>
        </w:rPr>
        <w:t>10000</w:t>
      </w:r>
      <w:r>
        <w:rPr>
          <w:rFonts w:ascii="Times New Roman" w:eastAsia="Times New Roman"/>
          <w:spacing w:val="-6"/>
        </w:rPr>
        <w:t>Mbps</w:t>
      </w:r>
      <w:r>
        <w:rPr>
          <w:rFonts w:hint="eastAsia" w:ascii="宋体" w:eastAsia="宋体"/>
          <w:spacing w:val="-6"/>
        </w:rPr>
        <w:t>）</w:t>
      </w:r>
      <w:r>
        <w:rPr>
          <w:rFonts w:hint="eastAsia" w:ascii="宋体" w:eastAsia="宋体"/>
        </w:rPr>
        <w:t>。</w:t>
      </w:r>
    </w:p>
    <w:p>
      <w:pPr>
        <w:pStyle w:val="4"/>
        <w:spacing w:before="5"/>
        <w:rPr>
          <w:rFonts w:ascii="宋体"/>
        </w:rPr>
      </w:pPr>
    </w:p>
    <w:p>
      <w:pPr>
        <w:spacing w:before="1"/>
        <w:ind w:left="140" w:right="0" w:firstLine="0"/>
        <w:jc w:val="left"/>
        <w:outlineLvl w:val="0"/>
        <w:rPr>
          <w:rFonts w:hint="eastAsia" w:ascii="宋体" w:eastAsia="宋体"/>
          <w:sz w:val="30"/>
        </w:rPr>
      </w:pPr>
      <w:bookmarkStart w:id="9" w:name="第 2 章 Kafka 生产者 "/>
      <w:bookmarkEnd w:id="9"/>
      <w:r>
        <w:rPr>
          <w:rFonts w:hint="eastAsia" w:ascii="宋体" w:eastAsia="宋体"/>
          <w:spacing w:val="-37"/>
          <w:sz w:val="30"/>
        </w:rPr>
        <w:t xml:space="preserve">第 </w:t>
      </w:r>
      <w:r>
        <w:rPr>
          <w:rFonts w:ascii="Times New Roman" w:eastAsia="Times New Roman"/>
          <w:b/>
          <w:sz w:val="30"/>
        </w:rPr>
        <w:t>2</w:t>
      </w:r>
      <w:r>
        <w:rPr>
          <w:rFonts w:ascii="Times New Roman" w:eastAsia="Times New Roman"/>
          <w:b/>
          <w:spacing w:val="1"/>
          <w:sz w:val="30"/>
        </w:rPr>
        <w:t xml:space="preserve"> </w:t>
      </w:r>
      <w:r>
        <w:rPr>
          <w:rFonts w:hint="eastAsia" w:ascii="宋体" w:eastAsia="宋体"/>
          <w:spacing w:val="1"/>
          <w:sz w:val="30"/>
        </w:rPr>
        <w:t xml:space="preserve">章 </w:t>
      </w:r>
      <w:r>
        <w:rPr>
          <w:rFonts w:ascii="Times New Roman" w:eastAsia="Times New Roman"/>
          <w:b/>
          <w:sz w:val="30"/>
        </w:rPr>
        <w:t>Kafka</w:t>
      </w:r>
      <w:r>
        <w:rPr>
          <w:rFonts w:ascii="Times New Roman" w:eastAsia="Times New Roman"/>
          <w:b/>
          <w:spacing w:val="-2"/>
          <w:sz w:val="30"/>
        </w:rPr>
        <w:t xml:space="preserve"> </w:t>
      </w:r>
      <w:r>
        <w:rPr>
          <w:rFonts w:hint="eastAsia" w:ascii="宋体" w:eastAsia="宋体"/>
          <w:sz w:val="30"/>
        </w:rPr>
        <w:t>生产者</w:t>
      </w:r>
    </w:p>
    <w:p>
      <w:pPr>
        <w:pStyle w:val="4"/>
        <w:spacing w:before="4"/>
        <w:rPr>
          <w:rFonts w:ascii="宋体"/>
          <w:sz w:val="12"/>
        </w:rPr>
      </w:pPr>
    </w:p>
    <w:p>
      <w:pPr>
        <w:pStyle w:val="2"/>
        <w:numPr>
          <w:ilvl w:val="1"/>
          <w:numId w:val="3"/>
        </w:numPr>
        <w:tabs>
          <w:tab w:val="left" w:pos="563"/>
        </w:tabs>
        <w:spacing w:before="42" w:after="0" w:line="240" w:lineRule="auto"/>
        <w:ind w:left="562" w:right="0" w:hanging="423"/>
        <w:jc w:val="left"/>
      </w:pPr>
      <w:r>
        <w:rPr>
          <w:rFonts w:ascii="Times New Roman" w:eastAsia="Times New Roman"/>
        </w:rPr>
        <w:t>Kafka</w:t>
      </w:r>
      <w:r>
        <w:rPr>
          <w:rFonts w:ascii="Times New Roman" w:eastAsia="Times New Roman"/>
          <w:spacing w:val="3"/>
        </w:rPr>
        <w:t xml:space="preserve"> </w:t>
      </w:r>
      <w:r>
        <w:t>生产者核心参数配置</w:t>
      </w:r>
    </w:p>
    <w:p>
      <w:pPr>
        <w:pStyle w:val="4"/>
        <w:rPr>
          <w:rFonts w:ascii="Microsoft YaHei UI"/>
          <w:b/>
          <w:sz w:val="20"/>
        </w:rPr>
      </w:pPr>
    </w:p>
    <w:p>
      <w:pPr>
        <w:pStyle w:val="4"/>
        <w:rPr>
          <w:rFonts w:ascii="Microsoft YaHei UI"/>
          <w:b/>
          <w:sz w:val="20"/>
        </w:rPr>
      </w:pPr>
    </w:p>
    <w:p>
      <w:pPr>
        <w:pStyle w:val="4"/>
        <w:rPr>
          <w:rFonts w:ascii="Microsoft YaHei UI"/>
          <w:b/>
          <w:sz w:val="20"/>
        </w:rPr>
      </w:pPr>
    </w:p>
    <w:p>
      <w:pPr>
        <w:pStyle w:val="4"/>
        <w:rPr>
          <w:rFonts w:ascii="Microsoft YaHei UI"/>
          <w:b/>
          <w:sz w:val="20"/>
        </w:rPr>
      </w:pPr>
    </w:p>
    <w:p>
      <w:pPr>
        <w:pStyle w:val="4"/>
        <w:rPr>
          <w:rFonts w:ascii="Microsoft YaHei UI"/>
          <w:b/>
          <w:sz w:val="20"/>
        </w:rPr>
      </w:pPr>
    </w:p>
    <w:p>
      <w:pPr>
        <w:pStyle w:val="4"/>
        <w:rPr>
          <w:rFonts w:ascii="Microsoft YaHei UI"/>
          <w:b/>
          <w:sz w:val="20"/>
        </w:rPr>
      </w:pPr>
    </w:p>
    <w:p>
      <w:pPr>
        <w:pStyle w:val="4"/>
        <w:rPr>
          <w:rFonts w:ascii="Microsoft YaHei UI"/>
          <w:b/>
          <w:sz w:val="20"/>
        </w:rPr>
      </w:pPr>
    </w:p>
    <w:p>
      <w:pPr>
        <w:pStyle w:val="4"/>
        <w:rPr>
          <w:rFonts w:ascii="Microsoft YaHei UI"/>
          <w:b/>
          <w:sz w:val="20"/>
        </w:rPr>
      </w:pPr>
    </w:p>
    <w:p>
      <w:pPr>
        <w:pStyle w:val="4"/>
        <w:rPr>
          <w:rFonts w:ascii="Microsoft YaHei UI"/>
          <w:b/>
          <w:sz w:val="20"/>
        </w:rPr>
      </w:pPr>
    </w:p>
    <w:p>
      <w:pPr>
        <w:pStyle w:val="4"/>
        <w:rPr>
          <w:rFonts w:ascii="Microsoft YaHei UI"/>
          <w:b/>
          <w:sz w:val="20"/>
        </w:rPr>
      </w:pPr>
    </w:p>
    <w:p>
      <w:pPr>
        <w:pStyle w:val="4"/>
        <w:rPr>
          <w:rFonts w:ascii="Microsoft YaHei UI"/>
          <w:b/>
          <w:sz w:val="20"/>
        </w:rPr>
      </w:pPr>
    </w:p>
    <w:p>
      <w:pPr>
        <w:pStyle w:val="4"/>
        <w:rPr>
          <w:rFonts w:ascii="Microsoft YaHei UI"/>
          <w:b/>
          <w:sz w:val="20"/>
        </w:rPr>
      </w:pPr>
    </w:p>
    <w:p>
      <w:pPr>
        <w:pStyle w:val="4"/>
        <w:spacing w:before="6"/>
        <w:rPr>
          <w:rFonts w:ascii="Microsoft YaHei UI"/>
          <w:b/>
          <w:sz w:val="10"/>
        </w:rPr>
      </w:pPr>
    </w:p>
    <w:p>
      <w:pPr>
        <w:spacing w:after="0"/>
        <w:rPr>
          <w:rFonts w:ascii="Microsoft YaHei UI"/>
          <w:sz w:val="10"/>
        </w:rPr>
        <w:sectPr>
          <w:pgSz w:w="11910" w:h="16840"/>
          <w:pgMar w:top="1560" w:right="1580" w:bottom="1200" w:left="1660" w:header="852" w:footer="1004" w:gutter="0"/>
          <w:cols w:space="720" w:num="1"/>
        </w:sectPr>
      </w:pPr>
    </w:p>
    <w:p>
      <w:pPr>
        <w:spacing w:before="91"/>
        <w:ind w:left="577" w:right="0" w:firstLine="0"/>
        <w:jc w:val="left"/>
        <w:rPr>
          <w:rFonts w:hint="eastAsia" w:ascii="宋体" w:eastAsia="宋体"/>
          <w:sz w:val="13"/>
        </w:rPr>
      </w:pPr>
      <w:r>
        <w:pict>
          <v:group id="_x0000_s1034" o:spid="_x0000_s1034" o:spt="203" style="position:absolute;left:0pt;margin-left:90.1pt;margin-top:-217.55pt;height:224.7pt;width:410.6pt;mso-position-horizontal-relative:page;z-index:-251654144;mso-width-relative:page;mso-height-relative:page;" coordorigin="1803,-4351" coordsize="8212,4494">
            <o:lock v:ext="edit"/>
            <v:shape id="_x0000_s1035" o:spid="_x0000_s1035" o:spt="75" type="#_x0000_t75" style="position:absolute;left:1802;top:-4352;height:4494;width:8208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6" o:spid="_x0000_s1036" style="position:absolute;left:8193;top:-3795;height:2870;width:1818;" fillcolor="#D0CECE" filled="t" stroked="f" coordorigin="8193,-3794" coordsize="1818,2870" path="m9707,-3794l8496,-3794,8427,-3786,8363,-3764,8307,-3728,8260,-3681,8224,-3625,8201,-3561,8193,-3492,8193,-1228,8201,-1159,8224,-1095,8260,-1039,8307,-992,8363,-956,8427,-933,8496,-925,9707,-925,9777,-933,9841,-956,9897,-992,9944,-1039,9980,-1095,10002,-1159,10010,-1228,10010,-3492,10002,-3561,9980,-3625,9944,-3681,9897,-3728,9841,-3764,9777,-3786,9707,-3794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style="position:absolute;left:8193;top:-3795;height:2870;width:1818;" filled="f" stroked="t" coordorigin="8193,-3794" coordsize="1818,2870" path="m8193,-3492l8201,-3561,8224,-3625,8260,-3681,8307,-3728,8363,-3764,8427,-3786,8496,-3794,9707,-3794,9777,-3786,9841,-3764,9897,-3728,9944,-3681,9980,-3625,10002,-3561,10010,-3492,10010,-1228,10002,-1159,9980,-1095,9944,-1039,9897,-992,9841,-956,9777,-933,9707,-925,8496,-925,8427,-933,8363,-956,8307,-992,8260,-1039,8224,-1095,8201,-1159,8193,-1228,8193,-3492xe">
              <v:path arrowok="t"/>
              <v:fill on="f" focussize="0,0"/>
              <v:stroke weight="0.42748031496063pt" color="#41709C"/>
              <v:imagedata o:title=""/>
              <o:lock v:ext="edit"/>
            </v:shape>
            <v:shape id="_x0000_s1038" o:spid="_x0000_s1038" o:spt="75" type="#_x0000_t75" style="position:absolute;left:8277;top:-3398;height:2335;width:794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039" o:spid="_x0000_s1039" o:spt="1" style="position:absolute;left:8277;top:-3398;height:2335;width:794;" filled="f" stroked="t" coordsize="21600,21600">
              <v:path/>
              <v:fill on="f" focussize="0,0"/>
              <v:stroke weight="0.213700787401575pt" color="#4471C4"/>
              <v:imagedata o:title=""/>
              <o:lock v:ext="edit"/>
            </v:rect>
            <v:shape id="_x0000_s1040" o:spid="_x0000_s1040" style="position:absolute;left:8377;top:-2894;height:318;width:599;" fillcolor="#92D050" filled="t" stroked="f" coordorigin="8377,-2894" coordsize="599,318" path="m8923,-2894l8430,-2894,8409,-2889,8393,-2878,8381,-2861,8377,-2841,8377,-2629,8381,-2608,8393,-2591,8409,-2580,8430,-2576,8923,-2576,8943,-2580,8960,-2591,8972,-2608,8976,-2629,8976,-2841,8972,-2861,8960,-2878,8943,-2889,8923,-2894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style="position:absolute;left:8377;top:-2894;height:318;width:599;" filled="f" stroked="t" coordorigin="8377,-2894" coordsize="599,318" path="m8377,-2841l8381,-2861,8393,-2878,8409,-2889,8430,-2894,8923,-2894,8943,-2889,8960,-2878,8972,-2861,8976,-2841,8976,-2629,8972,-2608,8960,-2591,8943,-2580,8923,-2576,8430,-2576,8409,-2580,8393,-2591,8381,-2608,8377,-2629,8377,-2841xe">
              <v:path arrowok="t"/>
              <v:fill on="f" focussize="0,0"/>
              <v:stroke weight="0.42740157480315pt" color="#41709C"/>
              <v:imagedata o:title=""/>
              <o:lock v:ext="edit"/>
            </v:shape>
            <v:shape id="_x0000_s1042" o:spid="_x0000_s1042" style="position:absolute;left:8377;top:-2222;height:318;width:599;" fillcolor="#92D050" filled="t" stroked="f" coordorigin="8377,-2221" coordsize="599,318" path="m8923,-2221l8430,-2221,8409,-2217,8393,-2206,8381,-2189,8377,-2168,8377,-1956,8381,-1936,8393,-1919,8409,-1908,8430,-1903,8923,-1903,8943,-1908,8960,-1919,8972,-1936,8976,-1956,8976,-2168,8972,-2189,8960,-2206,8943,-2217,8923,-2221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style="position:absolute;left:8377;top:-2222;height:318;width:599;" filled="f" stroked="t" coordorigin="8377,-2221" coordsize="599,318" path="m8377,-2168l8381,-2189,8393,-2206,8409,-2217,8430,-2221,8923,-2221,8943,-2217,8960,-2206,8972,-2189,8976,-2168,8976,-1956,8972,-1936,8960,-1919,8943,-1908,8923,-1903,8430,-1903,8409,-1908,8393,-1919,8381,-1936,8377,-1956,8377,-2168xe">
              <v:path arrowok="t"/>
              <v:fill on="f" focussize="0,0"/>
              <v:stroke weight="0.42740157480315pt" color="#41709C"/>
              <v:imagedata o:title=""/>
              <o:lock v:ext="edit"/>
            </v:shape>
            <v:shape id="_x0000_s1044" o:spid="_x0000_s1044" style="position:absolute;left:8384;top:-1558;height:319;width:593;" fillcolor="#92D050" filled="t" stroked="f" coordorigin="8384,-1557" coordsize="593,319" path="m8924,-1557l8437,-1557,8417,-1553,8400,-1542,8388,-1525,8384,-1504,8384,-1292,8388,-1271,8400,-1255,8417,-1243,8437,-1239,8924,-1239,8944,-1243,8961,-1255,8973,-1271,8977,-1292,8977,-1504,8973,-1525,8961,-1542,8944,-1553,8924,-1557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style="position:absolute;left:8384;top:-1558;height:319;width:593;" filled="f" stroked="t" coordorigin="8384,-1557" coordsize="593,319" path="m8384,-1504l8388,-1525,8400,-1542,8417,-1553,8437,-1557,8924,-1557,8944,-1553,8961,-1542,8973,-1525,8977,-1504,8977,-1292,8973,-1271,8961,-1255,8944,-1243,8924,-1239,8437,-1239,8417,-1243,8400,-1255,8388,-1271,8384,-1292,8384,-1504xe">
              <v:path arrowok="t"/>
              <v:fill on="f" focussize="0,0"/>
              <v:stroke weight="0.42740157480315pt" color="#41709C"/>
              <v:imagedata o:title=""/>
              <o:lock v:ext="edit"/>
            </v:shape>
            <v:shape id="_x0000_s1046" o:spid="_x0000_s1046" style="position:absolute;left:2018;top:-3282;height:2833;width:1752;" fillcolor="#41709C" filled="t" stroked="f" coordorigin="2018,-3281" coordsize="1752,2833" path="m2038,-613l2018,-613,2018,-459,2038,-459,2038,-613xm2038,-690l2018,-690,2018,-670,2038,-670,2038,-690xm2038,-767l2018,-767,2018,-747,2038,-747,2038,-767xm2038,-978l2018,-978,2018,-824,2038,-824,2038,-978xm2038,-1055l2018,-1055,2018,-1036,2038,-1036,2038,-1055xm2038,-1132l2018,-1132,2018,-1113,2038,-1113,2038,-1132xm2038,-1344l2018,-1344,2018,-1190,2038,-1190,2038,-1344xm2038,-1420l2018,-1420,2018,-1401,2038,-1401,2038,-1420xm2038,-1497l2018,-1497,2018,-1478,2038,-1478,2038,-1497xm2038,-1709l2018,-1709,2018,-1555,2038,-1555,2038,-1709xm2038,-1786l2018,-1786,2018,-1767,2038,-1767,2038,-1786xm2038,-1863l2018,-1863,2018,-1844,2038,-1844,2038,-1863xm2038,-2074l2018,-2074,2018,-1920,2038,-1920,2038,-2074xm2038,-2151l2018,-2151,2018,-2132,2038,-2132,2038,-2151xm2038,-2228l2018,-2228,2018,-2209,2038,-2209,2038,-2228xm2038,-2440l2018,-2440,2018,-2286,2038,-2286,2038,-2440xm2038,-2517l2018,-2517,2018,-2497,2038,-2497,2038,-2517xm2038,-2594l2018,-2594,2018,-2574,2038,-2574,2038,-2594xm2038,-2805l2018,-2805,2018,-2651,2038,-2651,2038,-2805xm2038,-2882l2018,-2882,2018,-2863,2038,-2863,2038,-2882xm2038,-2959l2018,-2959,2018,-2940,2038,-2940,2038,-2959xm2038,-3171l2018,-3171,2018,-3017,2038,-3017,2038,-3171xm2038,-3247l2018,-3247,2018,-3228,2038,-3228,2038,-3247xm2081,-3281l2062,-3281,2062,-3262,2081,-3262,2081,-3281xm2293,-3281l2139,-3281,2139,-3262,2293,-3262,2293,-3281xm2370,-3281l2350,-3281,2350,-3262,2370,-3262,2370,-3281xm2447,-3281l2427,-3281,2427,-3262,2447,-3262,2447,-3281xm2658,-3281l2504,-3281,2504,-3262,2658,-3262,2658,-3281xm2735,-3281l2716,-3281,2716,-3262,2735,-3262,2735,-3281xm2812,-3281l2793,-3281,2793,-3262,2812,-3262,2812,-3281xm3024,-3281l2870,-3281,2870,-3262,3024,-3262,3024,-3281xm3079,-468l2925,-468,2925,-449,3079,-449,3079,-468xm3101,-3281l3081,-3281,3081,-3262,3101,-3262,3101,-3281xm3156,-468l3137,-468,3137,-449,3156,-449,3156,-468xm3178,-3281l3158,-3281,3158,-3262,3178,-3262,3178,-3281xm3233,-468l3214,-468,3214,-449,3233,-449,3233,-468xm3389,-3281l3235,-3281,3235,-3262,3389,-3262,3389,-3281xm3445,-468l3291,-468,3291,-449,3445,-449,3445,-468xm3466,-3281l3447,-3281,3447,-3262,3466,-3262,3466,-3281xm3522,-468l3502,-468,3502,-449,3522,-449,3522,-468xm3543,-3281l3524,-3281,3524,-3262,3543,-3262,3543,-3281xm3599,-468l3579,-468,3579,-449,3599,-449,3599,-468xm3755,-3281l3601,-3281,3601,-3262,3755,-3262,3755,-3281xm3770,-509l3751,-509,3751,-469,3656,-469,3656,-459,3656,-449,3770,-449,3770,-459,3770,-459,3770,-468,3761,-468,3756,-464,3756,-469,3770,-469,3770,-509xm3770,-585l3751,-585,3751,-566,3770,-566,3770,-585xm3770,-662l3751,-662,3751,-643,3770,-643,3770,-662xm3770,-874l3751,-874,3751,-720,3770,-720,3770,-874xm3770,-951l3751,-951,3751,-931,3770,-931,3770,-951xm3770,-1027l3751,-1027,3751,-1008,3770,-1008,3770,-1027xm3770,-1239l3751,-1239,3751,-1085,3770,-1085,3770,-1239xm3770,-1316l3751,-1316,3751,-1297,3770,-1297,3770,-1316xm3770,-1393l3751,-1393,3751,-1374,3770,-1374,3770,-1393xm3770,-1604l3751,-1604,3751,-1451,3770,-1451,3770,-1604xm3770,-1681l3751,-1681,3751,-1662,3770,-1662,3770,-1681xm3770,-1758l3751,-1758,3751,-1739,3770,-1739,3770,-1758xm3770,-1970l3751,-1970,3751,-1816,3770,-1816,3770,-1970xm3770,-2047l3751,-2047,3751,-2027,3770,-2027,3770,-2047xm3770,-2124l3751,-2124,3751,-2105,3770,-2105,3770,-2124xm3770,-2335l3751,-2335,3751,-2181,3770,-2181,3770,-2335xm3770,-2412l3751,-2412,3751,-2393,3770,-2393,3770,-2412xm3770,-2489l3751,-2489,3751,-2470,3770,-2470,3770,-2489xm3770,-2701l3751,-2701,3751,-2547,3770,-2547,3770,-2701xm3770,-2778l3751,-2778,3751,-2758,3770,-2758,3770,-2778xm3770,-2854l3751,-2854,3751,-2835,3770,-2835,3770,-2854xm3770,-3066l3751,-3066,3751,-2912,3770,-2912,3770,-3066xm3770,-3143l3751,-3143,3751,-3124,3770,-3124,3770,-3143xm3770,-3220l3751,-3220,3751,-3201,3770,-3201,3770,-3220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style="position:absolute;left:2040;top:-469;height:20;width:1039;" fillcolor="#41709C" filled="t" stroked="f" coordorigin="2040,-468" coordsize="1039,20" path="m2060,-468l2040,-468,2040,-449,2060,-449,2060,-468xm2137,-468l2117,-468,2117,-449,2137,-449,2137,-468xm2348,-468l2194,-468,2194,-449,2348,-449,2348,-468xm2425,-468l2406,-468,2406,-449,2425,-449,2425,-468xm2502,-468l2483,-468,2483,-449,2502,-449,2502,-468xm2714,-468l2560,-468,2560,-449,2714,-449,2714,-468xm2791,-468l2771,-468,2771,-449,2791,-449,2791,-468xm2868,-468l2848,-468,2848,-449,2868,-449,2868,-468xm3079,-468l2925,-468,2925,-449,3079,-449,3079,-468xe">
              <v:path arrowok="t"/>
              <v:fill on="t" focussize="0,0"/>
              <v:stroke on="f"/>
              <v:imagedata o:title=""/>
              <o:lock v:ext="edit"/>
            </v:shape>
            <v:shape id="_x0000_s1048" o:spid="_x0000_s1048" style="position:absolute;left:2281;top:-3014;height:340;width:922;" fillcolor="#5B9BD4" filled="t" stroked="f" coordorigin="2281,-3013" coordsize="922,340" path="m3146,-3013l2338,-3013,2316,-3009,2298,-2997,2286,-2979,2281,-2957,2281,-2731,2286,-2709,2298,-2691,2316,-2679,2338,-2674,3146,-2674,3168,-2679,3186,-2691,3198,-2709,3202,-2731,3202,-2957,3198,-2979,3186,-2997,3168,-3009,3146,-3013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style="position:absolute;left:2281;top:-3014;height:340;width:922;" filled="f" stroked="t" coordorigin="2281,-3013" coordsize="922,340" path="m2281,-2957l2286,-2979,2298,-2997,2316,-3009,2338,-3013,3146,-3013,3168,-3009,3186,-2997,3198,-2979,3202,-2957,3202,-2731,3198,-2709,3186,-2691,3168,-2679,3146,-2674,2338,-2674,2316,-2679,2298,-2691,2286,-2709,2281,-2731,2281,-2957xe">
              <v:path arrowok="t"/>
              <v:fill on="f" focussize="0,0"/>
              <v:stroke weight="0.42740157480315pt" color="#41709C"/>
              <v:imagedata o:title=""/>
              <o:lock v:ext="edit"/>
            </v:shape>
            <v:shape id="_x0000_s1050" o:spid="_x0000_s1050" style="position:absolute;left:2222;top:-2232;height:340;width:1040;" fillcolor="#5B9BD4" filled="t" stroked="f" coordorigin="2222,-2232" coordsize="1040,340" path="m3205,-2232l2279,-2232,2257,-2227,2239,-2215,2226,-2197,2222,-2175,2222,-1949,2226,-1927,2239,-1909,2257,-1897,2279,-1892,3205,-1892,3227,-1897,3245,-1909,3257,-1927,3261,-1949,3261,-2175,3257,-2197,3245,-2215,3227,-2227,3205,-2232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style="position:absolute;left:2222;top:-2232;height:340;width:1040;" filled="f" stroked="t" coordorigin="2222,-2232" coordsize="1040,340" path="m2222,-2175l2226,-2197,2239,-2215,2257,-2227,2279,-2232,3205,-2232,3227,-2227,3245,-2215,3257,-2197,3261,-2175,3261,-1949,3257,-1927,3245,-1909,3227,-1897,3205,-1892,2279,-1892,2257,-1897,2239,-1909,2226,-1927,2222,-1949,2222,-2175xe">
              <v:path arrowok="t"/>
              <v:fill on="f" focussize="0,0"/>
              <v:stroke weight="0.42740157480315pt" color="#41709C"/>
              <v:imagedata o:title=""/>
              <o:lock v:ext="edit"/>
            </v:shape>
            <v:shape id="_x0000_s1052" o:spid="_x0000_s1052" style="position:absolute;left:2281;top:-1584;height:340;width:922;" fillcolor="#5B9BD4" filled="t" stroked="f" coordorigin="2281,-1583" coordsize="922,340" path="m3146,-1583l2338,-1583,2316,-1579,2298,-1567,2286,-1549,2281,-1527,2281,-1301,2286,-1279,2298,-1261,2316,-1249,2338,-1244,3146,-1244,3168,-1249,3186,-1261,3198,-1279,3202,-1301,3202,-1527,3198,-1549,3186,-1567,3168,-1579,3146,-1583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style="position:absolute;left:2281;top:-1584;height:340;width:922;" filled="f" stroked="t" coordorigin="2281,-1583" coordsize="922,340" path="m2281,-1527l2286,-1549,2298,-1567,2316,-1579,2338,-1583,3146,-1583,3168,-1579,3186,-1567,3198,-1549,3202,-1527,3202,-1301,3198,-1279,3186,-1261,3168,-1249,3146,-1244,2338,-1244,2316,-1249,2298,-1261,2286,-1279,2281,-1301,2281,-1527xe">
              <v:path arrowok="t"/>
              <v:fill on="f" focussize="0,0"/>
              <v:stroke weight="0.42740157480315pt" color="#41709C"/>
              <v:imagedata o:title=""/>
              <o:lock v:ext="edit"/>
            </v:shape>
            <v:shape id="_x0000_s1054" o:spid="_x0000_s1054" style="position:absolute;left:2281;top:-936;height:340;width:922;" fillcolor="#5B9BD4" filled="t" stroked="f" coordorigin="2281,-935" coordsize="922,340" path="m3146,-935l2338,-935,2316,-931,2298,-919,2286,-901,2281,-879,2281,-653,2286,-631,2298,-613,2316,-600,2338,-596,3146,-596,3168,-600,3186,-613,3198,-631,3202,-653,3202,-879,3198,-901,3186,-919,3168,-931,3146,-935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style="position:absolute;left:2281;top:-936;height:340;width:922;" filled="f" stroked="t" coordorigin="2281,-935" coordsize="922,340" path="m2281,-879l2286,-901,2298,-919,2316,-931,2338,-935,3146,-935,3168,-931,3186,-919,3198,-901,3202,-879,3202,-653,3198,-631,3186,-613,3168,-600,3146,-596,2338,-596,2316,-600,2298,-613,2286,-631,2281,-653,2281,-879xe">
              <v:path arrowok="t"/>
              <v:fill on="f" focussize="0,0"/>
              <v:stroke weight="0.42740157480315pt" color="#41709C"/>
              <v:imagedata o:title=""/>
              <o:lock v:ext="edit"/>
            </v:shape>
            <v:shape id="_x0000_s1056" o:spid="_x0000_s1056" style="position:absolute;left:2716;top:-2675;height:1739;width:52;" fillcolor="#5B9BD4" filled="t" stroked="f" coordorigin="2716,-2674" coordsize="52,1739" path="m2767,-987l2748,-987,2748,-1244,2735,-1244,2735,-987,2716,-987,2742,-935,2763,-978,2767,-987xm2767,-1635l2748,-1635,2748,-1892,2735,-1892,2735,-1635,2716,-1635,2742,-1583,2763,-1626,2767,-1635xm2767,-2283l2748,-2283,2748,-2674,2735,-2674,2735,-2283,2716,-2283,2742,-2232,2763,-2274,2767,-2283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style="position:absolute;left:3949;top:-3287;height:2764;width:1530;" fillcolor="#DEEBF7" filled="t" stroked="f" coordorigin="3949,-3287" coordsize="1530,2764" path="m5224,-3287l4204,-3287,4136,-3278,4076,-3252,4024,-3212,3984,-3161,3958,-3100,3949,-3032,3949,-778,3958,-710,3984,-649,4024,-598,4076,-558,4136,-532,4204,-523,5224,-523,5292,-532,5352,-558,5404,-598,5444,-649,5470,-710,5479,-778,5479,-3032,5470,-3100,5444,-3161,5404,-3212,5352,-3252,5292,-3278,5224,-3287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3949;top:-3287;height:2764;width:1530;" filled="f" stroked="t" coordorigin="3949,-3287" coordsize="1530,2764" path="m3949,-3032l3958,-3100,3984,-3161,4024,-3212,4076,-3252,4136,-3278,4204,-3287,5224,-3287,5292,-3278,5352,-3252,5404,-3212,5444,-3161,5470,-3100,5479,-3032,5479,-778,5470,-710,5444,-649,5404,-598,5352,-558,5292,-532,5224,-523,4204,-523,4136,-532,4076,-558,4024,-598,3984,-649,3958,-710,3949,-778,3949,-3032xe">
              <v:path arrowok="t"/>
              <v:fill on="f" focussize="0,0"/>
              <v:stroke weight="0.42748031496063pt" color="#41709C"/>
              <v:imagedata o:title=""/>
              <o:lock v:ext="edit"/>
            </v:shape>
            <v:shape id="_x0000_s1059" o:spid="_x0000_s1059" style="position:absolute;left:4068;top:-2668;height:377;width:1285;" fillcolor="#EC7C30" filled="t" stroked="f" coordorigin="4069,-2668" coordsize="1285,377" path="m5139,-2668l4283,-2668,4199,-2653,4131,-2613,4085,-2553,4069,-2480,4085,-2406,4131,-2347,4199,-2306,4283,-2292,5139,-2292,5222,-2306,5290,-2347,5336,-2406,5353,-2480,5336,-2553,5290,-2613,5222,-2653,5139,-2668xe">
              <v:path arrowok="t"/>
              <v:fill on="t" focussize="0,0"/>
              <v:stroke on="f"/>
              <v:imagedata o:title=""/>
              <o:lock v:ext="edit"/>
            </v:shape>
            <v:shape id="_x0000_s1060" o:spid="_x0000_s1060" o:spt="75" type="#_x0000_t75" style="position:absolute;left:4920;top:-2673;height:385;width:223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61" o:spid="_x0000_s1061" style="position:absolute;left:4068;top:-2668;height:377;width:1285;" filled="f" stroked="t" coordorigin="4069,-2668" coordsize="1285,377" path="m4283,-2668l5139,-2668,5222,-2653,5290,-2613,5336,-2553,5353,-2480,5336,-2406,5290,-2347,5222,-2306,5139,-2292,4283,-2292,4199,-2306,4131,-2347,4085,-2406,4069,-2480,4085,-2553,4131,-2613,4199,-2653,4283,-2668xe">
              <v:path arrowok="t"/>
              <v:fill on="f" focussize="0,0"/>
              <v:stroke weight="0.42740157480315pt" color="#41709C"/>
              <v:imagedata o:title=""/>
              <o:lock v:ext="edit"/>
            </v:shape>
            <v:shape id="_x0000_s1062" o:spid="_x0000_s1062" style="position:absolute;left:4068;top:-1991;height:377;width:1285;" fillcolor="#EC7C30" filled="t" stroked="f" coordorigin="4069,-1990" coordsize="1285,377" path="m5139,-1990l4283,-1990,4199,-1976,4131,-1935,4085,-1875,4069,-1802,4085,-1729,4131,-1669,4199,-1629,4283,-1614,5139,-1614,5222,-1629,5290,-1669,5336,-1729,5353,-1802,5336,-1875,5290,-1935,5222,-1976,5139,-1990xe">
              <v:path arrowok="t"/>
              <v:fill on="t" focussize="0,0"/>
              <v:stroke on="f"/>
              <v:imagedata o:title=""/>
              <o:lock v:ext="edit"/>
            </v:shape>
            <v:shape id="_x0000_s1063" o:spid="_x0000_s1063" o:spt="75" type="#_x0000_t75" style="position:absolute;left:4920;top:-1995;height:386;width:223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64" o:spid="_x0000_s1064" style="position:absolute;left:4068;top:-1991;height:377;width:1285;" filled="f" stroked="t" coordorigin="4069,-1990" coordsize="1285,377" path="m4283,-1990l5139,-1990,5222,-1976,5290,-1935,5336,-1875,5353,-1802,5336,-1729,5290,-1669,5222,-1629,5139,-1614,4283,-1614,4199,-1629,4131,-1669,4085,-1729,4069,-1802,4085,-1875,4131,-1935,4199,-1976,4283,-1990xe">
              <v:path arrowok="t"/>
              <v:fill on="f" focussize="0,0"/>
              <v:stroke weight="0.42740157480315pt" color="#41709C"/>
              <v:imagedata o:title=""/>
              <o:lock v:ext="edit"/>
            </v:shape>
            <v:shape id="_x0000_s1065" o:spid="_x0000_s1065" style="position:absolute;left:4082;top:-1290;height:377;width:1285;" fillcolor="#EC7C30" filled="t" stroked="f" coordorigin="4082,-1290" coordsize="1285,377" path="m5152,-1290l4296,-1290,4213,-1275,4145,-1235,4099,-1175,4082,-1102,4099,-1028,4145,-968,4213,-928,4296,-913,5152,-913,5236,-928,5304,-968,5350,-1028,5367,-1102,5350,-1175,5304,-1235,5236,-1275,5152,-1290xe">
              <v:path arrowok="t"/>
              <v:fill on="t" focussize="0,0"/>
              <v:stroke on="f"/>
              <v:imagedata o:title=""/>
              <o:lock v:ext="edit"/>
            </v:shape>
            <v:shape id="_x0000_s1066" o:spid="_x0000_s1066" o:spt="75" type="#_x0000_t75" style="position:absolute;left:4934;top:-1295;height:385;width:223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67" o:spid="_x0000_s1067" style="position:absolute;left:4082;top:-1290;height:377;width:1285;" filled="f" stroked="t" coordorigin="4082,-1290" coordsize="1285,377" path="m4296,-1290l5152,-1290,5236,-1275,5304,-1235,5350,-1175,5367,-1102,5350,-1028,5304,-968,5236,-928,5152,-913,4296,-913,4213,-928,4145,-968,4099,-1028,4082,-1102,4099,-1175,4145,-1235,4213,-1275,4296,-1290xe">
              <v:path arrowok="t"/>
              <v:fill on="f" focussize="0,0"/>
              <v:stroke weight="0.42740157480315pt" color="#41709C"/>
              <v:imagedata o:title=""/>
              <o:lock v:ext="edit"/>
            </v:shape>
            <v:shape id="_x0000_s1068" o:spid="_x0000_s1068" o:spt="75" type="#_x0000_t75" style="position:absolute;left:4260;top:-2598;height:304;width:234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69" o:spid="_x0000_s1069" o:spt="75" type="#_x0000_t75" style="position:absolute;left:4263;top:-1215;height:304;width:234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70" o:spid="_x0000_s1070" style="position:absolute;left:3196;top:-2480;height:1721;width:886;" fillcolor="#5B9BD4" filled="t" stroked="f" coordorigin="3196,-2480" coordsize="886,1721" path="m4082,-1102l4025,-1107,4032,-1089,3223,-780,4040,-1759,4055,-1746,4062,-1773,4069,-1802,4016,-1779,4031,-1767,3233,-813,4051,-2431,4068,-2422,4068,-2444,4069,-2480,4022,-2445,4040,-2437,3196,-769,3202,-766,3204,-760,4036,-1077,4043,-1059,4074,-1092,4082,-1102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6280;top:-3460;height:340;width:970;" fillcolor="#FFC000" filled="t" stroked="f" coordorigin="6281,-3459" coordsize="970,340" path="m7194,-3459l6337,-3459,6315,-3455,6297,-3443,6285,-3425,6281,-3403,6281,-3177,6285,-3154,6297,-3137,6315,-3124,6337,-3120,7194,-3120,7216,-3124,7234,-3137,7246,-3154,7250,-3177,7250,-3403,7246,-3425,7234,-3443,7216,-3455,7194,-3459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style="position:absolute;left:6280;top:-3460;height:340;width:970;" filled="f" stroked="t" coordorigin="6281,-3459" coordsize="970,340" path="m6281,-3403l6285,-3425,6297,-3443,6315,-3455,6337,-3459,7194,-3459,7216,-3455,7234,-3443,7246,-3425,7250,-3403,7250,-3177,7246,-3154,7234,-3137,7216,-3124,7194,-3120,6337,-3120,6315,-3124,6297,-3137,6285,-3154,6281,-3177,6281,-3403xe">
              <v:path arrowok="t"/>
              <v:fill on="f" focussize="0,0"/>
              <v:stroke weight="0.42740157480315pt" color="#41709C"/>
              <v:imagedata o:title=""/>
              <o:lock v:ext="edit"/>
            </v:shape>
            <v:shape id="_x0000_s1073" o:spid="_x0000_s1073" style="position:absolute;left:5962;top:-3797;height:3349;width:1518;" fillcolor="#41709C" filled="t" stroked="f" coordorigin="5962,-3797" coordsize="1518,3349" path="m5981,-690l5962,-690,5962,-670,5981,-670,5981,-690xm5981,-767l5962,-767,5962,-747,5981,-747,5981,-767xm5981,-978l5962,-978,5962,-824,5981,-824,5981,-978xm5981,-1055l5962,-1055,5962,-1036,5981,-1036,5981,-1055xm5981,-1132l5962,-1132,5962,-1113,5981,-1113,5981,-1132xm5981,-1344l5962,-1344,5962,-1190,5981,-1190,5981,-1344xm5981,-1420l5962,-1420,5962,-1401,5981,-1401,5981,-1420xm5981,-1497l5962,-1497,5962,-1478,5981,-1478,5981,-1497xm5981,-1709l5962,-1709,5962,-1555,5981,-1555,5981,-1709xm5981,-1786l5962,-1786,5962,-1767,5981,-1767,5981,-1786xm5981,-1863l5962,-1863,5962,-1844,5981,-1844,5981,-1863xm5981,-2074l5962,-2074,5962,-1920,5981,-1920,5981,-2074xm5981,-2151l5962,-2151,5962,-2132,5981,-2132,5981,-2151xm5981,-2228l5962,-2228,5962,-2209,5981,-2209,5981,-2228xm5981,-2440l5962,-2440,5962,-2286,5981,-2286,5981,-2440xm5981,-2517l5962,-2517,5962,-2497,5981,-2497,5981,-2517xm5981,-2594l5962,-2594,5962,-2574,5981,-2574,5981,-2594xm5981,-2805l5962,-2805,5962,-2651,5981,-2651,5981,-2805xm5981,-2882l5962,-2882,5962,-2863,5981,-2863,5981,-2882xm5981,-2959l5962,-2959,5962,-2940,5981,-2940,5981,-2959xm5981,-3171l5962,-3171,5962,-3017,5981,-3017,5981,-3171xm5981,-3247l5962,-3247,5962,-3228,5981,-3228,5981,-3247xm5981,-3324l5962,-3324,5962,-3305,5981,-3305,5981,-3324xm5981,-3536l5962,-3536,5962,-3382,5981,-3382,5981,-3536xm5981,-3613l5962,-3613,5962,-3594,5981,-3594,5981,-3613xm5981,-3690l5962,-3690,5962,-3671,5981,-3671,5981,-3690xm6086,-3796l5962,-3796,5962,-3788,5962,-3778,5962,-3748,5981,-3748,5981,-3778,6086,-3778,6086,-3788,5981,-3788,5977,-3783,5977,-3788,6086,-3788,6086,-3796xm6124,-468l5981,-468,5981,-469,5981,-613,5962,-613,5962,-469,5962,-459,5972,-459,5972,-449,6124,-449,6124,-459,6124,-459,6124,-468xm6163,-3797l6143,-3797,6143,-3778,6163,-3778,6163,-3797xm6240,-3797l6220,-3797,6220,-3778,6240,-3778,6240,-3797xm6451,-3797l6297,-3797,6297,-3778,6451,-3778,6451,-3797xm6528,-3797l6509,-3797,6509,-3778,6528,-3778,6528,-3797xm6605,-3797l6586,-3797,6586,-3778,6605,-3778,6605,-3797xm6817,-3797l6663,-3797,6663,-3778,6817,-3778,6817,-3797xm6894,-3797l6875,-3797,6875,-3778,6894,-3778,6894,-3797xm6971,-3797l6951,-3797,6951,-3778,6971,-3778,6971,-3797xm7182,-3797l7028,-3797,7028,-3778,7182,-3778,7182,-3797xm7259,-3797l7240,-3797,7240,-3778,7259,-3778,7259,-3797xm7336,-3797l7317,-3797,7317,-3778,7336,-3778,7336,-3797xm7479,-1459l7460,-1459,7460,-1440,7479,-1440,7479,-1459xm7479,-1671l7460,-1671,7460,-1517,7479,-1517,7479,-1671xm7479,-1748l7460,-1748,7460,-1729,7479,-1729,7479,-1748xm7479,-1825l7460,-1825,7460,-1806,7479,-1806,7479,-1825xm7479,-2036l7460,-2036,7460,-1882,7479,-1882,7479,-2036xm7479,-2113l7460,-2113,7460,-2094,7479,-2094,7479,-2113xm7479,-2190l7460,-2190,7460,-2171,7479,-2171,7479,-2190xm7479,-2402l7460,-2402,7460,-2248,7479,-2248,7479,-2402xm7479,-2479l7460,-2479,7460,-2459,7479,-2459,7479,-2479xm7479,-2556l7460,-2556,7460,-2536,7479,-2536,7479,-2556xm7479,-2767l7460,-2767,7460,-2613,7479,-2613,7479,-2767xm7479,-2844l7460,-2844,7460,-2825,7479,-2825,7479,-2844xm7479,-2921l7460,-2921,7460,-2902,7479,-2902,7479,-2921xm7479,-3132l7460,-3132,7460,-2979,7479,-2979,7479,-3132xm7479,-3210l7460,-3210,7460,-3190,7479,-3190,7479,-3210xm7479,-3286l7460,-3286,7460,-3267,7479,-3267,7479,-3286xm7479,-3498l7460,-3498,7460,-3344,7479,-3344,7479,-3498xm7479,-3575l7460,-3575,7460,-3556,7479,-3556,7479,-3575xm7479,-3652l7460,-3652,7460,-3633,7479,-3633,7479,-3652xm7479,-3796l7394,-3796,7394,-3788,7394,-3778,7460,-3778,7460,-3708,7479,-3708,7479,-3778,7479,-3778,7479,-3788,7469,-3788,7469,-3778,7464,-3778,7464,-3783,7469,-3778,7469,-3788,7464,-3788,7464,-3788,7479,-3788,7479,-3796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6181;top:-1460;height:1011;width:1298;" fillcolor="#41709C" filled="t" stroked="f" coordorigin="6181,-1459" coordsize="1298,1011" path="m6201,-468l6181,-468,6181,-449,6201,-449,6201,-468xm6278,-468l6258,-468,6258,-449,6278,-449,6278,-468xm6489,-468l6335,-468,6335,-449,6489,-449,6489,-468xm6566,-468l6547,-468,6547,-449,6566,-449,6566,-468xm6643,-468l6624,-468,6624,-449,6643,-449,6643,-468xm6855,-468l6701,-468,6701,-449,6855,-449,6855,-468xm6932,-468l6912,-468,6912,-449,6932,-449,6932,-468xm7008,-468l6989,-468,6989,-449,7008,-449,7008,-468xm7220,-468l7066,-468,7066,-449,7220,-449,7220,-468xm7297,-468l7278,-468,7278,-449,7297,-449,7297,-468xm7374,-468l7355,-468,7355,-449,7374,-449,7374,-468xm7479,-575l7460,-575,7460,-469,7432,-469,7432,-459,7432,-449,7479,-449,7479,-459,7479,-459,7479,-468,7470,-468,7465,-464,7465,-469,7479,-469,7479,-575xm7479,-652l7460,-652,7460,-632,7479,-632,7479,-652xm7479,-729l7460,-729,7460,-709,7479,-709,7479,-729xm7479,-940l7460,-940,7460,-786,7479,-786,7479,-940xm7479,-1017l7460,-1017,7460,-998,7479,-998,7479,-1017xm7479,-1094l7460,-1094,7460,-1075,7479,-1075,7479,-1094xm7479,-1305l7460,-1305,7460,-1152,7479,-1152,7479,-1305xm7479,-1382l7460,-1382,7460,-1363,7479,-1363,7479,-1382xm7479,-1459l7460,-1459,7460,-1440,7479,-1440,7479,-1459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o:spt="75" type="#_x0000_t75" style="position:absolute;left:6271;top:-936;height:249;width:963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76" o:spid="_x0000_s1076" style="position:absolute;left:6271;top:-936;height:249;width:963;" filled="f" stroked="t" coordorigin="6271,-935" coordsize="963,249" path="m6271,-894l6274,-910,6283,-923,6296,-932,6312,-935,7192,-935,7208,-932,7221,-923,7230,-910,7233,-894,7233,-728,7230,-712,7221,-699,7208,-690,7192,-687,6312,-687,6296,-690,6283,-699,6274,-712,6271,-728,6271,-894xe">
              <v:path arrowok="t"/>
              <v:fill on="f" focussize="0,0"/>
              <v:stroke weight="0.213700787401575pt" color="#6FAC46"/>
              <v:imagedata o:title=""/>
              <o:lock v:ext="edit"/>
            </v:shape>
            <v:shape id="_x0000_s1077" o:spid="_x0000_s1077" style="position:absolute;left:6739;top:-3120;height:140;width:52;" fillcolor="#5B9BD4" filled="t" stroked="f" coordorigin="6740,-3120" coordsize="52,140" path="m6759,-3032l6740,-3032,6766,-2980,6787,-3023,6759,-3023,6759,-3032xm6772,-3120l6759,-3120,6759,-3023,6772,-3023,6772,-3120xm6791,-3032l6772,-3032,6772,-3023,6787,-3023,6791,-3032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o:spt="75" type="#_x0000_t75" style="position:absolute;left:9130;top:-3399;height:2335;width:794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079" o:spid="_x0000_s1079" o:spt="1" style="position:absolute;left:9130;top:-3399;height:2335;width:794;" filled="f" stroked="t" coordsize="21600,21600">
              <v:path/>
              <v:fill on="f" focussize="0,0"/>
              <v:stroke weight="0.213700787401575pt" color="#4471C4"/>
              <v:imagedata o:title=""/>
              <o:lock v:ext="edit"/>
            </v:rect>
            <v:shape id="_x0000_s1080" o:spid="_x0000_s1080" style="position:absolute;left:9230;top:-2895;height:319;width:599;" fillcolor="#92D050" filled="t" stroked="f" coordorigin="9230,-2894" coordsize="599,319" path="m9776,-2894l9283,-2894,9263,-2890,9246,-2879,9234,-2862,9230,-2841,9230,-2629,9234,-2609,9246,-2592,9263,-2581,9283,-2576,9776,-2576,9797,-2581,9813,-2592,9825,-2609,9829,-2629,9829,-2841,9825,-2862,9813,-2879,9797,-2890,9776,-2894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style="position:absolute;left:9230;top:-2895;height:319;width:599;" filled="f" stroked="t" coordorigin="9230,-2894" coordsize="599,319" path="m9230,-2841l9234,-2862,9246,-2879,9263,-2890,9283,-2894,9776,-2894,9797,-2890,9813,-2879,9825,-2862,9829,-2841,9829,-2629,9825,-2609,9813,-2592,9797,-2581,9776,-2576,9283,-2576,9263,-2581,9246,-2592,9234,-2609,9230,-2629,9230,-2841xe">
              <v:path arrowok="t"/>
              <v:fill on="f" focussize="0,0"/>
              <v:stroke weight="0.42740157480315pt" color="#41709C"/>
              <v:imagedata o:title=""/>
              <o:lock v:ext="edit"/>
            </v:shape>
            <v:shape id="_x0000_s1082" o:spid="_x0000_s1082" style="position:absolute;left:9230;top:-2223;height:318;width:599;" fillcolor="#92D050" filled="t" stroked="f" coordorigin="9230,-2222" coordsize="599,318" path="m9776,-2222l9283,-2222,9263,-2218,9246,-2207,9234,-2190,9230,-2169,9230,-1957,9234,-1936,9246,-1920,9263,-1908,9283,-1904,9776,-1904,9797,-1908,9813,-1920,9825,-1936,9829,-1957,9829,-2169,9825,-2190,9813,-2207,9797,-2218,9776,-2222xe">
              <v:path arrowok="t"/>
              <v:fill on="t" focussize="0,0"/>
              <v:stroke on="f"/>
              <v:imagedata o:title=""/>
              <o:lock v:ext="edit"/>
            </v:shape>
            <v:shape id="_x0000_s1083" o:spid="_x0000_s1083" style="position:absolute;left:9230;top:-2223;height:318;width:599;" filled="f" stroked="t" coordorigin="9230,-2222" coordsize="599,318" path="m9230,-2169l9234,-2190,9246,-2207,9263,-2218,9283,-2222,9776,-2222,9797,-2218,9813,-2207,9825,-2190,9829,-2169,9829,-1957,9825,-1936,9813,-1920,9797,-1908,9776,-1904,9283,-1904,9263,-1908,9246,-1920,9234,-1936,9230,-1957,9230,-2169xe">
              <v:path arrowok="t"/>
              <v:fill on="f" focussize="0,0"/>
              <v:stroke weight="0.42740157480315pt" color="#41709C"/>
              <v:imagedata o:title=""/>
              <o:lock v:ext="edit"/>
            </v:shape>
            <v:shape id="_x0000_s1084" o:spid="_x0000_s1084" style="position:absolute;left:9237;top:-1558;height:319;width:593;" fillcolor="#92D050" filled="t" stroked="f" coordorigin="9237,-1558" coordsize="593,319" path="m9777,-1558l9290,-1558,9270,-1554,9253,-1542,9242,-1526,9237,-1505,9237,-1293,9242,-1272,9253,-1255,9270,-1244,9290,-1240,9777,-1240,9798,-1244,9814,-1255,9826,-1272,9830,-1293,9830,-1505,9826,-1526,9814,-1542,9798,-1554,9777,-1558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style="position:absolute;left:9237;top:-1558;height:319;width:593;" filled="f" stroked="t" coordorigin="9237,-1558" coordsize="593,319" path="m9237,-1505l9242,-1526,9253,-1542,9270,-1554,9290,-1558,9777,-1558,9798,-1554,9814,-1542,9826,-1526,9830,-1505,9830,-1293,9826,-1272,9814,-1255,9798,-1244,9777,-1240,9290,-1240,9270,-1244,9253,-1255,9242,-1272,9237,-1293,9237,-1505xe">
              <v:path arrowok="t"/>
              <v:fill on="f" focussize="0,0"/>
              <v:stroke weight="0.42740157480315pt" color="#41709C"/>
              <v:imagedata o:title=""/>
              <o:lock v:ext="edit"/>
            </v:shape>
            <v:shape id="_x0000_s1086" o:spid="_x0000_s1086" o:spt="75" type="#_x0000_t75" style="position:absolute;left:4260;top:-1923;height:304;width:234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87" o:spid="_x0000_s1087" o:spt="75" type="#_x0000_t75" style="position:absolute;left:4582;top:-2598;height:304;width:2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88" o:spid="_x0000_s1088" o:spt="75" type="#_x0000_t75" style="position:absolute;left:4582;top:-1215;height:304;width:234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89" o:spid="_x0000_s1089" o:spt="75" type="#_x0000_t75" style="position:absolute;left:9298;top:-2878;height:304;width:234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90" o:spid="_x0000_s1090" o:spt="75" type="#_x0000_t75" style="position:absolute;left:8445;top:-2197;height:304;width:234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91" o:spid="_x0000_s1091" o:spt="75" type="#_x0000_t75" style="position:absolute;left:9259;top:-1539;height:304;width:23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92" o:spid="_x0000_s1092" style="position:absolute;left:8536;top:-2579;height:1461;width:1024;" fillcolor="#000000" filled="t" stroked="f" coordorigin="8536,-2578" coordsize="1024,1461" path="m9441,-2527l9436,-2535,9415,-2578,9389,-2527,9413,-2527,9413,-2479,8679,-2479,8679,-2576,8674,-2576,8674,-2474,9417,-2474,9417,-2476,9417,-2479,9417,-2527,9441,-2527xm9532,-1904l9527,-1904,9527,-1787,8564,-1787,8564,-1846,8587,-1846,8583,-1855,8562,-1898,8536,-1846,8560,-1846,8560,-1783,9532,-1783,9532,-1785,9532,-1787,9532,-1904xm9559,-1189l9555,-1197,9534,-1240,9508,-1189,9532,-1189,9532,-1122,8683,-1122,8683,-1239,8678,-1239,8678,-1117,9536,-1117,9536,-1119,9536,-1122,9536,-1189,9559,-1189xe">
              <v:path arrowok="t"/>
              <v:fill on="t" focussize="0,0"/>
              <v:stroke on="f"/>
              <v:imagedata o:title=""/>
              <o:lock v:ext="edit"/>
            </v:shape>
            <v:shape id="_x0000_s1093" o:spid="_x0000_s1093" style="position:absolute;left:6726;top:-926;height:399;width:2382;" fillcolor="#EC7C30" filled="t" stroked="f" coordorigin="6727,-925" coordsize="2382,399" path="m6759,-644l6746,-644,6746,-527,9108,-527,9108,-533,6759,-533,6752,-540,6759,-540,6759,-644xm6759,-540l6752,-540,6759,-533,6759,-540xm9095,-540l6759,-540,6759,-533,9095,-533,9095,-540xm9108,-925l9095,-925,9095,-533,9102,-540,9108,-540,9108,-925xm9108,-540l9102,-540,9095,-533,9108,-533,9108,-540xm6752,-687l6727,-636,6746,-636,6746,-644,6774,-644,6752,-687xm6774,-644l6759,-644,6759,-636,6778,-636,6774,-644xe">
              <v:path arrowok="t"/>
              <v:fill on="t" focussize="0,0"/>
              <v:stroke on="f"/>
              <v:imagedata o:title=""/>
              <o:lock v:ext="edit"/>
            </v:shape>
            <v:shape id="_x0000_s1094" o:spid="_x0000_s1094" o:spt="75" type="#_x0000_t75" style="position:absolute;left:2199;top:-3897;height:304;width:234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95" o:spid="_x0000_s1095" o:spt="75" type="#_x0000_t75" style="position:absolute;left:2545;top:-3895;height:304;width:234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96" o:spid="_x0000_s1096" o:spt="75" type="#_x0000_t75" style="position:absolute;left:2890;top:-3894;height:304;width:234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97" o:spid="_x0000_s1097" o:spt="75" type="#_x0000_t75" style="position:absolute;left:4582;top:-2601;height:304;width:234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98" o:spid="_x0000_s1098" o:spt="75" type="#_x0000_t75" style="position:absolute;left:4263;top:-1919;height:304;width:234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99" o:spid="_x0000_s1099" o:spt="75" type="#_x0000_t75" style="position:absolute;left:4582;top:-1224;height:304;width:234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100" o:spid="_x0000_s1100" o:spt="75" type="#_x0000_t75" style="position:absolute;left:6100;top:-2987;height:1264;width:1303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101" o:spid="_x0000_s1101" style="position:absolute;left:6100;top:-2987;height:1264;width:1303;" filled="f" stroked="t" coordorigin="6101,-2986" coordsize="1303,1264" path="m6101,-2776l6112,-2842,6141,-2900,6187,-2946,6245,-2976,6311,-2986,7193,-2986,7260,-2976,7317,-2946,7363,-2900,7393,-2842,7404,-2776,7404,-1933,7393,-1867,7363,-1809,7317,-1763,7260,-1733,7193,-1723,6311,-1723,6245,-1733,6187,-1763,6141,-1809,6112,-1867,6101,-1933,6101,-2776xe">
              <v:path arrowok="t"/>
              <v:fill on="f" focussize="0,0"/>
              <v:stroke weight="0.213700787401575pt" color="#6FAC46"/>
              <v:imagedata o:title=""/>
              <o:lock v:ext="edit"/>
            </v:shape>
            <v:shape id="_x0000_s1102" o:spid="_x0000_s1102" o:spt="75" type="#_x0000_t75" style="position:absolute;left:6342;top:-2710;height:249;width:480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103" o:spid="_x0000_s1103" style="position:absolute;left:6342;top:-2710;height:249;width:480;" filled="f" stroked="t" coordorigin="6343,-2709" coordsize="480,249" path="m6343,-2668l6346,-2684,6355,-2697,6368,-2706,6384,-2709,6781,-2709,6797,-2706,6810,-2697,6819,-2684,6823,-2668,6823,-2502,6819,-2486,6810,-2473,6797,-2464,6781,-2461,6384,-2461,6368,-2464,6355,-2473,6346,-2486,6343,-2502,6343,-2668xe">
              <v:path arrowok="t"/>
              <v:fill on="f" focussize="0,0"/>
              <v:stroke weight="0.213700787401575pt" color="#EC7C30"/>
              <v:imagedata o:title=""/>
              <o:lock v:ext="edit"/>
            </v:shape>
            <v:shape id="_x0000_s1104" o:spid="_x0000_s1104" o:spt="75" type="#_x0000_t75" style="position:absolute;left:6323;top:-2066;height:249;width:495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105" o:spid="_x0000_s1105" style="position:absolute;left:6323;top:-2066;height:249;width:495;" filled="f" stroked="t" coordorigin="6324,-2066" coordsize="495,249" path="m6324,-2024l6327,-2041,6336,-2054,6349,-2063,6365,-2066,6777,-2066,6793,-2063,6806,-2054,6815,-2041,6819,-2024,6819,-1859,6815,-1843,6806,-1830,6793,-1821,6777,-1818,6365,-1818,6349,-1821,6336,-1830,6327,-1843,6324,-1859,6324,-2024xe">
              <v:path arrowok="t"/>
              <v:fill on="f" focussize="0,0"/>
              <v:stroke weight="0.213700787401575pt" color="#EC7C30"/>
              <v:imagedata o:title=""/>
              <o:lock v:ext="edit"/>
            </v:shape>
            <v:shape id="_x0000_s1106" o:spid="_x0000_s1106" o:spt="75" type="#_x0000_t75" style="position:absolute;left:6835;top:-2713;height:249;width:495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107" o:spid="_x0000_s1107" style="position:absolute;left:6835;top:-2713;height:249;width:495;" filled="f" stroked="t" coordorigin="6835,-2713" coordsize="495,249" path="m6835,-2671l6838,-2687,6847,-2701,6860,-2709,6876,-2713,7288,-2713,7305,-2709,7318,-2701,7327,-2687,7330,-2671,7330,-2506,7327,-2490,7318,-2477,7305,-2468,7288,-2464,6876,-2464,6860,-2468,6847,-2477,6838,-2490,6835,-2506,6835,-2671xe">
              <v:path arrowok="t"/>
              <v:fill on="f" focussize="0,0"/>
              <v:stroke weight="0.213700787401575pt" color="#EC7C30"/>
              <v:imagedata o:title=""/>
              <o:lock v:ext="edit"/>
            </v:shape>
            <v:shape id="_x0000_s1108" o:spid="_x0000_s1108" o:spt="75" type="#_x0000_t75" style="position:absolute;left:6834;top:-2079;height:249;width:495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109" o:spid="_x0000_s1109" style="position:absolute;left:6834;top:-2079;height:249;width:495;" filled="f" stroked="t" coordorigin="6835,-2079" coordsize="495,249" path="m6835,-2037l6838,-2053,6847,-2067,6860,-2075,6876,-2079,7288,-2079,7305,-2075,7318,-2067,7326,-2053,7330,-2037,7330,-1872,7326,-1856,7318,-1843,7305,-1834,7288,-1830,6876,-1830,6860,-1834,6847,-1843,6838,-1856,6835,-1872,6835,-2037xe">
              <v:path arrowok="t"/>
              <v:fill on="f" focussize="0,0"/>
              <v:stroke weight="0.213700787401575pt" color="#EC7C30"/>
              <v:imagedata o:title=""/>
              <o:lock v:ext="edit"/>
            </v:shape>
            <v:shape id="_x0000_s1110" o:spid="_x0000_s1110" style="position:absolute;left:6039;top:-3120;height:2335;width:733;" fillcolor="#5B9BD4" filled="t" stroked="f" coordorigin="6040,-3120" coordsize="733,2335" path="m6220,-837l6220,-785,6258,-805,6228,-805,6228,-818,6258,-818,6220,-837xm6759,-3087l6040,-3087,6040,-805,6220,-805,6220,-811,6053,-811,6046,-818,6053,-818,6053,-3074,6046,-3074,6053,-3081,6759,-3081,6759,-3087xm6258,-818l6228,-818,6228,-805,6258,-805,6271,-811,6258,-818xm6053,-818l6046,-818,6053,-811,6053,-818xm6220,-818l6053,-818,6053,-811,6220,-811,6220,-818xm6053,-3081l6046,-3074,6053,-3074,6053,-3081xm6772,-3087l6766,-3087,6759,-3081,6053,-3081,6053,-3074,6772,-3074,6772,-3087xm6772,-3120l6759,-3120,6759,-3081,6766,-3087,6772,-3087,6772,-3120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style="position:absolute;left:5478;top:-2361;height:482;width:623;" fillcolor="#EC7C30" filled="t" stroked="f" coordorigin="5479,-2361" coordsize="623,482" path="m5530,-1930l5479,-1905,5530,-1879,5530,-1898,5521,-1898,5521,-1911,5530,-1911,5530,-1930xm5530,-1911l5521,-1911,5521,-1898,5530,-1898,5530,-1911xm5783,-1911l5530,-1911,5530,-1898,5796,-1898,5796,-1905,5783,-1905,5783,-1911xm6101,-2361l5783,-2361,5783,-1905,5790,-1911,5796,-1911,5796,-2348,5790,-2348,5796,-2355,6101,-2355,6101,-2361xm5796,-1911l5790,-1911,5783,-1905,5796,-1905,5796,-1911xm5796,-2355l5790,-2348,5796,-2348,5796,-2355xm6101,-2355l5796,-2355,5796,-2348,6101,-2348,6101,-2355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style="position:absolute;left:5478;top:-3316;height:2511;width:2715;" fillcolor="#5B9BD4" filled="t" stroked="f" coordorigin="5479,-3315" coordsize="2715,2511" path="m6281,-3290l6268,-3296,6230,-3315,6230,-3296,5666,-3296,5666,-1911,5479,-1911,5479,-1898,5679,-1898,5679,-1905,5679,-1911,5679,-3283,6230,-3283,6230,-3264,6268,-3283,6281,-3290xm8193,-2360l8180,-2366,8142,-2386,8142,-2366,7904,-2366,7904,-818,7233,-818,7233,-805,7917,-805,7917,-811,7917,-818,7917,-2353,8142,-2353,8142,-2334,8180,-2353,8193,-2360xe">
              <v:path arrowok="t"/>
              <v:fill on="t" focussize="0,0"/>
              <v:stroke on="f"/>
              <v:imagedata o:title=""/>
              <o:lock v:ext="edit"/>
            </v:shape>
            <v:shape id="_x0000_s1113" o:spid="_x0000_s1113" o:spt="75" type="#_x0000_t75" style="position:absolute;left:6455;top:-1436;height:307;width:594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114" o:spid="_x0000_s1114" style="position:absolute;left:6455;top:-1436;height:307;width:594;" filled="f" stroked="t" coordorigin="6456,-1436" coordsize="594,307" path="m6456,-1283l6752,-1436,7049,-1283,6752,-1129,6456,-1283xe">
              <v:path arrowok="t"/>
              <v:fill on="f" focussize="0,0"/>
              <v:stroke weight="0.213700787401575pt" color="#5B9BD4"/>
              <v:imagedata o:title=""/>
              <o:lock v:ext="edit"/>
            </v:shape>
            <v:shape id="_x0000_s1115" o:spid="_x0000_s1115" o:spt="75" type="#_x0000_t75" style="position:absolute;left:7138;top:-1436;height:307;width:594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116" o:spid="_x0000_s1116" style="position:absolute;left:7138;top:-1436;height:307;width:594;" filled="f" stroked="t" coordorigin="7139,-1436" coordsize="594,307" path="m7139,-1283l7435,-1436,7732,-1283,7435,-1129,7139,-1283xe">
              <v:path arrowok="t"/>
              <v:fill on="f" focussize="0,0"/>
              <v:stroke weight="0.213700787401575pt" color="#5B9BD4"/>
              <v:imagedata o:title=""/>
              <o:lock v:ext="edit"/>
            </v:shape>
            <v:shape id="_x0000_s1117" o:spid="_x0000_s1117" style="position:absolute;left:6110;top:-2304;height:1518;width:1782;" fillcolor="#EC7C30" filled="t" stroked="f" coordorigin="6111,-2303" coordsize="1782,1518" path="m6778,-1078l6774,-1087,6752,-1129,6727,-1078,6746,-1078,6746,-935,6759,-935,6759,-1078,6778,-1078xm6778,-1671l6774,-1680,6759,-1710,6759,-1723,6752,-1723,6746,-1723,6746,-1710,6727,-1671,6746,-1671,6746,-1572,6111,-1572,6111,-805,6220,-805,6220,-785,6258,-805,6271,-811,6258,-818,6220,-837,6220,-818,6124,-818,6124,-1559,6746,-1559,6746,-1436,6759,-1436,6759,-1559,6759,-1572,6759,-1671,6778,-1671xm7139,-1283l7126,-1289,7087,-1308,7087,-1289,7049,-1289,7049,-1276,7087,-1276,7087,-1257,7126,-1276,7139,-1283xm7892,-2284l7455,-2284,7455,-2303,7404,-2278,7455,-2252,7455,-2271,7880,-2271,7880,-1289,7732,-1289,7732,-1276,7892,-1276,7892,-1283,7892,-1289,7892,-2271,7892,-2278,7892,-2284xe">
              <v:path arrowok="t"/>
              <v:fill on="t" focussize="0,0"/>
              <v:stroke on="f"/>
              <v:imagedata o:title=""/>
              <o:lock v:ext="edit"/>
            </v:shape>
            <v:shape id="_x0000_s1118" o:spid="_x0000_s1118" o:spt="75" type="#_x0000_t75" style="position:absolute;left:6840;top:-2076;height:249;width:495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119" o:spid="_x0000_s1119" style="position:absolute;left:6840;top:-2076;height:249;width:495;" filled="f" stroked="t" coordorigin="6840,-2076" coordsize="495,249" path="m6840,-2034l6843,-2050,6852,-2063,6865,-2072,6881,-2076,7293,-2076,7309,-2072,7323,-2063,7332,-2050,7335,-2034,7335,-1869,7332,-1853,7323,-1840,7309,-1831,7293,-1827,6881,-1827,6865,-1831,6852,-1840,6843,-1853,6840,-1869,6840,-2034xe">
              <v:path arrowok="t"/>
              <v:fill on="f" focussize="0,0"/>
              <v:stroke weight="0.213700787401575pt" color="#EC7C30"/>
              <v:imagedata o:title=""/>
              <o:lock v:ext="edit"/>
            </v:shape>
            <v:shape id="_x0000_s1120" o:spid="_x0000_s1120" o:spt="75" type="#_x0000_t75" style="position:absolute;left:6841;top:-2711;height:249;width:495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121" o:spid="_x0000_s1121" style="position:absolute;left:6841;top:-2711;height:249;width:495;" filled="f" stroked="t" coordorigin="6841,-2711" coordsize="495,249" path="m6841,-2669l6844,-2686,6853,-2699,6866,-2708,6883,-2711,7295,-2711,7311,-2708,7324,-2699,7333,-2686,7336,-2669,7336,-2504,7333,-2488,7324,-2475,7311,-2466,7295,-2463,6883,-2463,6866,-2466,6853,-2475,6844,-2488,6841,-2504,6841,-2669xe">
              <v:path arrowok="t"/>
              <v:fill on="f" focussize="0,0"/>
              <v:stroke weight="0.213700787401575pt" color="#EC7C30"/>
              <v:imagedata o:title=""/>
              <o:lock v:ext="edit"/>
            </v:shape>
            <v:shape id="_x0000_s1122" o:spid="_x0000_s1122" o:spt="202" type="#_x0000_t202" style="position:absolute;left:2265;top:-4315;height:271;width:8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1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20"/>
                      </w:rPr>
                    </w:pPr>
                    <w:r>
                      <w:rPr>
                        <w:rFonts w:hint="eastAsia" w:ascii="微软雅黑" w:eastAsia="微软雅黑"/>
                        <w:color w:val="FF0000"/>
                        <w:sz w:val="20"/>
                      </w:rPr>
                      <w:t>发送流程</w:t>
                    </w:r>
                  </w:p>
                </w:txbxContent>
              </v:textbox>
            </v:shape>
            <v:shape id="_x0000_s1123" o:spid="_x0000_s1123" o:spt="202" type="#_x0000_t202" style="position:absolute;left:2206;top:-3839;height:1065;width:16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2" w:lineRule="exact"/>
                      <w:ind w:left="1031" w:right="0" w:firstLine="0"/>
                      <w:jc w:val="left"/>
                      <w:rPr>
                        <w:rFonts w:hint="eastAsia" w:ascii="微软雅黑" w:eastAsia="微软雅黑"/>
                        <w:sz w:val="15"/>
                      </w:rPr>
                    </w:pPr>
                    <w:r>
                      <w:rPr>
                        <w:rFonts w:hint="eastAsia" w:ascii="微软雅黑" w:eastAsia="微软雅黑"/>
                        <w:sz w:val="15"/>
                      </w:rPr>
                      <w:t>外部数据</w:t>
                    </w:r>
                  </w:p>
                  <w:p>
                    <w:pPr>
                      <w:spacing w:before="13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5"/>
                      </w:rPr>
                    </w:pPr>
                    <w:r>
                      <w:rPr>
                        <w:rFonts w:ascii="Arial MT" w:eastAsia="Arial MT"/>
                        <w:sz w:val="15"/>
                      </w:rPr>
                      <w:t>Kafka</w:t>
                    </w:r>
                    <w:r>
                      <w:rPr>
                        <w:rFonts w:ascii="Arial MT" w:eastAsia="Arial MT"/>
                        <w:spacing w:val="7"/>
                        <w:sz w:val="15"/>
                      </w:rPr>
                      <w:t xml:space="preserve"> </w:t>
                    </w:r>
                    <w:r>
                      <w:rPr>
                        <w:rFonts w:ascii="Arial MT" w:eastAsia="Arial MT"/>
                        <w:sz w:val="15"/>
                      </w:rPr>
                      <w:t>Producer</w:t>
                    </w:r>
                    <w:r>
                      <w:rPr>
                        <w:rFonts w:ascii="Arial MT" w:eastAsia="Arial MT"/>
                        <w:spacing w:val="12"/>
                        <w:sz w:val="15"/>
                      </w:rPr>
                      <w:t xml:space="preserve"> </w:t>
                    </w:r>
                    <w:r>
                      <w:rPr>
                        <w:rFonts w:hint="eastAsia" w:ascii="微软雅黑" w:eastAsia="微软雅黑"/>
                        <w:sz w:val="15"/>
                      </w:rPr>
                      <w:t>生产者</w:t>
                    </w:r>
                  </w:p>
                  <w:p>
                    <w:pPr>
                      <w:spacing w:before="72" w:line="230" w:lineRule="atLeast"/>
                      <w:ind w:left="288" w:right="839" w:firstLine="40"/>
                      <w:jc w:val="left"/>
                      <w:rPr>
                        <w:rFonts w:ascii="Arial MT" w:eastAsia="Arial MT"/>
                        <w:sz w:val="12"/>
                      </w:rPr>
                    </w:pPr>
                    <w:r>
                      <w:rPr>
                        <w:rFonts w:ascii="Arial MT" w:eastAsia="Arial MT"/>
                        <w:spacing w:val="-1"/>
                        <w:sz w:val="12"/>
                      </w:rPr>
                      <w:t>main</w:t>
                    </w:r>
                    <w:r>
                      <w:rPr>
                        <w:rFonts w:hint="eastAsia" w:ascii="微软雅黑" w:eastAsia="微软雅黑"/>
                        <w:sz w:val="12"/>
                      </w:rPr>
                      <w:t>线程</w:t>
                    </w:r>
                    <w:r>
                      <w:rPr>
                        <w:rFonts w:ascii="Arial MT" w:eastAsia="Arial MT"/>
                        <w:color w:val="FFFFFF"/>
                        <w:sz w:val="12"/>
                      </w:rPr>
                      <w:t>Producer</w:t>
                    </w:r>
                  </w:p>
                </w:txbxContent>
              </v:textbox>
            </v:shape>
            <v:shape id="_x0000_s1124" o:spid="_x0000_s1124" o:spt="202" type="#_x0000_t202" style="position:absolute;left:4130;top:-3800;height:1067;width:17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0" w:lineRule="exact"/>
                      <w:ind w:left="1120" w:right="0" w:firstLine="0"/>
                      <w:jc w:val="left"/>
                      <w:rPr>
                        <w:rFonts w:hint="eastAsia" w:ascii="微软雅黑" w:eastAsia="微软雅黑"/>
                        <w:sz w:val="12"/>
                      </w:rPr>
                    </w:pPr>
                    <w:r>
                      <w:rPr>
                        <w:rFonts w:hint="eastAsia" w:ascii="微软雅黑" w:eastAsia="微软雅黑"/>
                        <w:sz w:val="12"/>
                      </w:rPr>
                      <w:t>达到</w:t>
                    </w:r>
                  </w:p>
                  <w:p>
                    <w:pPr>
                      <w:spacing w:before="0" w:line="133" w:lineRule="exact"/>
                      <w:ind w:left="1120" w:right="0" w:firstLine="0"/>
                      <w:jc w:val="left"/>
                      <w:rPr>
                        <w:rFonts w:hint="eastAsia" w:ascii="宋体" w:eastAsia="宋体"/>
                        <w:sz w:val="12"/>
                      </w:rPr>
                    </w:pPr>
                    <w:r>
                      <w:rPr>
                        <w:rFonts w:ascii="Times New Roman" w:eastAsia="Times New Roman"/>
                        <w:b/>
                        <w:sz w:val="12"/>
                      </w:rPr>
                      <w:t>batch.size</w:t>
                    </w:r>
                    <w:r>
                      <w:rPr>
                        <w:rFonts w:hint="eastAsia" w:ascii="宋体" w:eastAsia="宋体"/>
                        <w:sz w:val="12"/>
                      </w:rPr>
                      <w:t>或</w:t>
                    </w:r>
                  </w:p>
                  <w:p>
                    <w:pPr>
                      <w:spacing w:before="0" w:line="136" w:lineRule="exact"/>
                      <w:ind w:left="1120" w:right="0" w:firstLine="0"/>
                      <w:jc w:val="left"/>
                      <w:rPr>
                        <w:rFonts w:ascii="Times New Roman"/>
                        <w:b/>
                        <w:sz w:val="12"/>
                      </w:rPr>
                    </w:pPr>
                    <w:r>
                      <w:rPr>
                        <w:rFonts w:ascii="Times New Roman"/>
                        <w:b/>
                        <w:sz w:val="12"/>
                      </w:rPr>
                      <w:t>linger.ms</w:t>
                    </w:r>
                  </w:p>
                  <w:p>
                    <w:pPr>
                      <w:spacing w:before="10" w:line="240" w:lineRule="auto"/>
                      <w:rPr>
                        <w:rFonts w:ascii="Times New Roman"/>
                        <w:b/>
                        <w:sz w:val="9"/>
                      </w:rPr>
                    </w:pPr>
                  </w:p>
                  <w:p>
                    <w:pPr>
                      <w:spacing w:before="0" w:line="132" w:lineRule="exact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RecordAccumulator</w:t>
                    </w:r>
                  </w:p>
                  <w:p>
                    <w:pPr>
                      <w:spacing w:before="0" w:line="222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3"/>
                      </w:rPr>
                    </w:pP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3"/>
                      </w:rPr>
                      <w:t>（默认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3"/>
                      </w:rPr>
                      <w:t>32m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3"/>
                      </w:rPr>
                      <w:t>）</w:t>
                    </w:r>
                  </w:p>
                  <w:p>
                    <w:pPr>
                      <w:spacing w:before="21"/>
                      <w:ind w:left="16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DQuene</w:t>
                    </w:r>
                  </w:p>
                </w:txbxContent>
              </v:textbox>
            </v:shape>
            <v:shape id="_x0000_s1125" o:spid="_x0000_s1125" o:spt="202" type="#_x0000_t202" style="position:absolute;left:6425;top:-3737;height:159;width:6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9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2"/>
                      </w:rPr>
                    </w:pPr>
                    <w:r>
                      <w:rPr>
                        <w:rFonts w:ascii="Arial MT" w:eastAsia="Arial MT"/>
                        <w:sz w:val="12"/>
                      </w:rPr>
                      <w:t>sender</w:t>
                    </w:r>
                    <w:r>
                      <w:rPr>
                        <w:rFonts w:hint="eastAsia" w:ascii="微软雅黑" w:eastAsia="微软雅黑"/>
                        <w:sz w:val="12"/>
                      </w:rPr>
                      <w:t>线程</w:t>
                    </w:r>
                  </w:p>
                </w:txbxContent>
              </v:textbox>
            </v:shape>
            <v:shape id="_x0000_s1126" o:spid="_x0000_s1126" o:spt="202" type="#_x0000_t202" style="position:absolute;left:8523;top:-3715;height:204;width:76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4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5"/>
                      </w:rPr>
                    </w:pPr>
                    <w:r>
                      <w:rPr>
                        <w:rFonts w:ascii="Arial MT" w:eastAsia="Arial MT"/>
                        <w:sz w:val="15"/>
                      </w:rPr>
                      <w:t>Kafka</w:t>
                    </w:r>
                    <w:r>
                      <w:rPr>
                        <w:rFonts w:ascii="Arial MT" w:eastAsia="Arial MT"/>
                        <w:spacing w:val="10"/>
                        <w:sz w:val="15"/>
                      </w:rPr>
                      <w:t xml:space="preserve"> </w:t>
                    </w:r>
                    <w:r>
                      <w:rPr>
                        <w:rFonts w:hint="eastAsia" w:ascii="微软雅黑" w:eastAsia="微软雅黑"/>
                        <w:sz w:val="15"/>
                      </w:rPr>
                      <w:t>集群</w:t>
                    </w:r>
                  </w:p>
                </w:txbxContent>
              </v:textbox>
            </v:shape>
            <v:shape id="_x0000_s1127" o:spid="_x0000_s1127" o:spt="202" type="#_x0000_t202" style="position:absolute;left:6486;top:-3426;height:285;width:5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4" w:lineRule="exact"/>
                      <w:ind w:left="85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Sender</w:t>
                    </w:r>
                  </w:p>
                  <w:p>
                    <w:pPr>
                      <w:spacing w:before="0" w:line="170" w:lineRule="exact"/>
                      <w:ind w:left="0" w:right="0" w:firstLine="0"/>
                      <w:jc w:val="left"/>
                      <w:rPr>
                        <w:rFonts w:ascii="Arial MT" w:eastAsia="Arial MT"/>
                        <w:sz w:val="12"/>
                      </w:rPr>
                    </w:pPr>
                    <w:r>
                      <w:rPr>
                        <w:rFonts w:ascii="Arial MT" w:eastAsia="Arial MT"/>
                        <w:sz w:val="12"/>
                      </w:rPr>
                      <w:t>(</w:t>
                    </w:r>
                    <w:r>
                      <w:rPr>
                        <w:rFonts w:hint="eastAsia" w:ascii="微软雅黑" w:eastAsia="微软雅黑"/>
                        <w:sz w:val="12"/>
                      </w:rPr>
                      <w:t>读取数据</w:t>
                    </w:r>
                    <w:r>
                      <w:rPr>
                        <w:rFonts w:ascii="Arial MT" w:eastAsia="Arial MT"/>
                        <w:sz w:val="12"/>
                      </w:rPr>
                      <w:t>)</w:t>
                    </w:r>
                  </w:p>
                </w:txbxContent>
              </v:textbox>
            </v:shape>
            <v:shape id="_x0000_s1128" o:spid="_x0000_s1128" o:spt="202" type="#_x0000_t202" style="position:absolute;left:6377;top:-2887;height:135;width:7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NetworkClient</w:t>
                    </w:r>
                  </w:p>
                </w:txbxContent>
              </v:textbox>
            </v:shape>
            <v:shape id="_x0000_s1129" o:spid="_x0000_s1129" o:spt="202" type="#_x0000_t202" style="position:absolute;left:6128;top:-2685;height:136;width:11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0" w:line="170" w:lineRule="auto"/>
                      <w:ind w:left="0" w:right="0" w:firstLine="0"/>
                      <w:jc w:val="left"/>
                      <w:rPr>
                        <w:rFonts w:ascii="Arial MT" w:eastAsia="Arial MT"/>
                        <w:sz w:val="8"/>
                      </w:rPr>
                    </w:pPr>
                    <w:r>
                      <w:rPr>
                        <w:rFonts w:hint="eastAsia" w:ascii="微软雅黑" w:eastAsia="微软雅黑"/>
                        <w:spacing w:val="1"/>
                        <w:w w:val="105"/>
                        <w:position w:val="-3"/>
                        <w:sz w:val="7"/>
                      </w:rPr>
                      <w:t xml:space="preserve">。。。   </w:t>
                    </w:r>
                    <w:r>
                      <w:rPr>
                        <w:rFonts w:ascii="Arial MT" w:eastAsia="Arial MT"/>
                        <w:w w:val="105"/>
                        <w:sz w:val="8"/>
                      </w:rPr>
                      <w:t xml:space="preserve">Request        </w:t>
                    </w:r>
                    <w:r>
                      <w:rPr>
                        <w:rFonts w:ascii="Arial MT" w:eastAsia="Arial MT"/>
                        <w:spacing w:val="-2"/>
                        <w:w w:val="105"/>
                        <w:sz w:val="8"/>
                      </w:rPr>
                      <w:t>Requestt</w:t>
                    </w:r>
                  </w:p>
                </w:txbxContent>
              </v:textbox>
            </v:shape>
            <v:shape id="_x0000_s1130" o:spid="_x0000_s1130" o:spt="202" type="#_x0000_t202" style="position:absolute;left:2157;top:-2562;height:153;width:139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send(ProducerRecord)</w:t>
                    </w:r>
                  </w:p>
                </w:txbxContent>
              </v:textbox>
            </v:shape>
            <v:shape id="_x0000_s1131" o:spid="_x0000_s1131" o:spt="202" type="#_x0000_t202" style="position:absolute;left:6560;top:-2582;height:98;width:57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05"/>
                      </w:tabs>
                      <w:spacing w:before="4"/>
                      <w:ind w:left="0" w:right="0" w:firstLine="0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05"/>
                        <w:sz w:val="8"/>
                      </w:rPr>
                      <w:t>2</w:t>
                    </w:r>
                    <w:r>
                      <w:rPr>
                        <w:rFonts w:ascii="Arial MT"/>
                        <w:w w:val="105"/>
                        <w:sz w:val="8"/>
                      </w:rPr>
                      <w:tab/>
                    </w:r>
                    <w:r>
                      <w:rPr>
                        <w:rFonts w:ascii="Arial MT"/>
                        <w:w w:val="105"/>
                        <w:sz w:val="8"/>
                      </w:rPr>
                      <w:t>1</w:t>
                    </w:r>
                  </w:p>
                </w:txbxContent>
              </v:textbox>
            </v:shape>
            <v:shape id="_x0000_s1132" o:spid="_x0000_s1132" o:spt="202" type="#_x0000_t202" style="position:absolute;left:7914;top:-2580;height:159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9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2"/>
                      </w:rPr>
                    </w:pPr>
                    <w:r>
                      <w:rPr>
                        <w:rFonts w:hint="eastAsia" w:ascii="微软雅黑" w:eastAsia="微软雅黑"/>
                        <w:spacing w:val="-1"/>
                        <w:sz w:val="12"/>
                      </w:rPr>
                      <w:t>发送</w:t>
                    </w:r>
                  </w:p>
                </w:txbxContent>
              </v:textbox>
            </v:shape>
            <v:shape id="_x0000_s1133" o:spid="_x0000_s1133" o:spt="202" type="#_x0000_t202" style="position:absolute;left:6192;top:-2388;height:215;width:10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" w:line="165" w:lineRule="auto"/>
                      <w:ind w:left="0" w:right="18" w:firstLine="0"/>
                      <w:jc w:val="left"/>
                      <w:rPr>
                        <w:rFonts w:hint="eastAsia" w:ascii="微软雅黑" w:eastAsia="微软雅黑"/>
                        <w:sz w:val="8"/>
                      </w:rPr>
                    </w:pPr>
                    <w:r>
                      <w:rPr>
                        <w:rFonts w:ascii="Arial MT" w:eastAsia="Arial MT"/>
                        <w:w w:val="105"/>
                        <w:sz w:val="8"/>
                      </w:rPr>
                      <w:t>InFlightRequests</w:t>
                    </w:r>
                    <w:r>
                      <w:rPr>
                        <w:rFonts w:hint="eastAsia" w:ascii="微软雅黑" w:eastAsia="微软雅黑"/>
                        <w:w w:val="105"/>
                        <w:sz w:val="8"/>
                      </w:rPr>
                      <w:t>，默认每个</w:t>
                    </w:r>
                    <w:r>
                      <w:rPr>
                        <w:rFonts w:ascii="Arial MT" w:eastAsia="Arial MT"/>
                        <w:w w:val="105"/>
                        <w:sz w:val="8"/>
                      </w:rPr>
                      <w:t>broker</w:t>
                    </w:r>
                    <w:r>
                      <w:rPr>
                        <w:rFonts w:hint="eastAsia" w:ascii="微软雅黑" w:eastAsia="微软雅黑"/>
                        <w:w w:val="105"/>
                        <w:sz w:val="8"/>
                      </w:rPr>
                      <w:t>节点最多缓存</w:t>
                    </w:r>
                    <w:r>
                      <w:rPr>
                        <w:rFonts w:ascii="Arial MT" w:eastAsia="Arial MT"/>
                        <w:w w:val="105"/>
                        <w:sz w:val="8"/>
                      </w:rPr>
                      <w:t>5</w:t>
                    </w:r>
                    <w:r>
                      <w:rPr>
                        <w:rFonts w:hint="eastAsia" w:ascii="微软雅黑" w:eastAsia="微软雅黑"/>
                        <w:w w:val="105"/>
                        <w:sz w:val="8"/>
                      </w:rPr>
                      <w:t>个请求</w:t>
                    </w:r>
                  </w:p>
                </w:txbxContent>
              </v:textbox>
            </v:shape>
            <v:shape id="_x0000_s1134" o:spid="_x0000_s1134" o:spt="202" type="#_x0000_t202" style="position:absolute;left:2423;top:-2198;height:285;width:6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4" w:lineRule="exact"/>
                      <w:ind w:left="-1" w:right="18" w:firstLine="0"/>
                      <w:jc w:val="center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FFFF"/>
                        <w:spacing w:val="-1"/>
                        <w:sz w:val="12"/>
                      </w:rPr>
                      <w:t>Interceptors</w:t>
                    </w:r>
                  </w:p>
                  <w:p>
                    <w:pPr>
                      <w:spacing w:before="0" w:line="170" w:lineRule="exact"/>
                      <w:ind w:left="5" w:right="18" w:firstLine="0"/>
                      <w:jc w:val="center"/>
                      <w:rPr>
                        <w:rFonts w:hint="eastAsia" w:ascii="微软雅黑" w:eastAsia="微软雅黑"/>
                        <w:sz w:val="12"/>
                      </w:rPr>
                    </w:pPr>
                    <w:r>
                      <w:rPr>
                        <w:rFonts w:hint="eastAsia" w:ascii="微软雅黑" w:eastAsia="微软雅黑"/>
                        <w:color w:val="FFFFFF"/>
                        <w:sz w:val="12"/>
                      </w:rPr>
                      <w:t>拦截器</w:t>
                    </w:r>
                  </w:p>
                </w:txbxContent>
              </v:textbox>
            </v:shape>
            <v:shape id="_x0000_s1135" o:spid="_x0000_s1135" o:spt="202" type="#_x0000_t202" style="position:absolute;left:4275;top:-2195;height:134;width:4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DQuene</w:t>
                    </w:r>
                  </w:p>
                </w:txbxContent>
              </v:textbox>
            </v:shape>
            <v:shape id="_x0000_s1136" o:spid="_x0000_s1136" o:spt="202" type="#_x0000_t202" style="position:absolute;left:6137;top:-2051;height:210;width:1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793"/>
                      </w:tabs>
                      <w:spacing w:before="25" w:line="144" w:lineRule="auto"/>
                      <w:ind w:left="0" w:right="0" w:firstLine="0"/>
                      <w:jc w:val="left"/>
                      <w:rPr>
                        <w:rFonts w:ascii="Arial MT" w:eastAsia="Arial MT"/>
                        <w:sz w:val="8"/>
                      </w:rPr>
                    </w:pPr>
                    <w:r>
                      <w:rPr>
                        <w:rFonts w:hint="eastAsia" w:ascii="微软雅黑" w:eastAsia="微软雅黑"/>
                        <w:w w:val="105"/>
                        <w:position w:val="-3"/>
                        <w:sz w:val="7"/>
                      </w:rPr>
                      <w:t xml:space="preserve">。。。 </w:t>
                    </w:r>
                    <w:r>
                      <w:rPr>
                        <w:rFonts w:hint="eastAsia" w:ascii="微软雅黑" w:eastAsia="微软雅黑"/>
                        <w:spacing w:val="17"/>
                        <w:w w:val="105"/>
                        <w:position w:val="-3"/>
                        <w:sz w:val="7"/>
                      </w:rPr>
                      <w:t xml:space="preserve"> </w:t>
                    </w:r>
                    <w:r>
                      <w:rPr>
                        <w:rFonts w:ascii="Arial MT" w:eastAsia="Arial MT"/>
                        <w:w w:val="105"/>
                        <w:sz w:val="8"/>
                      </w:rPr>
                      <w:t>Request</w:t>
                    </w:r>
                    <w:r>
                      <w:rPr>
                        <w:rFonts w:ascii="Arial MT" w:eastAsia="Arial MT"/>
                        <w:w w:val="105"/>
                        <w:sz w:val="8"/>
                      </w:rPr>
                      <w:tab/>
                    </w:r>
                    <w:r>
                      <w:rPr>
                        <w:rFonts w:ascii="Arial MT" w:eastAsia="Arial MT"/>
                        <w:spacing w:val="-2"/>
                        <w:w w:val="105"/>
                        <w:position w:val="1"/>
                        <w:sz w:val="8"/>
                      </w:rPr>
                      <w:t>Requestt</w:t>
                    </w:r>
                  </w:p>
                  <w:p>
                    <w:pPr>
                      <w:tabs>
                        <w:tab w:val="left" w:pos="927"/>
                      </w:tabs>
                      <w:spacing w:before="0" w:line="72" w:lineRule="exact"/>
                      <w:ind w:left="411" w:right="0" w:firstLine="0"/>
                      <w:jc w:val="lef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05"/>
                        <w:sz w:val="8"/>
                      </w:rPr>
                      <w:t>2</w:t>
                    </w:r>
                    <w:r>
                      <w:rPr>
                        <w:rFonts w:ascii="Arial MT"/>
                        <w:w w:val="105"/>
                        <w:sz w:val="8"/>
                      </w:rPr>
                      <w:tab/>
                    </w:r>
                    <w:r>
                      <w:rPr>
                        <w:rFonts w:ascii="Arial MT"/>
                        <w:w w:val="105"/>
                        <w:position w:val="1"/>
                        <w:sz w:val="8"/>
                      </w:rPr>
                      <w:t>1</w:t>
                    </w:r>
                  </w:p>
                </w:txbxContent>
              </v:textbox>
            </v:shape>
            <v:shape id="_x0000_s1137" o:spid="_x0000_s1137" o:spt="202" type="#_x0000_t202" style="position:absolute;left:5628;top:-1797;height:159;width:2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8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2"/>
                      </w:rPr>
                    </w:pPr>
                    <w:r>
                      <w:rPr>
                        <w:rFonts w:hint="eastAsia" w:ascii="微软雅黑" w:eastAsia="微软雅黑"/>
                        <w:sz w:val="12"/>
                      </w:rPr>
                      <w:t>清理</w:t>
                    </w:r>
                  </w:p>
                </w:txbxContent>
              </v:textbox>
            </v:shape>
            <v:shape id="_x0000_s1138" o:spid="_x0000_s1138" o:spt="202" type="#_x0000_t202" style="position:absolute;left:2491;top:-1550;height:285;width:5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FFFF"/>
                        <w:sz w:val="12"/>
                      </w:rPr>
                      <w:t>Serializer</w:t>
                    </w:r>
                  </w:p>
                  <w:p>
                    <w:pPr>
                      <w:spacing w:before="0" w:line="170" w:lineRule="exact"/>
                      <w:ind w:left="10" w:right="0" w:firstLine="0"/>
                      <w:jc w:val="left"/>
                      <w:rPr>
                        <w:rFonts w:hint="eastAsia" w:ascii="微软雅黑" w:eastAsia="微软雅黑"/>
                        <w:sz w:val="12"/>
                      </w:rPr>
                    </w:pPr>
                    <w:r>
                      <w:rPr>
                        <w:rFonts w:hint="eastAsia" w:ascii="微软雅黑" w:eastAsia="微软雅黑"/>
                        <w:color w:val="FFFFFF"/>
                        <w:spacing w:val="-1"/>
                        <w:sz w:val="12"/>
                      </w:rPr>
                      <w:t>序列化器</w:t>
                    </w:r>
                  </w:p>
                </w:txbxContent>
              </v:textbox>
            </v:shape>
            <v:shape id="_x0000_s1139" o:spid="_x0000_s1139" o:spt="202" type="#_x0000_t202" style="position:absolute;left:7176;top:-1570;height:113;width:2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rFonts w:ascii="Times New Roman"/>
                        <w:sz w:val="10"/>
                      </w:rPr>
                    </w:pPr>
                    <w:r>
                      <w:rPr>
                        <w:rFonts w:ascii="Times New Roman"/>
                        <w:sz w:val="10"/>
                      </w:rPr>
                      <w:t>retries</w:t>
                    </w:r>
                  </w:p>
                </w:txbxContent>
              </v:textbox>
            </v:shape>
            <v:shape id="_x0000_s1140" o:spid="_x0000_s1140" o:spt="202" type="#_x0000_t202" style="position:absolute;left:4284;top:-1481;height:135;width:4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DQuene</w:t>
                    </w:r>
                  </w:p>
                </w:txbxContent>
              </v:textbox>
            </v:shape>
            <v:shape id="_x0000_s1141" o:spid="_x0000_s1141" o:spt="202" type="#_x0000_t202" style="position:absolute;left:6406;top:-1465;height:135;width:1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0"/>
                      </w:rPr>
                    </w:pPr>
                    <w:r>
                      <w:rPr>
                        <w:rFonts w:hint="eastAsia" w:ascii="微软雅黑" w:eastAsia="微软雅黑"/>
                        <w:w w:val="101"/>
                        <w:sz w:val="10"/>
                      </w:rPr>
                      <w:t>是</w:t>
                    </w:r>
                  </w:p>
                </w:txbxContent>
              </v:textbox>
            </v:shape>
            <v:shape id="_x0000_s1142" o:spid="_x0000_s1142" o:spt="202" type="#_x0000_t202" style="position:absolute;left:6624;top:-1340;height:295;width:10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683"/>
                      </w:tabs>
                      <w:spacing w:before="0" w:line="132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8"/>
                      </w:rPr>
                    </w:pPr>
                    <w:r>
                      <w:rPr>
                        <w:rFonts w:hint="eastAsia" w:ascii="微软雅黑" w:eastAsia="微软雅黑"/>
                        <w:w w:val="105"/>
                        <w:sz w:val="8"/>
                      </w:rPr>
                      <w:t>成功？</w:t>
                    </w:r>
                    <w:r>
                      <w:rPr>
                        <w:rFonts w:hint="eastAsia" w:ascii="微软雅黑" w:eastAsia="微软雅黑"/>
                        <w:w w:val="105"/>
                        <w:sz w:val="8"/>
                      </w:rPr>
                      <w:tab/>
                    </w:r>
                    <w:r>
                      <w:rPr>
                        <w:rFonts w:hint="eastAsia" w:ascii="微软雅黑" w:eastAsia="微软雅黑"/>
                        <w:w w:val="105"/>
                        <w:sz w:val="8"/>
                      </w:rPr>
                      <w:t>重试？</w:t>
                    </w:r>
                  </w:p>
                  <w:p>
                    <w:pPr>
                      <w:tabs>
                        <w:tab w:val="left" w:pos="972"/>
                      </w:tabs>
                      <w:spacing w:before="3" w:line="159" w:lineRule="exact"/>
                      <w:ind w:left="234" w:right="0" w:firstLine="0"/>
                      <w:jc w:val="left"/>
                      <w:rPr>
                        <w:rFonts w:hint="eastAsia" w:ascii="微软雅黑" w:eastAsia="微软雅黑"/>
                        <w:sz w:val="10"/>
                      </w:rPr>
                    </w:pPr>
                    <w:r>
                      <w:rPr>
                        <w:rFonts w:hint="eastAsia" w:ascii="微软雅黑" w:eastAsia="微软雅黑"/>
                        <w:sz w:val="10"/>
                      </w:rPr>
                      <w:t>失败</w:t>
                    </w:r>
                    <w:r>
                      <w:rPr>
                        <w:rFonts w:hint="eastAsia" w:ascii="微软雅黑" w:eastAsia="微软雅黑"/>
                        <w:sz w:val="10"/>
                      </w:rPr>
                      <w:tab/>
                    </w:r>
                    <w:r>
                      <w:rPr>
                        <w:rFonts w:hint="eastAsia" w:ascii="微软雅黑" w:eastAsia="微软雅黑"/>
                        <w:sz w:val="10"/>
                      </w:rPr>
                      <w:t>是</w:t>
                    </w:r>
                  </w:p>
                </w:txbxContent>
              </v:textbox>
            </v:shape>
            <v:shape id="_x0000_s1143" o:spid="_x0000_s1143" o:spt="202" type="#_x0000_t202" style="position:absolute;left:2466;top:-901;height:285;width:5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FFFF"/>
                        <w:sz w:val="12"/>
                      </w:rPr>
                      <w:t>Partitioner</w:t>
                    </w:r>
                  </w:p>
                  <w:p>
                    <w:pPr>
                      <w:spacing w:before="0" w:line="170" w:lineRule="exact"/>
                      <w:ind w:left="93" w:right="0" w:firstLine="0"/>
                      <w:jc w:val="left"/>
                      <w:rPr>
                        <w:rFonts w:hint="eastAsia" w:ascii="微软雅黑" w:eastAsia="微软雅黑"/>
                        <w:sz w:val="12"/>
                      </w:rPr>
                    </w:pPr>
                    <w:r>
                      <w:rPr>
                        <w:rFonts w:hint="eastAsia" w:ascii="微软雅黑" w:eastAsia="微软雅黑"/>
                        <w:color w:val="FFFFFF"/>
                        <w:spacing w:val="-1"/>
                        <w:sz w:val="12"/>
                      </w:rPr>
                      <w:t>分区器</w:t>
                    </w:r>
                  </w:p>
                </w:txbxContent>
              </v:textbox>
            </v:shape>
            <v:shape id="_x0000_s1144" o:spid="_x0000_s1144" o:spt="202" type="#_x0000_t202" style="position:absolute;left:4337;top:-836;height:285;width:8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color w:val="FF0000"/>
                        <w:sz w:val="12"/>
                      </w:rPr>
                      <w:t>ProducerBatch</w:t>
                    </w:r>
                  </w:p>
                  <w:p>
                    <w:pPr>
                      <w:spacing w:before="0" w:line="170" w:lineRule="exact"/>
                      <w:ind w:left="60" w:right="0" w:firstLine="0"/>
                      <w:jc w:val="left"/>
                      <w:rPr>
                        <w:rFonts w:hint="eastAsia" w:ascii="微软雅黑" w:eastAsia="微软雅黑"/>
                        <w:sz w:val="12"/>
                      </w:rPr>
                    </w:pPr>
                    <w:r>
                      <w:rPr>
                        <w:rFonts w:hint="eastAsia" w:ascii="微软雅黑" w:eastAsia="微软雅黑"/>
                        <w:color w:val="FF0000"/>
                        <w:sz w:val="12"/>
                      </w:rPr>
                      <w:t>（默认</w:t>
                    </w:r>
                    <w:r>
                      <w:rPr>
                        <w:rFonts w:ascii="Arial MT" w:eastAsia="Arial MT"/>
                        <w:color w:val="FF0000"/>
                        <w:sz w:val="12"/>
                      </w:rPr>
                      <w:t>16k</w:t>
                    </w:r>
                    <w:r>
                      <w:rPr>
                        <w:rFonts w:hint="eastAsia" w:ascii="微软雅黑" w:eastAsia="微软雅黑"/>
                        <w:color w:val="FF0000"/>
                        <w:sz w:val="12"/>
                      </w:rPr>
                      <w:t>）</w:t>
                    </w:r>
                  </w:p>
                </w:txbxContent>
              </v:textbox>
            </v:shape>
            <v:shape id="_x0000_s1145" o:spid="_x0000_s1145" o:spt="202" type="#_x0000_t202" style="position:absolute;left:6532;top:-884;height:134;width:4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4" w:lineRule="exact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Selector</w:t>
                    </w:r>
                  </w:p>
                </w:txbxContent>
              </v:textbox>
            </v:shape>
            <v:shape id="_x0000_s1146" o:spid="_x0000_s1146" o:spt="202" type="#_x0000_t202" style="position:absolute;left:8494;top:-754;height:159;width:6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8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2"/>
                      </w:rPr>
                    </w:pPr>
                    <w:r>
                      <w:rPr>
                        <w:rFonts w:hint="eastAsia" w:ascii="微软雅黑" w:eastAsia="微软雅黑"/>
                        <w:spacing w:val="-1"/>
                        <w:sz w:val="12"/>
                      </w:rPr>
                      <w:t>应答</w:t>
                    </w:r>
                    <w:r>
                      <w:rPr>
                        <w:rFonts w:ascii="Arial MT" w:eastAsia="Arial MT"/>
                        <w:sz w:val="12"/>
                      </w:rPr>
                      <w:t>acks</w:t>
                    </w:r>
                    <w:r>
                      <w:rPr>
                        <w:rFonts w:hint="eastAsia" w:ascii="微软雅黑" w:eastAsia="微软雅黑"/>
                        <w:sz w:val="12"/>
                      </w:rPr>
                      <w:t>：</w:t>
                    </w:r>
                  </w:p>
                </w:txbxContent>
              </v:textbox>
            </v:shape>
            <v:shape id="_x0000_s1147" o:spid="_x0000_s1147" o:spt="202" type="#_x0000_t202" style="position:absolute;left:2044;top:-366;height:370;width:46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94"/>
                      </w:tabs>
                      <w:spacing w:before="0" w:line="160" w:lineRule="exact"/>
                      <w:ind w:left="193" w:right="0" w:hanging="194"/>
                      <w:jc w:val="left"/>
                      <w:rPr>
                        <w:rFonts w:ascii="Times New Roman" w:eastAsia="Times New Roman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b/>
                        <w:w w:val="105"/>
                        <w:sz w:val="13"/>
                      </w:rPr>
                      <w:t>batch.size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：只有数据积累到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batch.size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之后，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sender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才会发送数据。默认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16k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94"/>
                      </w:tabs>
                      <w:spacing w:before="50" w:line="159" w:lineRule="exact"/>
                      <w:ind w:left="193" w:right="0" w:hanging="194"/>
                      <w:jc w:val="left"/>
                      <w:rPr>
                        <w:rFonts w:hint="eastAsia" w:ascii="宋体" w:eastAsia="宋体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b/>
                        <w:w w:val="105"/>
                        <w:sz w:val="13"/>
                      </w:rPr>
                      <w:t>linger.ms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：如果数据迟迟未达到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batch.size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sender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等待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linger.ms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设置的时间</w:t>
                    </w:r>
                  </w:p>
                </w:txbxContent>
              </v:textbox>
            </v:shape>
            <v:shape id="_x0000_s1148" o:spid="_x0000_s1148" o:spt="202" type="#_x0000_t202" style="position:absolute;left:7368;top:-398;height:509;width:25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116"/>
                      </w:tabs>
                      <w:spacing w:before="0" w:line="120" w:lineRule="exact"/>
                      <w:ind w:left="115" w:right="0" w:hanging="116"/>
                      <w:jc w:val="left"/>
                      <w:rPr>
                        <w:rFonts w:hint="eastAsia" w:ascii="宋体" w:eastAsia="宋体"/>
                        <w:sz w:val="10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sz w:val="10"/>
                      </w:rPr>
                      <w:t>0</w:t>
                    </w:r>
                    <w:r>
                      <w:rPr>
                        <w:rFonts w:hint="eastAsia" w:ascii="宋体" w:eastAsia="宋体"/>
                        <w:color w:val="FF0000"/>
                        <w:sz w:val="10"/>
                      </w:rPr>
                      <w:t>：</w:t>
                    </w:r>
                    <w:r>
                      <w:rPr>
                        <w:rFonts w:hint="eastAsia" w:ascii="宋体" w:eastAsia="宋体"/>
                        <w:sz w:val="10"/>
                      </w:rPr>
                      <w:t>生产者发送过来的数据，不需要等数据落盘应答。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116"/>
                      </w:tabs>
                      <w:spacing w:before="65"/>
                      <w:ind w:left="115" w:right="0" w:hanging="116"/>
                      <w:jc w:val="left"/>
                      <w:rPr>
                        <w:rFonts w:hint="eastAsia" w:ascii="宋体" w:eastAsia="宋体"/>
                        <w:sz w:val="10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sz w:val="10"/>
                      </w:rPr>
                      <w:t>1</w:t>
                    </w:r>
                    <w:r>
                      <w:rPr>
                        <w:rFonts w:hint="eastAsia" w:ascii="宋体" w:eastAsia="宋体"/>
                        <w:color w:val="FF0000"/>
                        <w:sz w:val="10"/>
                      </w:rPr>
                      <w:t>：</w:t>
                    </w:r>
                    <w:r>
                      <w:rPr>
                        <w:rFonts w:hint="eastAsia" w:ascii="宋体" w:eastAsia="宋体"/>
                        <w:sz w:val="10"/>
                      </w:rPr>
                      <w:t>生产者发送过来的数据，</w:t>
                    </w:r>
                    <w:r>
                      <w:rPr>
                        <w:rFonts w:ascii="Times New Roman" w:eastAsia="Times New Roman"/>
                        <w:sz w:val="10"/>
                      </w:rPr>
                      <w:t>Leader</w:t>
                    </w:r>
                    <w:r>
                      <w:rPr>
                        <w:rFonts w:hint="eastAsia" w:ascii="宋体" w:eastAsia="宋体"/>
                        <w:sz w:val="10"/>
                      </w:rPr>
                      <w:t>收到数据后应答。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116"/>
                      </w:tabs>
                      <w:spacing w:before="73" w:line="122" w:lineRule="exact"/>
                      <w:ind w:left="115" w:right="0" w:hanging="116"/>
                      <w:jc w:val="left"/>
                      <w:rPr>
                        <w:rFonts w:hint="eastAsia" w:ascii="宋体" w:eastAsia="宋体"/>
                        <w:sz w:val="10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sz w:val="10"/>
                      </w:rPr>
                      <w:t>-1</w:t>
                    </w:r>
                    <w:r>
                      <w:rPr>
                        <w:rFonts w:hint="eastAsia" w:ascii="宋体" w:eastAsia="宋体"/>
                        <w:color w:val="FF0000"/>
                        <w:sz w:val="10"/>
                      </w:rPr>
                      <w:t>（</w:t>
                    </w:r>
                    <w:r>
                      <w:rPr>
                        <w:rFonts w:ascii="Times New Roman" w:eastAsia="Times New Roman"/>
                        <w:color w:val="FF0000"/>
                        <w:sz w:val="10"/>
                      </w:rPr>
                      <w:t>all</w:t>
                    </w:r>
                    <w:r>
                      <w:rPr>
                        <w:rFonts w:hint="eastAsia" w:ascii="宋体" w:eastAsia="宋体"/>
                        <w:color w:val="FF0000"/>
                        <w:sz w:val="10"/>
                      </w:rPr>
                      <w:t>）</w:t>
                    </w:r>
                    <w:r>
                      <w:rPr>
                        <w:rFonts w:hint="eastAsia" w:ascii="宋体" w:eastAsia="宋体"/>
                        <w:sz w:val="10"/>
                      </w:rPr>
                      <w:t>：生产者发送过来的数据，</w:t>
                    </w:r>
                    <w:r>
                      <w:rPr>
                        <w:rFonts w:ascii="Times New Roman" w:eastAsia="Times New Roman"/>
                        <w:sz w:val="10"/>
                      </w:rPr>
                      <w:t>Leader</w:t>
                    </w:r>
                    <w:r>
                      <w:rPr>
                        <w:rFonts w:hint="eastAsia" w:ascii="宋体" w:eastAsia="宋体"/>
                        <w:sz w:val="10"/>
                      </w:rPr>
                      <w:t>和</w:t>
                    </w:r>
                    <w:r>
                      <w:rPr>
                        <w:rFonts w:ascii="Times New Roman" w:eastAsia="Times New Roman"/>
                        <w:sz w:val="10"/>
                      </w:rPr>
                      <w:t>ISR</w:t>
                    </w:r>
                    <w:r>
                      <w:rPr>
                        <w:rFonts w:hint="eastAsia" w:ascii="宋体" w:eastAsia="宋体"/>
                        <w:sz w:val="10"/>
                      </w:rPr>
                      <w:t>队列</w:t>
                    </w:r>
                  </w:p>
                </w:txbxContent>
              </v:textbox>
            </v:shape>
            <v:shape id="_x0000_s1149" o:spid="_x0000_s1149" o:spt="202" type="#_x0000_t202" style="position:absolute;left:9281;top:-1711;height:133;width: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3" w:lineRule="exact"/>
                      <w:ind w:left="0" w:right="0" w:firstLine="0"/>
                      <w:jc w:val="left"/>
                      <w:rPr>
                        <w:rFonts w:ascii="Times New Roman" w:eastAsia="Times New Roman"/>
                        <w:sz w:val="12"/>
                      </w:rPr>
                    </w:pPr>
                    <w:r>
                      <w:rPr>
                        <w:rFonts w:hint="eastAsia" w:ascii="宋体" w:eastAsia="宋体"/>
                        <w:sz w:val="12"/>
                      </w:rPr>
                      <w:t>分区</w:t>
                    </w:r>
                    <w:r>
                      <w:rPr>
                        <w:rFonts w:ascii="Times New Roman" w:eastAsia="Times New Roman"/>
                        <w:sz w:val="12"/>
                      </w:rPr>
                      <w:t>3</w:t>
                    </w:r>
                  </w:p>
                </w:txbxContent>
              </v:textbox>
            </v:shape>
            <v:shape id="_x0000_s1150" o:spid="_x0000_s1150" o:spt="202" type="#_x0000_t202" style="position:absolute;left:9292;top:-2398;height:134;width: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3" w:lineRule="exact"/>
                      <w:ind w:left="0" w:right="0" w:firstLine="0"/>
                      <w:jc w:val="left"/>
                      <w:rPr>
                        <w:rFonts w:ascii="Times New Roman" w:eastAsia="Times New Roman"/>
                        <w:sz w:val="12"/>
                      </w:rPr>
                    </w:pPr>
                    <w:r>
                      <w:rPr>
                        <w:rFonts w:hint="eastAsia" w:ascii="宋体" w:eastAsia="宋体"/>
                        <w:spacing w:val="-1"/>
                        <w:sz w:val="12"/>
                      </w:rPr>
                      <w:t>分区</w:t>
                    </w:r>
                    <w:r>
                      <w:rPr>
                        <w:rFonts w:ascii="Times New Roman" w:eastAsia="Times New Roman"/>
                        <w:sz w:val="12"/>
                      </w:rPr>
                      <w:t>2</w:t>
                    </w:r>
                  </w:p>
                </w:txbxContent>
              </v:textbox>
            </v:shape>
            <v:shape id="_x0000_s1151" o:spid="_x0000_s1151" o:spt="202" type="#_x0000_t202" style="position:absolute;left:9291;top:-3360;height:423;width:4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Broker2</w:t>
                    </w:r>
                  </w:p>
                  <w:p>
                    <w:pPr>
                      <w:spacing w:before="11" w:line="240" w:lineRule="auto"/>
                      <w:rPr>
                        <w:rFonts w:ascii="Arial MT"/>
                        <w:sz w:val="10"/>
                      </w:rPr>
                    </w:pPr>
                  </w:p>
                  <w:p>
                    <w:pPr>
                      <w:spacing w:before="0" w:line="146" w:lineRule="exact"/>
                      <w:ind w:left="8" w:right="0" w:firstLine="0"/>
                      <w:jc w:val="left"/>
                      <w:rPr>
                        <w:rFonts w:ascii="Times New Roman" w:eastAsia="Times New Roman"/>
                        <w:sz w:val="12"/>
                      </w:rPr>
                    </w:pPr>
                    <w:r>
                      <w:rPr>
                        <w:rFonts w:hint="eastAsia" w:ascii="宋体" w:eastAsia="宋体"/>
                        <w:sz w:val="12"/>
                      </w:rPr>
                      <w:t>分区</w:t>
                    </w:r>
                    <w:r>
                      <w:rPr>
                        <w:rFonts w:ascii="Times New Roman" w:eastAsia="Times New Roman"/>
                        <w:sz w:val="12"/>
                      </w:rPr>
                      <w:t>1</w:t>
                    </w:r>
                  </w:p>
                </w:txbxContent>
              </v:textbox>
            </v:shape>
            <v:shape id="_x0000_s1152" o:spid="_x0000_s1152" o:spt="202" type="#_x0000_t202" style="position:absolute;left:8427;top:-1710;height:133;width: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3" w:lineRule="exact"/>
                      <w:ind w:left="0" w:right="0" w:firstLine="0"/>
                      <w:jc w:val="left"/>
                      <w:rPr>
                        <w:rFonts w:ascii="Times New Roman" w:eastAsia="Times New Roman"/>
                        <w:sz w:val="12"/>
                      </w:rPr>
                    </w:pPr>
                    <w:r>
                      <w:rPr>
                        <w:rFonts w:hint="eastAsia" w:ascii="宋体" w:eastAsia="宋体"/>
                        <w:sz w:val="12"/>
                      </w:rPr>
                      <w:t>分区</w:t>
                    </w:r>
                    <w:r>
                      <w:rPr>
                        <w:rFonts w:ascii="Times New Roman" w:eastAsia="Times New Roman"/>
                        <w:sz w:val="12"/>
                      </w:rPr>
                      <w:t>3</w:t>
                    </w:r>
                  </w:p>
                </w:txbxContent>
              </v:textbox>
            </v:shape>
            <v:shape id="_x0000_s1153" o:spid="_x0000_s1153" o:spt="202" type="#_x0000_t202" style="position:absolute;left:8439;top:-2397;height:133;width: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3" w:lineRule="exact"/>
                      <w:ind w:left="0" w:right="0" w:firstLine="0"/>
                      <w:jc w:val="left"/>
                      <w:rPr>
                        <w:rFonts w:ascii="Times New Roman" w:eastAsia="Times New Roman"/>
                        <w:sz w:val="12"/>
                      </w:rPr>
                    </w:pPr>
                    <w:r>
                      <w:rPr>
                        <w:rFonts w:hint="eastAsia" w:ascii="宋体" w:eastAsia="宋体"/>
                        <w:sz w:val="12"/>
                      </w:rPr>
                      <w:t>分区</w:t>
                    </w:r>
                    <w:r>
                      <w:rPr>
                        <w:rFonts w:ascii="Times New Roman" w:eastAsia="Times New Roman"/>
                        <w:sz w:val="12"/>
                      </w:rPr>
                      <w:t>2</w:t>
                    </w:r>
                  </w:p>
                </w:txbxContent>
              </v:textbox>
            </v:shape>
            <v:shape id="_x0000_s1154" o:spid="_x0000_s1154" o:spt="202" type="#_x0000_t202" style="position:absolute;left:8438;top:-3358;height:422;width:4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Broker1</w:t>
                    </w:r>
                  </w:p>
                  <w:p>
                    <w:pPr>
                      <w:spacing w:before="125" w:line="146" w:lineRule="exact"/>
                      <w:ind w:left="8" w:right="0" w:firstLine="0"/>
                      <w:jc w:val="left"/>
                      <w:rPr>
                        <w:rFonts w:ascii="Times New Roman" w:eastAsia="Times New Roman"/>
                        <w:sz w:val="12"/>
                      </w:rPr>
                    </w:pPr>
                    <w:r>
                      <w:rPr>
                        <w:rFonts w:hint="eastAsia" w:ascii="宋体" w:eastAsia="宋体"/>
                        <w:sz w:val="12"/>
                      </w:rPr>
                      <w:t>分区</w:t>
                    </w:r>
                    <w:r>
                      <w:rPr>
                        <w:rFonts w:ascii="Times New Roman" w:eastAsia="Times New Roman"/>
                        <w:sz w:val="12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hint="eastAsia" w:ascii="宋体" w:eastAsia="宋体"/>
          <w:sz w:val="13"/>
        </w:rPr>
        <w:t>到了之后就会发送数据。单位</w:t>
      </w:r>
      <w:r>
        <w:rPr>
          <w:rFonts w:ascii="Times New Roman" w:eastAsia="Times New Roman"/>
          <w:sz w:val="13"/>
        </w:rPr>
        <w:t>ms</w:t>
      </w:r>
      <w:r>
        <w:rPr>
          <w:rFonts w:hint="eastAsia" w:ascii="宋体" w:eastAsia="宋体"/>
          <w:sz w:val="13"/>
        </w:rPr>
        <w:t>，默认值是</w:t>
      </w:r>
      <w:r>
        <w:rPr>
          <w:rFonts w:ascii="Times New Roman" w:eastAsia="Times New Roman"/>
          <w:sz w:val="13"/>
        </w:rPr>
        <w:t>0ms</w:t>
      </w:r>
      <w:r>
        <w:rPr>
          <w:rFonts w:hint="eastAsia" w:ascii="宋体" w:eastAsia="宋体"/>
          <w:sz w:val="13"/>
        </w:rPr>
        <w:t>，表示没有延迟。</w:t>
      </w:r>
    </w:p>
    <w:p>
      <w:pPr>
        <w:pStyle w:val="4"/>
        <w:spacing w:before="10"/>
        <w:rPr>
          <w:rFonts w:ascii="宋体"/>
          <w:sz w:val="8"/>
        </w:rPr>
      </w:pPr>
      <w:r>
        <w:br w:type="column"/>
      </w:r>
    </w:p>
    <w:p>
      <w:pPr>
        <w:spacing w:before="0"/>
        <w:ind w:left="577" w:right="0" w:firstLine="0"/>
        <w:jc w:val="left"/>
        <w:rPr>
          <w:rFonts w:hint="eastAsia" w:ascii="宋体" w:eastAsia="宋体"/>
          <w:sz w:val="10"/>
        </w:rPr>
      </w:pPr>
      <w:r>
        <w:rPr>
          <w:rFonts w:hint="eastAsia" w:ascii="宋体" w:eastAsia="宋体"/>
          <w:sz w:val="10"/>
        </w:rPr>
        <w:t>里面的所有节点收齐数据后应答。</w:t>
      </w:r>
      <w:r>
        <w:rPr>
          <w:rFonts w:ascii="Times New Roman" w:eastAsia="Times New Roman"/>
          <w:sz w:val="10"/>
        </w:rPr>
        <w:t>-1</w:t>
      </w:r>
      <w:r>
        <w:rPr>
          <w:rFonts w:hint="eastAsia" w:ascii="宋体" w:eastAsia="宋体"/>
          <w:sz w:val="10"/>
        </w:rPr>
        <w:t>和</w:t>
      </w:r>
      <w:r>
        <w:rPr>
          <w:rFonts w:ascii="Times New Roman" w:eastAsia="Times New Roman"/>
          <w:sz w:val="10"/>
        </w:rPr>
        <w:t>all</w:t>
      </w:r>
      <w:r>
        <w:rPr>
          <w:rFonts w:hint="eastAsia" w:ascii="宋体" w:eastAsia="宋体"/>
          <w:sz w:val="10"/>
        </w:rPr>
        <w:t>等价。</w:t>
      </w:r>
    </w:p>
    <w:p>
      <w:pPr>
        <w:spacing w:after="0"/>
        <w:jc w:val="left"/>
        <w:rPr>
          <w:rFonts w:hint="eastAsia" w:ascii="宋体" w:eastAsia="宋体"/>
          <w:sz w:val="10"/>
        </w:rPr>
        <w:sectPr>
          <w:type w:val="continuous"/>
          <w:pgSz w:w="11910" w:h="16840"/>
          <w:pgMar w:top="1560" w:right="1580" w:bottom="1200" w:left="1660" w:header="720" w:footer="720" w:gutter="0"/>
          <w:cols w:equalWidth="0" w:num="2">
            <w:col w:w="4555" w:space="692"/>
            <w:col w:w="3423"/>
          </w:cols>
        </w:sectPr>
      </w:pPr>
    </w:p>
    <w:p>
      <w:pPr>
        <w:pStyle w:val="4"/>
        <w:spacing w:before="5"/>
        <w:rPr>
          <w:rFonts w:ascii="宋体"/>
          <w:sz w:val="27"/>
        </w:rPr>
      </w:pPr>
    </w:p>
    <w:tbl>
      <w:tblPr>
        <w:tblStyle w:val="6"/>
        <w:tblW w:w="0" w:type="auto"/>
        <w:tblInd w:w="2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55"/>
        <w:gridCol w:w="5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955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5235" w:type="dxa"/>
          </w:tcPr>
          <w:p>
            <w:pPr>
              <w:pStyle w:val="10"/>
              <w:spacing w:before="99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955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bootstrap.servers</w:t>
            </w:r>
          </w:p>
        </w:tc>
        <w:tc>
          <w:tcPr>
            <w:tcW w:w="5235" w:type="dxa"/>
          </w:tcPr>
          <w:p>
            <w:pPr>
              <w:pStyle w:val="10"/>
              <w:spacing w:before="99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35"/>
                <w:sz w:val="21"/>
              </w:rPr>
              <w:t xml:space="preserve">生产者连接集群所需的 </w:t>
            </w:r>
            <w:r>
              <w:rPr>
                <w:sz w:val="21"/>
              </w:rPr>
              <w:t>broker</w:t>
            </w:r>
            <w:r>
              <w:rPr>
                <w:spacing w:val="97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15"/>
                <w:sz w:val="21"/>
              </w:rPr>
              <w:t>地址清单。 例如</w:t>
            </w:r>
          </w:p>
          <w:p>
            <w:pPr>
              <w:pStyle w:val="10"/>
              <w:spacing w:before="7"/>
              <w:ind w:left="0"/>
              <w:rPr>
                <w:rFonts w:ascii="宋体"/>
                <w:sz w:val="15"/>
              </w:rPr>
            </w:pPr>
          </w:p>
          <w:p>
            <w:pPr>
              <w:pStyle w:val="10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hadoop102:9092,hadoop103:9092,hadoop104:9092</w:t>
            </w:r>
            <w:r>
              <w:rPr>
                <w:rFonts w:hint="eastAsia" w:ascii="宋体" w:eastAsia="宋体"/>
                <w:spacing w:val="4"/>
                <w:sz w:val="21"/>
              </w:rPr>
              <w:t>，可以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type w:val="continuous"/>
          <w:pgSz w:w="11910" w:h="16840"/>
          <w:pgMar w:top="1560" w:right="1580" w:bottom="1200" w:left="1660" w:header="720" w:footer="720" w:gutter="0"/>
          <w:cols w:space="720" w:num="1"/>
        </w:sectPr>
      </w:pPr>
    </w:p>
    <w:tbl>
      <w:tblPr>
        <w:tblStyle w:val="6"/>
        <w:tblW w:w="0" w:type="auto"/>
        <w:tblInd w:w="2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55"/>
        <w:gridCol w:w="5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3" w:hRule="atLeast"/>
        </w:trPr>
        <w:tc>
          <w:tcPr>
            <w:tcW w:w="2955" w:type="dxa"/>
          </w:tcPr>
          <w:p>
            <w:pPr>
              <w:pStyle w:val="10"/>
              <w:ind w:left="0"/>
              <w:rPr>
                <w:sz w:val="20"/>
              </w:rPr>
            </w:pPr>
          </w:p>
        </w:tc>
        <w:tc>
          <w:tcPr>
            <w:tcW w:w="5235" w:type="dxa"/>
          </w:tcPr>
          <w:p>
            <w:pPr>
              <w:pStyle w:val="10"/>
              <w:spacing w:before="100" w:line="417" w:lineRule="auto"/>
              <w:ind w:left="105" w:right="9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9"/>
                <w:sz w:val="21"/>
              </w:rPr>
              <w:t xml:space="preserve">设置 </w:t>
            </w:r>
            <w:r>
              <w:rPr>
                <w:spacing w:val="-1"/>
                <w:sz w:val="21"/>
              </w:rPr>
              <w:t>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"/>
                <w:sz w:val="21"/>
              </w:rPr>
              <w:t>个或者多个，中间用逗号隔开。注意这里并非需</w:t>
            </w:r>
            <w:r>
              <w:rPr>
                <w:rFonts w:hint="eastAsia" w:ascii="宋体" w:eastAsia="宋体"/>
                <w:spacing w:val="-11"/>
                <w:sz w:val="21"/>
              </w:rPr>
              <w:t xml:space="preserve">要所有的 </w:t>
            </w:r>
            <w:r>
              <w:rPr>
                <w:sz w:val="21"/>
              </w:rPr>
              <w:t>broker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3"/>
                <w:sz w:val="21"/>
              </w:rPr>
              <w:t xml:space="preserve">地址，因为生产者从给定的 </w:t>
            </w:r>
            <w:r>
              <w:rPr>
                <w:sz w:val="21"/>
              </w:rPr>
              <w:t>broker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里查</w:t>
            </w:r>
          </w:p>
          <w:p>
            <w:pPr>
              <w:pStyle w:val="10"/>
              <w:spacing w:line="269" w:lineRule="exact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1"/>
                <w:sz w:val="21"/>
              </w:rPr>
              <w:t xml:space="preserve">找到其他 </w:t>
            </w:r>
            <w:r>
              <w:rPr>
                <w:sz w:val="21"/>
              </w:rPr>
              <w:t xml:space="preserve">broker </w:t>
            </w:r>
            <w:r>
              <w:rPr>
                <w:rFonts w:hint="eastAsia" w:ascii="宋体" w:eastAsia="宋体"/>
                <w:sz w:val="21"/>
              </w:rPr>
              <w:t>信息。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2955" w:type="dxa"/>
          </w:tcPr>
          <w:p>
            <w:pPr>
              <w:pStyle w:val="10"/>
              <w:spacing w:before="102"/>
              <w:rPr>
                <w:sz w:val="21"/>
              </w:rPr>
            </w:pPr>
            <w:r>
              <w:rPr>
                <w:spacing w:val="-1"/>
                <w:sz w:val="21"/>
              </w:rPr>
              <w:t>key.serializer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25"/>
                <w:sz w:val="21"/>
              </w:rPr>
              <w:t xml:space="preserve">和 </w:t>
            </w:r>
            <w:r>
              <w:rPr>
                <w:spacing w:val="-1"/>
                <w:sz w:val="21"/>
              </w:rPr>
              <w:t>value.serializer</w:t>
            </w:r>
          </w:p>
        </w:tc>
        <w:tc>
          <w:tcPr>
            <w:tcW w:w="5235" w:type="dxa"/>
          </w:tcPr>
          <w:p>
            <w:pPr>
              <w:pStyle w:val="10"/>
              <w:spacing w:before="102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6"/>
                <w:sz w:val="21"/>
              </w:rPr>
              <w:t xml:space="preserve">指定发送消息的 </w:t>
            </w:r>
            <w:r>
              <w:rPr>
                <w:sz w:val="21"/>
              </w:rPr>
              <w:t>key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9"/>
                <w:sz w:val="21"/>
              </w:rPr>
              <w:t xml:space="preserve">和 </w:t>
            </w:r>
            <w:r>
              <w:rPr>
                <w:sz w:val="21"/>
              </w:rPr>
              <w:t>value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的序列化类型。一定要写</w:t>
            </w:r>
          </w:p>
          <w:p>
            <w:pPr>
              <w:pStyle w:val="10"/>
              <w:spacing w:before="6"/>
              <w:ind w:left="0"/>
              <w:rPr>
                <w:rFonts w:ascii="宋体"/>
                <w:sz w:val="15"/>
              </w:rPr>
            </w:pPr>
          </w:p>
          <w:p>
            <w:pPr>
              <w:pStyle w:val="10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全类名。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955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buffer.memory</w:t>
            </w:r>
          </w:p>
        </w:tc>
        <w:tc>
          <w:tcPr>
            <w:tcW w:w="5235" w:type="dxa"/>
          </w:tcPr>
          <w:p>
            <w:pPr>
              <w:pStyle w:val="10"/>
              <w:spacing w:before="99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spacing w:val="-1"/>
                <w:sz w:val="21"/>
              </w:rPr>
              <w:t>RecordAccumulator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缓冲区总大小，</w:t>
            </w:r>
            <w:r>
              <w:rPr>
                <w:rFonts w:hint="eastAsia" w:ascii="宋体" w:eastAsia="宋体"/>
                <w:color w:val="FF0000"/>
                <w:spacing w:val="-17"/>
                <w:sz w:val="21"/>
              </w:rPr>
              <w:t xml:space="preserve">默认 </w:t>
            </w:r>
            <w:r>
              <w:rPr>
                <w:color w:val="FF0000"/>
                <w:sz w:val="21"/>
              </w:rPr>
              <w:t>32m</w:t>
            </w:r>
            <w:r>
              <w:rPr>
                <w:rFonts w:hint="eastAsia" w:ascii="宋体" w:eastAsia="宋体"/>
                <w:color w:val="FF0000"/>
                <w:sz w:val="21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4" w:hRule="atLeast"/>
        </w:trPr>
        <w:tc>
          <w:tcPr>
            <w:tcW w:w="2955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batch.size</w:t>
            </w:r>
          </w:p>
        </w:tc>
        <w:tc>
          <w:tcPr>
            <w:tcW w:w="5235" w:type="dxa"/>
          </w:tcPr>
          <w:p>
            <w:pPr>
              <w:pStyle w:val="10"/>
              <w:spacing w:before="99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缓冲区一批数据最大值，</w:t>
            </w:r>
            <w:r>
              <w:rPr>
                <w:rFonts w:hint="eastAsia" w:ascii="宋体" w:eastAsia="宋体"/>
                <w:color w:val="FF0000"/>
                <w:spacing w:val="-8"/>
                <w:sz w:val="21"/>
              </w:rPr>
              <w:t xml:space="preserve">默认 </w:t>
            </w:r>
            <w:r>
              <w:rPr>
                <w:color w:val="FF0000"/>
                <w:sz w:val="21"/>
              </w:rPr>
              <w:t>16k</w:t>
            </w:r>
            <w:r>
              <w:rPr>
                <w:rFonts w:hint="eastAsia" w:ascii="宋体" w:eastAsia="宋体"/>
                <w:sz w:val="21"/>
              </w:rPr>
              <w:t>。适当增加该值，可</w:t>
            </w:r>
          </w:p>
          <w:p>
            <w:pPr>
              <w:pStyle w:val="10"/>
              <w:spacing w:line="470" w:lineRule="atLeast"/>
              <w:ind w:left="105" w:right="9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"/>
                <w:sz w:val="21"/>
              </w:rPr>
              <w:t>以提高吞吐量，但是如果该值设置太大，会导致数据传</w:t>
            </w:r>
            <w:r>
              <w:rPr>
                <w:rFonts w:hint="eastAsia" w:ascii="宋体" w:eastAsia="宋体"/>
                <w:sz w:val="21"/>
              </w:rPr>
              <w:t>输延迟增加。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3" w:hRule="atLeast"/>
        </w:trPr>
        <w:tc>
          <w:tcPr>
            <w:tcW w:w="2955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linger.ms</w:t>
            </w:r>
          </w:p>
        </w:tc>
        <w:tc>
          <w:tcPr>
            <w:tcW w:w="5235" w:type="dxa"/>
          </w:tcPr>
          <w:p>
            <w:pPr>
              <w:pStyle w:val="10"/>
              <w:spacing w:before="99"/>
              <w:ind w:left="105"/>
              <w:rPr>
                <w:sz w:val="21"/>
              </w:rPr>
            </w:pPr>
            <w:r>
              <w:rPr>
                <w:rFonts w:hint="eastAsia" w:ascii="宋体" w:eastAsia="宋体"/>
                <w:spacing w:val="-5"/>
                <w:sz w:val="21"/>
              </w:rPr>
              <w:t xml:space="preserve">如果数据迟迟未达到 </w:t>
            </w:r>
            <w:r>
              <w:rPr>
                <w:spacing w:val="-1"/>
                <w:sz w:val="21"/>
              </w:rPr>
              <w:t>batch.size</w:t>
            </w:r>
            <w:r>
              <w:rPr>
                <w:rFonts w:hint="eastAsia" w:ascii="宋体" w:eastAsia="宋体"/>
                <w:spacing w:val="-1"/>
                <w:sz w:val="21"/>
              </w:rPr>
              <w:t>，</w:t>
            </w:r>
            <w:r>
              <w:rPr>
                <w:spacing w:val="-1"/>
                <w:sz w:val="21"/>
              </w:rPr>
              <w:t>sender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1"/>
                <w:sz w:val="21"/>
              </w:rPr>
              <w:t xml:space="preserve">等待 </w:t>
            </w:r>
            <w:r>
              <w:rPr>
                <w:sz w:val="21"/>
              </w:rPr>
              <w:t>linger.time</w:t>
            </w:r>
          </w:p>
          <w:p>
            <w:pPr>
              <w:pStyle w:val="10"/>
              <w:spacing w:before="8" w:line="460" w:lineRule="atLeast"/>
              <w:ind w:left="105" w:right="9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9"/>
                <w:sz w:val="21"/>
              </w:rPr>
              <w:t xml:space="preserve">之后就会发送数据。单位 </w:t>
            </w:r>
            <w:r>
              <w:rPr>
                <w:spacing w:val="-4"/>
                <w:sz w:val="21"/>
              </w:rPr>
              <w:t>ms</w:t>
            </w:r>
            <w:r>
              <w:rPr>
                <w:rFonts w:hint="eastAsia" w:ascii="宋体" w:eastAsia="宋体"/>
                <w:spacing w:val="-4"/>
                <w:sz w:val="21"/>
              </w:rPr>
              <w:t>，</w:t>
            </w:r>
            <w:r>
              <w:rPr>
                <w:rFonts w:hint="eastAsia" w:ascii="宋体" w:eastAsia="宋体"/>
                <w:color w:val="FF0000"/>
                <w:spacing w:val="-14"/>
                <w:sz w:val="21"/>
              </w:rPr>
              <w:t xml:space="preserve">默认值是 </w:t>
            </w:r>
            <w:r>
              <w:rPr>
                <w:color w:val="FF0000"/>
                <w:spacing w:val="-3"/>
                <w:sz w:val="21"/>
              </w:rPr>
              <w:t>0ms</w:t>
            </w:r>
            <w:r>
              <w:rPr>
                <w:rFonts w:hint="eastAsia" w:ascii="宋体" w:eastAsia="宋体"/>
                <w:spacing w:val="-3"/>
                <w:sz w:val="21"/>
              </w:rPr>
              <w:t>，表示没有</w:t>
            </w:r>
            <w:r>
              <w:rPr>
                <w:rFonts w:hint="eastAsia" w:ascii="宋体" w:eastAsia="宋体"/>
                <w:spacing w:val="-4"/>
                <w:sz w:val="21"/>
              </w:rPr>
              <w:t xml:space="preserve">延迟。生产环境建议该值大小为 </w:t>
            </w:r>
            <w:r>
              <w:rPr>
                <w:sz w:val="21"/>
              </w:rPr>
              <w:t>5-100ms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之间。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9" w:hRule="atLeast"/>
        </w:trPr>
        <w:tc>
          <w:tcPr>
            <w:tcW w:w="2955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acks</w:t>
            </w:r>
          </w:p>
        </w:tc>
        <w:tc>
          <w:tcPr>
            <w:tcW w:w="5235" w:type="dxa"/>
          </w:tcPr>
          <w:p>
            <w:pPr>
              <w:pStyle w:val="10"/>
              <w:spacing w:before="99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spacing w:val="-1"/>
                <w:sz w:val="21"/>
              </w:rPr>
              <w:t>0</w:t>
            </w:r>
            <w:r>
              <w:rPr>
                <w:rFonts w:hint="eastAsia" w:ascii="宋体" w:eastAsia="宋体"/>
                <w:spacing w:val="-1"/>
                <w:sz w:val="21"/>
              </w:rPr>
              <w:t>：生产者发送过来的数据，不需要等数据落盘应答。</w:t>
            </w:r>
          </w:p>
          <w:p>
            <w:pPr>
              <w:pStyle w:val="10"/>
              <w:spacing w:before="7"/>
              <w:ind w:left="0"/>
              <w:rPr>
                <w:rFonts w:ascii="宋体"/>
                <w:sz w:val="15"/>
              </w:rPr>
            </w:pPr>
          </w:p>
          <w:p>
            <w:pPr>
              <w:pStyle w:val="10"/>
              <w:ind w:left="105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eastAsia="宋体"/>
                <w:sz w:val="21"/>
              </w:rPr>
              <w:t>：生产者发送过来的数据，</w:t>
            </w:r>
            <w:r>
              <w:rPr>
                <w:sz w:val="21"/>
              </w:rPr>
              <w:t>Leader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收到数据后应答。</w:t>
            </w:r>
          </w:p>
          <w:p>
            <w:pPr>
              <w:pStyle w:val="10"/>
              <w:spacing w:before="8" w:line="460" w:lineRule="atLeast"/>
              <w:ind w:left="105" w:right="94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spacing w:val="-1"/>
                <w:sz w:val="21"/>
              </w:rPr>
              <w:t>-1</w:t>
            </w:r>
            <w:r>
              <w:rPr>
                <w:rFonts w:hint="eastAsia" w:ascii="宋体" w:eastAsia="宋体"/>
                <w:spacing w:val="-1"/>
                <w:sz w:val="21"/>
              </w:rPr>
              <w:t>（</w:t>
            </w:r>
            <w:r>
              <w:rPr>
                <w:spacing w:val="-1"/>
                <w:sz w:val="21"/>
              </w:rPr>
              <w:t>all</w:t>
            </w:r>
            <w:r>
              <w:rPr>
                <w:rFonts w:hint="eastAsia" w:ascii="宋体" w:eastAsia="宋体"/>
                <w:spacing w:val="-1"/>
                <w:sz w:val="21"/>
              </w:rPr>
              <w:t>）：生产者发送过来的数据，</w:t>
            </w:r>
            <w:r>
              <w:rPr>
                <w:sz w:val="21"/>
              </w:rPr>
              <w:t>Leader+</w:t>
            </w:r>
            <w:r>
              <w:rPr>
                <w:rFonts w:hint="eastAsia" w:ascii="宋体" w:eastAsia="宋体"/>
                <w:spacing w:val="-14"/>
                <w:sz w:val="21"/>
              </w:rPr>
              <w:t xml:space="preserve">和 </w:t>
            </w:r>
            <w:r>
              <w:rPr>
                <w:sz w:val="21"/>
              </w:rPr>
              <w:t>isr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队列</w:t>
            </w:r>
            <w:r>
              <w:rPr>
                <w:rFonts w:hint="eastAsia" w:ascii="宋体" w:eastAsia="宋体"/>
                <w:spacing w:val="-3"/>
                <w:sz w:val="21"/>
              </w:rPr>
              <w:t>里面的所有节点收齐数据后应答。</w:t>
            </w:r>
            <w:r>
              <w:rPr>
                <w:rFonts w:hint="eastAsia" w:ascii="宋体" w:eastAsia="宋体"/>
                <w:color w:val="FF0000"/>
                <w:spacing w:val="-2"/>
                <w:sz w:val="21"/>
              </w:rPr>
              <w:t>默认值是</w:t>
            </w:r>
            <w:r>
              <w:rPr>
                <w:color w:val="FF0000"/>
                <w:spacing w:val="-2"/>
                <w:sz w:val="21"/>
              </w:rPr>
              <w:t>-1</w:t>
            </w:r>
            <w:r>
              <w:rPr>
                <w:rFonts w:hint="eastAsia" w:ascii="宋体" w:eastAsia="宋体"/>
                <w:color w:val="FF0000"/>
                <w:spacing w:val="-2"/>
                <w:sz w:val="21"/>
              </w:rPr>
              <w:t>，</w:t>
            </w:r>
            <w:r>
              <w:rPr>
                <w:color w:val="FF0000"/>
                <w:spacing w:val="-2"/>
                <w:sz w:val="21"/>
              </w:rPr>
              <w:t>-1</w:t>
            </w:r>
            <w:r>
              <w:rPr>
                <w:color w:val="FF0000"/>
                <w:spacing w:val="-3"/>
                <w:sz w:val="21"/>
              </w:rPr>
              <w:t xml:space="preserve"> </w:t>
            </w:r>
            <w:r>
              <w:rPr>
                <w:rFonts w:hint="eastAsia" w:ascii="宋体" w:eastAsia="宋体"/>
                <w:color w:val="FF0000"/>
                <w:spacing w:val="-28"/>
                <w:sz w:val="21"/>
              </w:rPr>
              <w:t xml:space="preserve">和 </w:t>
            </w:r>
            <w:r>
              <w:rPr>
                <w:color w:val="FF0000"/>
                <w:spacing w:val="-2"/>
                <w:sz w:val="21"/>
              </w:rPr>
              <w:t>all</w:t>
            </w:r>
            <w:r>
              <w:rPr>
                <w:color w:val="FF0000"/>
                <w:spacing w:val="-50"/>
                <w:sz w:val="21"/>
              </w:rPr>
              <w:t xml:space="preserve"> </w:t>
            </w:r>
            <w:r>
              <w:rPr>
                <w:rFonts w:hint="eastAsia" w:ascii="宋体" w:eastAsia="宋体"/>
                <w:color w:val="FF0000"/>
                <w:sz w:val="21"/>
              </w:rPr>
              <w:t>是等价的。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955" w:type="dxa"/>
          </w:tcPr>
          <w:p>
            <w:pPr>
              <w:pStyle w:val="10"/>
              <w:spacing w:before="131"/>
              <w:rPr>
                <w:sz w:val="18"/>
              </w:rPr>
            </w:pPr>
            <w:r>
              <w:rPr>
                <w:sz w:val="18"/>
              </w:rPr>
              <w:t>max.in.flight.requests.per.connection</w:t>
            </w:r>
          </w:p>
        </w:tc>
        <w:tc>
          <w:tcPr>
            <w:tcW w:w="5235" w:type="dxa"/>
          </w:tcPr>
          <w:p>
            <w:pPr>
              <w:pStyle w:val="10"/>
              <w:spacing w:before="99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5"/>
                <w:sz w:val="21"/>
              </w:rPr>
              <w:t xml:space="preserve">允许最多没有返回 </w:t>
            </w:r>
            <w:r>
              <w:rPr>
                <w:sz w:val="21"/>
              </w:rPr>
              <w:t>ack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的次数，</w:t>
            </w:r>
            <w:r>
              <w:rPr>
                <w:rFonts w:hint="eastAsia" w:ascii="宋体" w:eastAsia="宋体"/>
                <w:color w:val="FF0000"/>
                <w:spacing w:val="-9"/>
                <w:sz w:val="21"/>
              </w:rPr>
              <w:t xml:space="preserve">默认为 </w:t>
            </w:r>
            <w:r>
              <w:rPr>
                <w:color w:val="FF0000"/>
                <w:sz w:val="21"/>
              </w:rPr>
              <w:t>5</w:t>
            </w:r>
            <w:r>
              <w:rPr>
                <w:rFonts w:hint="eastAsia" w:ascii="宋体" w:eastAsia="宋体"/>
                <w:sz w:val="21"/>
              </w:rPr>
              <w:t>，开启幂等性</w:t>
            </w:r>
          </w:p>
          <w:p>
            <w:pPr>
              <w:pStyle w:val="10"/>
              <w:spacing w:before="7"/>
              <w:ind w:left="0"/>
              <w:rPr>
                <w:rFonts w:ascii="宋体"/>
                <w:sz w:val="15"/>
              </w:rPr>
            </w:pPr>
          </w:p>
          <w:p>
            <w:pPr>
              <w:pStyle w:val="10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"/>
                <w:sz w:val="21"/>
              </w:rPr>
              <w:t xml:space="preserve">要保证该值是 </w:t>
            </w:r>
            <w:r>
              <w:rPr>
                <w:sz w:val="21"/>
              </w:rPr>
              <w:t>1-5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的数字。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8" w:hRule="atLeast"/>
        </w:trPr>
        <w:tc>
          <w:tcPr>
            <w:tcW w:w="2955" w:type="dxa"/>
          </w:tcPr>
          <w:p>
            <w:pPr>
              <w:pStyle w:val="10"/>
              <w:spacing w:before="115"/>
              <w:rPr>
                <w:sz w:val="21"/>
              </w:rPr>
            </w:pPr>
            <w:r>
              <w:rPr>
                <w:sz w:val="21"/>
              </w:rPr>
              <w:t>retries</w:t>
            </w:r>
          </w:p>
        </w:tc>
        <w:tc>
          <w:tcPr>
            <w:tcW w:w="5235" w:type="dxa"/>
          </w:tcPr>
          <w:p>
            <w:pPr>
              <w:pStyle w:val="10"/>
              <w:spacing w:before="101" w:line="417" w:lineRule="auto"/>
              <w:ind w:left="105" w:right="9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2"/>
                <w:sz w:val="21"/>
              </w:rPr>
              <w:t>当消息发送出现错误的时候，系统会重发消息。</w:t>
            </w:r>
            <w:r>
              <w:rPr>
                <w:sz w:val="21"/>
              </w:rPr>
              <w:t>retries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表</w:t>
            </w:r>
            <w:r>
              <w:rPr>
                <w:rFonts w:hint="eastAsia" w:ascii="宋体" w:eastAsia="宋体"/>
                <w:spacing w:val="-1"/>
                <w:sz w:val="21"/>
              </w:rPr>
              <w:t>示重试次数。</w:t>
            </w:r>
            <w:r>
              <w:rPr>
                <w:rFonts w:hint="eastAsia" w:ascii="宋体" w:eastAsia="宋体"/>
                <w:color w:val="FF0000"/>
                <w:spacing w:val="-13"/>
                <w:sz w:val="21"/>
              </w:rPr>
              <w:t xml:space="preserve">默认是 </w:t>
            </w:r>
            <w:r>
              <w:rPr>
                <w:color w:val="FF0000"/>
                <w:sz w:val="21"/>
              </w:rPr>
              <w:t>int</w:t>
            </w:r>
            <w:r>
              <w:rPr>
                <w:color w:val="FF0000"/>
                <w:spacing w:val="-1"/>
                <w:sz w:val="21"/>
              </w:rPr>
              <w:t xml:space="preserve"> </w:t>
            </w:r>
            <w:r>
              <w:rPr>
                <w:rFonts w:hint="eastAsia" w:ascii="宋体" w:eastAsia="宋体"/>
                <w:color w:val="FF0000"/>
                <w:sz w:val="21"/>
              </w:rPr>
              <w:t>最大值，</w:t>
            </w:r>
            <w:r>
              <w:rPr>
                <w:color w:val="FF0000"/>
                <w:sz w:val="21"/>
              </w:rPr>
              <w:t>2147483647</w:t>
            </w:r>
            <w:r>
              <w:rPr>
                <w:rFonts w:hint="eastAsia" w:ascii="宋体" w:eastAsia="宋体"/>
                <w:color w:val="FF0000"/>
                <w:sz w:val="21"/>
              </w:rPr>
              <w:t>。</w:t>
            </w:r>
          </w:p>
          <w:p>
            <w:pPr>
              <w:pStyle w:val="10"/>
              <w:spacing w:line="267" w:lineRule="exact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"/>
                <w:sz w:val="21"/>
              </w:rPr>
              <w:t>如果设置了重试，还想保证消息的有序性，需要设置</w:t>
            </w:r>
          </w:p>
          <w:p>
            <w:pPr>
              <w:pStyle w:val="10"/>
              <w:spacing w:before="8"/>
              <w:ind w:left="0"/>
              <w:rPr>
                <w:rFonts w:ascii="宋体"/>
                <w:sz w:val="16"/>
              </w:rPr>
            </w:pPr>
          </w:p>
          <w:p>
            <w:pPr>
              <w:pStyle w:val="10"/>
              <w:ind w:left="105"/>
              <w:rPr>
                <w:sz w:val="21"/>
              </w:rPr>
            </w:pPr>
            <w:r>
              <w:rPr>
                <w:sz w:val="21"/>
              </w:rPr>
              <w:t>MAX_IN_FLIGHT_REQUESTS_PER_CONNECTION=1</w:t>
            </w:r>
          </w:p>
          <w:p>
            <w:pPr>
              <w:pStyle w:val="10"/>
              <w:spacing w:before="22" w:line="460" w:lineRule="atLeast"/>
              <w:ind w:left="105" w:right="9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"/>
                <w:sz w:val="21"/>
              </w:rPr>
              <w:t>否则在重试此失败消息的时候，其他的消息可能发送成</w:t>
            </w:r>
            <w:r>
              <w:rPr>
                <w:rFonts w:hint="eastAsia" w:ascii="宋体" w:eastAsia="宋体"/>
                <w:sz w:val="21"/>
              </w:rPr>
              <w:t>功了。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955" w:type="dxa"/>
          </w:tcPr>
          <w:p>
            <w:pPr>
              <w:pStyle w:val="10"/>
              <w:spacing w:before="115"/>
              <w:rPr>
                <w:sz w:val="21"/>
              </w:rPr>
            </w:pPr>
            <w:r>
              <w:rPr>
                <w:sz w:val="21"/>
              </w:rPr>
              <w:t>retry.backoff.ms</w:t>
            </w:r>
          </w:p>
        </w:tc>
        <w:tc>
          <w:tcPr>
            <w:tcW w:w="5235" w:type="dxa"/>
          </w:tcPr>
          <w:p>
            <w:pPr>
              <w:pStyle w:val="10"/>
              <w:spacing w:before="101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5"/>
                <w:sz w:val="21"/>
              </w:rPr>
              <w:t xml:space="preserve">两次重试之间的时间间隔，默认是 </w:t>
            </w:r>
            <w:r>
              <w:rPr>
                <w:sz w:val="21"/>
              </w:rPr>
              <w:t>100ms</w:t>
            </w:r>
            <w:r>
              <w:rPr>
                <w:rFonts w:hint="eastAsia" w:ascii="宋体" w:eastAsia="宋体"/>
                <w:sz w:val="21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955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enable.idempotence</w:t>
            </w:r>
          </w:p>
        </w:tc>
        <w:tc>
          <w:tcPr>
            <w:tcW w:w="5235" w:type="dxa"/>
          </w:tcPr>
          <w:p>
            <w:pPr>
              <w:pStyle w:val="10"/>
              <w:spacing w:before="99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"/>
                <w:sz w:val="21"/>
              </w:rPr>
              <w:t>是否开启幂等性，</w:t>
            </w:r>
            <w:r>
              <w:rPr>
                <w:rFonts w:hint="eastAsia" w:ascii="宋体" w:eastAsia="宋体"/>
                <w:color w:val="FF0000"/>
                <w:spacing w:val="-18"/>
                <w:sz w:val="21"/>
              </w:rPr>
              <w:t xml:space="preserve">默认 </w:t>
            </w:r>
            <w:r>
              <w:rPr>
                <w:color w:val="FF0000"/>
                <w:sz w:val="21"/>
              </w:rPr>
              <w:t>true</w:t>
            </w:r>
            <w:r>
              <w:rPr>
                <w:rFonts w:hint="eastAsia" w:ascii="宋体" w:eastAsia="宋体"/>
                <w:sz w:val="21"/>
              </w:rPr>
              <w:t>，开启幂等性。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955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compression.type</w:t>
            </w:r>
          </w:p>
        </w:tc>
        <w:tc>
          <w:tcPr>
            <w:tcW w:w="5235" w:type="dxa"/>
          </w:tcPr>
          <w:p>
            <w:pPr>
              <w:pStyle w:val="10"/>
              <w:spacing w:before="99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3"/>
                <w:sz w:val="21"/>
              </w:rPr>
              <w:t>生产者发送的所有数据的压缩方式。</w:t>
            </w:r>
            <w:r>
              <w:rPr>
                <w:rFonts w:hint="eastAsia" w:ascii="宋体" w:eastAsia="宋体"/>
                <w:color w:val="FF0000"/>
                <w:spacing w:val="-15"/>
                <w:sz w:val="21"/>
              </w:rPr>
              <w:t xml:space="preserve">默认是 </w:t>
            </w:r>
            <w:r>
              <w:rPr>
                <w:color w:val="FF0000"/>
                <w:spacing w:val="-2"/>
                <w:sz w:val="21"/>
              </w:rPr>
              <w:t>none</w:t>
            </w:r>
            <w:r>
              <w:rPr>
                <w:rFonts w:hint="eastAsia" w:ascii="宋体" w:eastAsia="宋体"/>
                <w:spacing w:val="-2"/>
                <w:sz w:val="21"/>
              </w:rPr>
              <w:t>，也就</w:t>
            </w:r>
          </w:p>
          <w:p>
            <w:pPr>
              <w:pStyle w:val="10"/>
              <w:spacing w:before="7"/>
              <w:ind w:left="0"/>
              <w:rPr>
                <w:rFonts w:ascii="宋体"/>
                <w:sz w:val="15"/>
              </w:rPr>
            </w:pPr>
          </w:p>
          <w:p>
            <w:pPr>
              <w:pStyle w:val="10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是不压缩。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600" w:right="1580" w:bottom="1200" w:left="1660" w:header="852" w:footer="1004" w:gutter="0"/>
          <w:cols w:space="720" w:num="1"/>
        </w:sectPr>
      </w:pPr>
    </w:p>
    <w:p>
      <w:pPr>
        <w:pStyle w:val="4"/>
        <w:spacing w:before="4"/>
        <w:rPr>
          <w:rFonts w:ascii="宋体"/>
          <w:sz w:val="2"/>
        </w:rPr>
      </w:pPr>
    </w:p>
    <w:tbl>
      <w:tblPr>
        <w:tblStyle w:val="6"/>
        <w:tblW w:w="0" w:type="auto"/>
        <w:tblInd w:w="2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55"/>
        <w:gridCol w:w="5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0" w:hRule="atLeast"/>
        </w:trPr>
        <w:tc>
          <w:tcPr>
            <w:tcW w:w="2955" w:type="dxa"/>
          </w:tcPr>
          <w:p>
            <w:pPr>
              <w:pStyle w:val="10"/>
              <w:ind w:left="0"/>
              <w:rPr>
                <w:sz w:val="20"/>
              </w:rPr>
            </w:pPr>
          </w:p>
        </w:tc>
        <w:tc>
          <w:tcPr>
            <w:tcW w:w="5235" w:type="dxa"/>
          </w:tcPr>
          <w:p>
            <w:pPr>
              <w:pStyle w:val="10"/>
              <w:spacing w:before="100"/>
              <w:ind w:left="105"/>
              <w:rPr>
                <w:rFonts w:hint="eastAsia" w:ascii="宋体" w:eastAsia="宋体"/>
                <w:sz w:val="21"/>
              </w:rPr>
            </w:pPr>
            <w:bookmarkStart w:id="10" w:name="2.2 生产者如何提高吞吐量 "/>
            <w:bookmarkEnd w:id="10"/>
            <w:r>
              <w:rPr>
                <w:rFonts w:hint="eastAsia" w:ascii="宋体" w:eastAsia="宋体"/>
                <w:spacing w:val="-1"/>
                <w:sz w:val="21"/>
              </w:rPr>
              <w:t>支持压缩类型：</w:t>
            </w:r>
            <w:r>
              <w:rPr>
                <w:color w:val="FF0000"/>
                <w:sz w:val="21"/>
              </w:rPr>
              <w:t>none</w:t>
            </w:r>
            <w:r>
              <w:rPr>
                <w:rFonts w:hint="eastAsia" w:ascii="宋体" w:eastAsia="宋体"/>
                <w:color w:val="FF0000"/>
                <w:sz w:val="21"/>
              </w:rPr>
              <w:t>、</w:t>
            </w:r>
            <w:r>
              <w:rPr>
                <w:color w:val="FF0000"/>
                <w:sz w:val="21"/>
              </w:rPr>
              <w:t>gzip</w:t>
            </w:r>
            <w:r>
              <w:rPr>
                <w:rFonts w:hint="eastAsia" w:ascii="宋体" w:eastAsia="宋体"/>
                <w:color w:val="FF0000"/>
                <w:sz w:val="21"/>
              </w:rPr>
              <w:t>、</w:t>
            </w:r>
            <w:r>
              <w:rPr>
                <w:color w:val="FF0000"/>
                <w:sz w:val="21"/>
              </w:rPr>
              <w:t>snappy</w:t>
            </w:r>
            <w:r>
              <w:rPr>
                <w:rFonts w:hint="eastAsia" w:ascii="宋体" w:eastAsia="宋体"/>
                <w:color w:val="FF0000"/>
                <w:sz w:val="21"/>
              </w:rPr>
              <w:t>、</w:t>
            </w:r>
            <w:r>
              <w:rPr>
                <w:color w:val="FF0000"/>
                <w:sz w:val="21"/>
              </w:rPr>
              <w:t>lz4</w:t>
            </w:r>
            <w:r>
              <w:rPr>
                <w:color w:val="FF0000"/>
                <w:spacing w:val="-3"/>
                <w:sz w:val="21"/>
              </w:rPr>
              <w:t xml:space="preserve"> </w:t>
            </w:r>
            <w:r>
              <w:rPr>
                <w:rFonts w:hint="eastAsia" w:ascii="宋体" w:eastAsia="宋体"/>
                <w:color w:val="FF0000"/>
                <w:spacing w:val="-27"/>
                <w:sz w:val="21"/>
              </w:rPr>
              <w:t xml:space="preserve">和 </w:t>
            </w:r>
            <w:r>
              <w:rPr>
                <w:color w:val="FF0000"/>
                <w:sz w:val="21"/>
              </w:rPr>
              <w:t>zstd</w:t>
            </w:r>
            <w:r>
              <w:rPr>
                <w:rFonts w:hint="eastAsia" w:ascii="宋体" w:eastAsia="宋体"/>
                <w:color w:val="FF0000"/>
                <w:sz w:val="21"/>
              </w:rPr>
              <w:t>。</w:t>
            </w:r>
          </w:p>
        </w:tc>
      </w:tr>
    </w:tbl>
    <w:p>
      <w:pPr>
        <w:pStyle w:val="2"/>
        <w:numPr>
          <w:ilvl w:val="1"/>
          <w:numId w:val="3"/>
        </w:numPr>
        <w:tabs>
          <w:tab w:val="left" w:pos="633"/>
        </w:tabs>
        <w:spacing w:before="58" w:after="0" w:line="240" w:lineRule="auto"/>
        <w:ind w:left="632" w:right="0" w:hanging="493"/>
        <w:jc w:val="left"/>
      </w:pPr>
      <w:r>
        <w:t>生产者如何提高吞吐量</w:t>
      </w:r>
    </w:p>
    <w:p>
      <w:pPr>
        <w:pStyle w:val="4"/>
        <w:spacing w:before="168"/>
        <w:ind w:left="560"/>
        <w:rPr>
          <w:rFonts w:ascii="Times New Roman" w:eastAsia="Times New Roman"/>
        </w:rPr>
      </w:pPr>
      <w:r>
        <w:rPr>
          <w:rFonts w:hint="eastAsia" w:ascii="宋体" w:eastAsia="宋体"/>
          <w:spacing w:val="-5"/>
        </w:rPr>
        <w:t xml:space="preserve">详见，尚硅谷大数据技术之 </w:t>
      </w:r>
      <w:r>
        <w:rPr>
          <w:rFonts w:ascii="Times New Roman" w:eastAsia="Times New Roman"/>
        </w:rPr>
        <w:t>Kafka3.0.0</w:t>
      </w:r>
    </w:p>
    <w:p>
      <w:pPr>
        <w:pStyle w:val="4"/>
        <w:spacing w:before="7"/>
        <w:rPr>
          <w:rFonts w:ascii="Times New Roman"/>
          <w:sz w:val="8"/>
        </w:rPr>
      </w:pPr>
    </w:p>
    <w:tbl>
      <w:tblPr>
        <w:tblStyle w:val="6"/>
        <w:tblW w:w="0" w:type="auto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3"/>
        <w:gridCol w:w="5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3063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5235" w:type="dxa"/>
          </w:tcPr>
          <w:p>
            <w:pPr>
              <w:pStyle w:val="10"/>
              <w:spacing w:before="99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3063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buffer.memory</w:t>
            </w:r>
          </w:p>
        </w:tc>
        <w:tc>
          <w:tcPr>
            <w:tcW w:w="5235" w:type="dxa"/>
          </w:tcPr>
          <w:p>
            <w:pPr>
              <w:pStyle w:val="10"/>
              <w:spacing w:before="99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spacing w:val="-1"/>
                <w:sz w:val="21"/>
              </w:rPr>
              <w:t>RecordAccumulator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缓冲区总大小，</w:t>
            </w:r>
            <w:r>
              <w:rPr>
                <w:rFonts w:hint="eastAsia" w:ascii="宋体" w:eastAsia="宋体"/>
                <w:color w:val="FF0000"/>
                <w:spacing w:val="-17"/>
                <w:sz w:val="21"/>
              </w:rPr>
              <w:t xml:space="preserve">默认 </w:t>
            </w:r>
            <w:r>
              <w:rPr>
                <w:color w:val="FF0000"/>
                <w:sz w:val="21"/>
              </w:rPr>
              <w:t>32m</w:t>
            </w:r>
            <w:r>
              <w:rPr>
                <w:rFonts w:hint="eastAsia" w:ascii="宋体" w:eastAsia="宋体"/>
                <w:color w:val="FF0000"/>
                <w:sz w:val="21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4" w:hRule="atLeast"/>
        </w:trPr>
        <w:tc>
          <w:tcPr>
            <w:tcW w:w="3063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batch.size</w:t>
            </w:r>
          </w:p>
        </w:tc>
        <w:tc>
          <w:tcPr>
            <w:tcW w:w="5235" w:type="dxa"/>
          </w:tcPr>
          <w:p>
            <w:pPr>
              <w:pStyle w:val="10"/>
              <w:spacing w:before="99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缓冲区一批数据最大值，</w:t>
            </w:r>
            <w:r>
              <w:rPr>
                <w:rFonts w:hint="eastAsia" w:ascii="宋体" w:eastAsia="宋体"/>
                <w:color w:val="FF0000"/>
                <w:spacing w:val="-8"/>
                <w:sz w:val="21"/>
              </w:rPr>
              <w:t xml:space="preserve">默认 </w:t>
            </w:r>
            <w:r>
              <w:rPr>
                <w:color w:val="FF0000"/>
                <w:sz w:val="21"/>
              </w:rPr>
              <w:t>16k</w:t>
            </w:r>
            <w:r>
              <w:rPr>
                <w:rFonts w:hint="eastAsia" w:ascii="宋体" w:eastAsia="宋体"/>
                <w:sz w:val="21"/>
              </w:rPr>
              <w:t>。适当增加该值，可</w:t>
            </w:r>
          </w:p>
          <w:p>
            <w:pPr>
              <w:pStyle w:val="10"/>
              <w:spacing w:line="470" w:lineRule="atLeast"/>
              <w:ind w:left="105" w:right="9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"/>
                <w:sz w:val="21"/>
              </w:rPr>
              <w:t>以提高吞吐量，但是如果该值设置太大，会导致数据传</w:t>
            </w:r>
            <w:r>
              <w:rPr>
                <w:rFonts w:hint="eastAsia" w:ascii="宋体" w:eastAsia="宋体"/>
                <w:sz w:val="21"/>
              </w:rPr>
              <w:t>输延迟增加。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3" w:hRule="atLeast"/>
        </w:trPr>
        <w:tc>
          <w:tcPr>
            <w:tcW w:w="3063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linger.ms</w:t>
            </w:r>
          </w:p>
        </w:tc>
        <w:tc>
          <w:tcPr>
            <w:tcW w:w="5235" w:type="dxa"/>
          </w:tcPr>
          <w:p>
            <w:pPr>
              <w:pStyle w:val="10"/>
              <w:spacing w:before="99"/>
              <w:ind w:left="105"/>
              <w:rPr>
                <w:sz w:val="21"/>
              </w:rPr>
            </w:pPr>
            <w:r>
              <w:rPr>
                <w:rFonts w:hint="eastAsia" w:ascii="宋体" w:eastAsia="宋体"/>
                <w:spacing w:val="-5"/>
                <w:sz w:val="21"/>
              </w:rPr>
              <w:t xml:space="preserve">如果数据迟迟未达到 </w:t>
            </w:r>
            <w:r>
              <w:rPr>
                <w:spacing w:val="-1"/>
                <w:sz w:val="21"/>
              </w:rPr>
              <w:t>batch.size</w:t>
            </w:r>
            <w:r>
              <w:rPr>
                <w:rFonts w:hint="eastAsia" w:ascii="宋体" w:eastAsia="宋体"/>
                <w:spacing w:val="-1"/>
                <w:sz w:val="21"/>
              </w:rPr>
              <w:t>，</w:t>
            </w:r>
            <w:r>
              <w:rPr>
                <w:spacing w:val="-1"/>
                <w:sz w:val="21"/>
              </w:rPr>
              <w:t>sender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1"/>
                <w:sz w:val="21"/>
              </w:rPr>
              <w:t xml:space="preserve">等待 </w:t>
            </w:r>
            <w:r>
              <w:rPr>
                <w:sz w:val="21"/>
              </w:rPr>
              <w:t>linger.time</w:t>
            </w:r>
          </w:p>
          <w:p>
            <w:pPr>
              <w:pStyle w:val="10"/>
              <w:spacing w:line="470" w:lineRule="atLeast"/>
              <w:ind w:left="105" w:right="9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9"/>
                <w:sz w:val="21"/>
              </w:rPr>
              <w:t xml:space="preserve">之后就会发送数据。单位 </w:t>
            </w:r>
            <w:r>
              <w:rPr>
                <w:spacing w:val="-4"/>
                <w:sz w:val="21"/>
              </w:rPr>
              <w:t>ms</w:t>
            </w:r>
            <w:r>
              <w:rPr>
                <w:rFonts w:hint="eastAsia" w:ascii="宋体" w:eastAsia="宋体"/>
                <w:spacing w:val="-4"/>
                <w:sz w:val="21"/>
              </w:rPr>
              <w:t>，</w:t>
            </w:r>
            <w:r>
              <w:rPr>
                <w:rFonts w:hint="eastAsia" w:ascii="宋体" w:eastAsia="宋体"/>
                <w:color w:val="FF0000"/>
                <w:spacing w:val="-14"/>
                <w:sz w:val="21"/>
              </w:rPr>
              <w:t xml:space="preserve">默认值是 </w:t>
            </w:r>
            <w:r>
              <w:rPr>
                <w:color w:val="FF0000"/>
                <w:spacing w:val="-3"/>
                <w:sz w:val="21"/>
              </w:rPr>
              <w:t>0ms</w:t>
            </w:r>
            <w:r>
              <w:rPr>
                <w:rFonts w:hint="eastAsia" w:ascii="宋体" w:eastAsia="宋体"/>
                <w:spacing w:val="-3"/>
                <w:sz w:val="21"/>
              </w:rPr>
              <w:t>，表示没有</w:t>
            </w:r>
            <w:r>
              <w:rPr>
                <w:rFonts w:hint="eastAsia" w:ascii="宋体" w:eastAsia="宋体"/>
                <w:spacing w:val="-4"/>
                <w:sz w:val="21"/>
              </w:rPr>
              <w:t xml:space="preserve">延迟。生产环境建议该值大小为 </w:t>
            </w:r>
            <w:r>
              <w:rPr>
                <w:sz w:val="21"/>
              </w:rPr>
              <w:t>5-100ms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之间。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3063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compression.type</w:t>
            </w:r>
          </w:p>
        </w:tc>
        <w:tc>
          <w:tcPr>
            <w:tcW w:w="5235" w:type="dxa"/>
          </w:tcPr>
          <w:p>
            <w:pPr>
              <w:pStyle w:val="10"/>
              <w:spacing w:before="99" w:line="417" w:lineRule="auto"/>
              <w:ind w:left="105" w:right="9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3"/>
                <w:sz w:val="21"/>
              </w:rPr>
              <w:t>生产者发送的所有数据的压缩方式。</w:t>
            </w:r>
            <w:r>
              <w:rPr>
                <w:rFonts w:hint="eastAsia" w:ascii="宋体" w:eastAsia="宋体"/>
                <w:color w:val="FF0000"/>
                <w:spacing w:val="-15"/>
                <w:sz w:val="21"/>
              </w:rPr>
              <w:t xml:space="preserve">默认是 </w:t>
            </w:r>
            <w:r>
              <w:rPr>
                <w:color w:val="FF0000"/>
                <w:spacing w:val="-2"/>
                <w:sz w:val="21"/>
              </w:rPr>
              <w:t>none</w:t>
            </w:r>
            <w:r>
              <w:rPr>
                <w:rFonts w:hint="eastAsia" w:ascii="宋体" w:eastAsia="宋体"/>
                <w:spacing w:val="-2"/>
                <w:sz w:val="21"/>
              </w:rPr>
              <w:t>，也就</w:t>
            </w:r>
            <w:r>
              <w:rPr>
                <w:rFonts w:hint="eastAsia" w:ascii="宋体" w:eastAsia="宋体"/>
                <w:sz w:val="21"/>
              </w:rPr>
              <w:t>是不压缩。</w:t>
            </w:r>
          </w:p>
          <w:p>
            <w:pPr>
              <w:pStyle w:val="10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"/>
                <w:sz w:val="21"/>
              </w:rPr>
              <w:t>支持压缩类型：</w:t>
            </w:r>
            <w:r>
              <w:rPr>
                <w:color w:val="FF0000"/>
                <w:sz w:val="21"/>
              </w:rPr>
              <w:t>none</w:t>
            </w:r>
            <w:r>
              <w:rPr>
                <w:rFonts w:hint="eastAsia" w:ascii="宋体" w:eastAsia="宋体"/>
                <w:color w:val="FF0000"/>
                <w:sz w:val="21"/>
              </w:rPr>
              <w:t>、</w:t>
            </w:r>
            <w:r>
              <w:rPr>
                <w:color w:val="FF0000"/>
                <w:sz w:val="21"/>
              </w:rPr>
              <w:t>gzip</w:t>
            </w:r>
            <w:r>
              <w:rPr>
                <w:rFonts w:hint="eastAsia" w:ascii="宋体" w:eastAsia="宋体"/>
                <w:color w:val="FF0000"/>
                <w:sz w:val="21"/>
              </w:rPr>
              <w:t>、</w:t>
            </w:r>
            <w:r>
              <w:rPr>
                <w:color w:val="FF0000"/>
                <w:sz w:val="21"/>
              </w:rPr>
              <w:t>snappy</w:t>
            </w:r>
            <w:r>
              <w:rPr>
                <w:rFonts w:hint="eastAsia" w:ascii="宋体" w:eastAsia="宋体"/>
                <w:color w:val="FF0000"/>
                <w:sz w:val="21"/>
              </w:rPr>
              <w:t>、</w:t>
            </w:r>
            <w:r>
              <w:rPr>
                <w:color w:val="FF0000"/>
                <w:sz w:val="21"/>
              </w:rPr>
              <w:t>lz4</w:t>
            </w:r>
            <w:r>
              <w:rPr>
                <w:color w:val="FF0000"/>
                <w:spacing w:val="-3"/>
                <w:sz w:val="21"/>
              </w:rPr>
              <w:t xml:space="preserve"> </w:t>
            </w:r>
            <w:r>
              <w:rPr>
                <w:rFonts w:hint="eastAsia" w:ascii="宋体" w:eastAsia="宋体"/>
                <w:color w:val="FF0000"/>
                <w:spacing w:val="-27"/>
                <w:sz w:val="21"/>
              </w:rPr>
              <w:t xml:space="preserve">和 </w:t>
            </w:r>
            <w:r>
              <w:rPr>
                <w:color w:val="FF0000"/>
                <w:sz w:val="21"/>
              </w:rPr>
              <w:t>zstd</w:t>
            </w:r>
            <w:r>
              <w:rPr>
                <w:rFonts w:hint="eastAsia" w:ascii="宋体" w:eastAsia="宋体"/>
                <w:color w:val="FF0000"/>
                <w:sz w:val="21"/>
              </w:rPr>
              <w:t>。</w:t>
            </w:r>
          </w:p>
        </w:tc>
      </w:tr>
    </w:tbl>
    <w:p>
      <w:pPr>
        <w:pStyle w:val="2"/>
        <w:numPr>
          <w:ilvl w:val="1"/>
          <w:numId w:val="3"/>
        </w:numPr>
        <w:tabs>
          <w:tab w:val="left" w:pos="633"/>
        </w:tabs>
        <w:spacing w:before="57" w:after="0" w:line="240" w:lineRule="auto"/>
        <w:ind w:left="632" w:right="0" w:hanging="493"/>
        <w:jc w:val="left"/>
      </w:pPr>
      <w:bookmarkStart w:id="11" w:name="2.3 数据可靠性 "/>
      <w:bookmarkEnd w:id="11"/>
      <w:bookmarkStart w:id="12" w:name="2.3 数据可靠性 "/>
      <w:bookmarkEnd w:id="12"/>
      <w:r>
        <w:t>数据可靠性</w:t>
      </w:r>
    </w:p>
    <w:p>
      <w:pPr>
        <w:pStyle w:val="4"/>
        <w:spacing w:before="169"/>
        <w:ind w:left="560"/>
        <w:rPr>
          <w:rFonts w:ascii="Times New Roman" w:eastAsia="Times New Roman"/>
        </w:rPr>
      </w:pPr>
      <w:r>
        <w:rPr>
          <w:rFonts w:hint="eastAsia" w:ascii="宋体" w:eastAsia="宋体"/>
          <w:spacing w:val="-5"/>
        </w:rPr>
        <w:t xml:space="preserve">详见，尚硅谷大数据技术之 </w:t>
      </w:r>
      <w:r>
        <w:rPr>
          <w:rFonts w:ascii="Times New Roman" w:eastAsia="Times New Roman"/>
        </w:rPr>
        <w:t>Kafka3.0.0</w:t>
      </w:r>
    </w:p>
    <w:p>
      <w:pPr>
        <w:pStyle w:val="4"/>
        <w:spacing w:before="7"/>
        <w:rPr>
          <w:rFonts w:ascii="Times New Roman"/>
          <w:sz w:val="8"/>
        </w:rPr>
      </w:pPr>
    </w:p>
    <w:tbl>
      <w:tblPr>
        <w:tblStyle w:val="6"/>
        <w:tblW w:w="0" w:type="auto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0"/>
        <w:gridCol w:w="51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3130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5168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0" w:hRule="atLeast"/>
        </w:trPr>
        <w:tc>
          <w:tcPr>
            <w:tcW w:w="3130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acks</w:t>
            </w:r>
          </w:p>
        </w:tc>
        <w:tc>
          <w:tcPr>
            <w:tcW w:w="5168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spacing w:val="-1"/>
                <w:sz w:val="21"/>
              </w:rPr>
              <w:t>0</w:t>
            </w:r>
            <w:r>
              <w:rPr>
                <w:rFonts w:hint="eastAsia" w:ascii="宋体" w:eastAsia="宋体"/>
                <w:spacing w:val="-1"/>
                <w:sz w:val="21"/>
              </w:rPr>
              <w:t>：生产者发送过来的数据，不需要等数据落盘应答。</w:t>
            </w:r>
          </w:p>
          <w:p>
            <w:pPr>
              <w:pStyle w:val="10"/>
              <w:spacing w:before="3"/>
              <w:ind w:left="0"/>
              <w:rPr>
                <w:sz w:val="17"/>
              </w:rPr>
            </w:pPr>
          </w:p>
          <w:p>
            <w:pPr>
              <w:pStyle w:val="10"/>
              <w:spacing w:before="1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 w:ascii="宋体" w:eastAsia="宋体"/>
                <w:sz w:val="21"/>
              </w:rPr>
              <w:t>：生产者发送过来的数据，</w:t>
            </w:r>
            <w:r>
              <w:rPr>
                <w:sz w:val="21"/>
              </w:rPr>
              <w:t>Leader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收到数据后应答。</w:t>
            </w:r>
          </w:p>
          <w:p>
            <w:pPr>
              <w:pStyle w:val="10"/>
              <w:spacing w:before="3"/>
              <w:ind w:left="0"/>
              <w:rPr>
                <w:sz w:val="17"/>
              </w:rPr>
            </w:pPr>
          </w:p>
          <w:p>
            <w:pPr>
              <w:pStyle w:val="10"/>
              <w:spacing w:line="417" w:lineRule="auto"/>
              <w:ind w:right="94"/>
              <w:rPr>
                <w:sz w:val="21"/>
              </w:rPr>
            </w:pPr>
            <w:r>
              <w:rPr>
                <w:spacing w:val="-1"/>
                <w:sz w:val="21"/>
              </w:rPr>
              <w:t>-1</w:t>
            </w:r>
            <w:r>
              <w:rPr>
                <w:rFonts w:hint="eastAsia" w:ascii="宋体" w:eastAsia="宋体"/>
                <w:spacing w:val="-1"/>
                <w:sz w:val="21"/>
              </w:rPr>
              <w:t>（</w:t>
            </w:r>
            <w:r>
              <w:rPr>
                <w:spacing w:val="-1"/>
                <w:sz w:val="21"/>
              </w:rPr>
              <w:t>all</w:t>
            </w:r>
            <w:r>
              <w:rPr>
                <w:rFonts w:hint="eastAsia" w:ascii="宋体" w:eastAsia="宋体"/>
                <w:spacing w:val="-1"/>
                <w:sz w:val="21"/>
              </w:rPr>
              <w:t>）：生产者发送过来的数据，</w:t>
            </w:r>
            <w:r>
              <w:rPr>
                <w:spacing w:val="-1"/>
                <w:sz w:val="21"/>
              </w:rPr>
              <w:t>Leader+</w:t>
            </w:r>
            <w:r>
              <w:rPr>
                <w:rFonts w:hint="eastAsia" w:ascii="宋体" w:eastAsia="宋体"/>
                <w:spacing w:val="-27"/>
                <w:sz w:val="21"/>
              </w:rPr>
              <w:t xml:space="preserve">和 </w:t>
            </w:r>
            <w:r>
              <w:rPr>
                <w:spacing w:val="-1"/>
                <w:sz w:val="21"/>
              </w:rPr>
              <w:t>isr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队列</w:t>
            </w:r>
            <w:r>
              <w:rPr>
                <w:rFonts w:hint="eastAsia" w:ascii="宋体" w:eastAsia="宋体"/>
                <w:spacing w:val="-6"/>
                <w:sz w:val="21"/>
              </w:rPr>
              <w:t>里面的所有节点收齐数据后应答。</w:t>
            </w:r>
            <w:r>
              <w:rPr>
                <w:rFonts w:hint="eastAsia" w:ascii="宋体" w:eastAsia="宋体"/>
                <w:color w:val="FF0000"/>
                <w:sz w:val="21"/>
              </w:rPr>
              <w:t>默认值是</w:t>
            </w:r>
            <w:r>
              <w:rPr>
                <w:color w:val="FF0000"/>
                <w:sz w:val="21"/>
              </w:rPr>
              <w:t>-1</w:t>
            </w:r>
            <w:r>
              <w:rPr>
                <w:rFonts w:hint="eastAsia" w:ascii="宋体" w:eastAsia="宋体"/>
                <w:color w:val="FF0000"/>
                <w:sz w:val="21"/>
              </w:rPr>
              <w:t>，</w:t>
            </w:r>
            <w:r>
              <w:rPr>
                <w:color w:val="FF0000"/>
                <w:sz w:val="21"/>
              </w:rPr>
              <w:t>-1</w:t>
            </w:r>
            <w:r>
              <w:rPr>
                <w:color w:val="FF0000"/>
                <w:spacing w:val="-13"/>
                <w:sz w:val="21"/>
              </w:rPr>
              <w:t xml:space="preserve"> </w:t>
            </w:r>
            <w:r>
              <w:rPr>
                <w:rFonts w:hint="eastAsia" w:ascii="宋体" w:eastAsia="宋体"/>
                <w:color w:val="FF0000"/>
                <w:spacing w:val="-1"/>
                <w:sz w:val="21"/>
              </w:rPr>
              <w:t>和</w:t>
            </w:r>
            <w:r>
              <w:rPr>
                <w:color w:val="FF0000"/>
                <w:sz w:val="21"/>
              </w:rPr>
              <w:t>all</w:t>
            </w: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是等价的。</w:t>
            </w:r>
          </w:p>
        </w:tc>
      </w:tr>
    </w:tbl>
    <w:p>
      <w:pPr>
        <w:pStyle w:val="9"/>
        <w:numPr>
          <w:ilvl w:val="2"/>
          <w:numId w:val="3"/>
        </w:numPr>
        <w:tabs>
          <w:tab w:val="left" w:pos="980"/>
          <w:tab w:val="left" w:pos="981"/>
        </w:tabs>
        <w:spacing w:before="23" w:after="0" w:line="278" w:lineRule="auto"/>
        <w:ind w:left="140" w:right="211" w:firstLine="419"/>
        <w:jc w:val="left"/>
        <w:rPr>
          <w:rFonts w:ascii="Times New Roman" w:hAnsi="Times New Roman" w:eastAsia="Times New Roman"/>
          <w:sz w:val="21"/>
        </w:rPr>
      </w:pPr>
      <w:bookmarkStart w:id="13" w:name="2.4 数据去重 "/>
      <w:bookmarkEnd w:id="13"/>
      <w:bookmarkStart w:id="14" w:name="2.4 数据去重 "/>
      <w:bookmarkEnd w:id="14"/>
      <w:r>
        <w:rPr>
          <w:sz w:val="21"/>
        </w:rPr>
        <w:t>至少一次（</w:t>
      </w:r>
      <w:r>
        <w:rPr>
          <w:rFonts w:ascii="Times New Roman" w:hAnsi="Times New Roman" w:eastAsia="Times New Roman"/>
          <w:sz w:val="21"/>
        </w:rPr>
        <w:t>At</w:t>
      </w:r>
      <w:r>
        <w:rPr>
          <w:rFonts w:ascii="Times New Roman" w:hAnsi="Times New Roman" w:eastAsia="Times New Roman"/>
          <w:spacing w:val="-6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Least</w:t>
      </w:r>
      <w:r>
        <w:rPr>
          <w:rFonts w:ascii="Times New Roman" w:hAnsi="Times New Roman" w:eastAsia="Times New Roman"/>
          <w:spacing w:val="-6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Once</w:t>
      </w:r>
      <w:r>
        <w:rPr>
          <w:sz w:val="21"/>
        </w:rPr>
        <w:t>）</w:t>
      </w:r>
      <w:r>
        <w:rPr>
          <w:rFonts w:ascii="Times New Roman" w:hAnsi="Times New Roman" w:eastAsia="Times New Roman"/>
          <w:spacing w:val="-8"/>
          <w:sz w:val="21"/>
        </w:rPr>
        <w:t xml:space="preserve">= </w:t>
      </w:r>
      <w:r>
        <w:rPr>
          <w:rFonts w:ascii="Times New Roman" w:hAnsi="Times New Roman" w:eastAsia="Times New Roman"/>
          <w:sz w:val="21"/>
        </w:rPr>
        <w:t>ACK</w:t>
      </w:r>
      <w:r>
        <w:rPr>
          <w:rFonts w:ascii="Times New Roman" w:hAnsi="Times New Roman" w:eastAsia="Times New Roman"/>
          <w:spacing w:val="1"/>
          <w:sz w:val="21"/>
        </w:rPr>
        <w:t xml:space="preserve"> </w:t>
      </w:r>
      <w:r>
        <w:rPr>
          <w:sz w:val="21"/>
        </w:rPr>
        <w:t>级别设置为</w:t>
      </w:r>
      <w:r>
        <w:rPr>
          <w:rFonts w:ascii="Times New Roman" w:hAnsi="Times New Roman" w:eastAsia="Times New Roman"/>
          <w:sz w:val="21"/>
        </w:rPr>
        <w:t>-1</w:t>
      </w:r>
      <w:r>
        <w:rPr>
          <w:rFonts w:ascii="Times New Roman" w:hAnsi="Times New Roman" w:eastAsia="Times New Roman"/>
          <w:spacing w:val="-2"/>
          <w:sz w:val="21"/>
        </w:rPr>
        <w:t xml:space="preserve"> + </w:t>
      </w:r>
      <w:r>
        <w:rPr>
          <w:spacing w:val="-6"/>
          <w:sz w:val="21"/>
        </w:rPr>
        <w:t xml:space="preserve">分区副本大于等于 </w:t>
      </w:r>
      <w:r>
        <w:rPr>
          <w:rFonts w:ascii="Times New Roman" w:hAnsi="Times New Roman" w:eastAsia="Times New Roman"/>
          <w:sz w:val="21"/>
        </w:rPr>
        <w:t>2</w:t>
      </w:r>
      <w:r>
        <w:rPr>
          <w:rFonts w:ascii="Times New Roman" w:hAnsi="Times New Roman" w:eastAsia="Times New Roman"/>
          <w:spacing w:val="-4"/>
          <w:sz w:val="21"/>
        </w:rPr>
        <w:t xml:space="preserve"> + </w:t>
      </w:r>
      <w:r>
        <w:rPr>
          <w:rFonts w:ascii="Times New Roman" w:hAnsi="Times New Roman" w:eastAsia="Times New Roman"/>
          <w:sz w:val="21"/>
        </w:rPr>
        <w:t xml:space="preserve">ISR </w:t>
      </w:r>
      <w:r>
        <w:rPr>
          <w:sz w:val="21"/>
        </w:rPr>
        <w:t>里应</w:t>
      </w:r>
      <w:r>
        <w:rPr>
          <w:spacing w:val="-5"/>
          <w:sz w:val="21"/>
        </w:rPr>
        <w:t xml:space="preserve">答的最小副本数量大于等于 </w:t>
      </w:r>
      <w:r>
        <w:rPr>
          <w:rFonts w:ascii="Times New Roman" w:hAnsi="Times New Roman" w:eastAsia="Times New Roman"/>
          <w:sz w:val="21"/>
        </w:rPr>
        <w:t>2</w:t>
      </w:r>
    </w:p>
    <w:p>
      <w:pPr>
        <w:pStyle w:val="2"/>
        <w:numPr>
          <w:ilvl w:val="1"/>
          <w:numId w:val="3"/>
        </w:numPr>
        <w:tabs>
          <w:tab w:val="left" w:pos="633"/>
        </w:tabs>
        <w:spacing w:before="34" w:after="0" w:line="240" w:lineRule="auto"/>
        <w:ind w:left="632" w:right="0" w:hanging="493"/>
        <w:jc w:val="left"/>
      </w:pPr>
      <w:r>
        <w:t>数据去重</w:t>
      </w:r>
    </w:p>
    <w:p>
      <w:pPr>
        <w:pStyle w:val="4"/>
        <w:spacing w:before="168" w:line="417" w:lineRule="auto"/>
        <w:ind w:left="140" w:right="4594" w:firstLine="419"/>
        <w:rPr>
          <w:rFonts w:hint="eastAsia" w:ascii="宋体" w:eastAsia="宋体"/>
        </w:rPr>
      </w:pPr>
      <w:r>
        <w:pict>
          <v:shape id="_x0000_s1155" o:spid="_x0000_s1155" o:spt="202" type="#_x0000_t202" style="position:absolute;left:0pt;margin-left:90pt;margin-top:50.2pt;height:24.4pt;width:415.65pt;mso-position-horizont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063"/>
                    <w:gridCol w:w="5235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8" w:hRule="atLeast"/>
                    </w:trPr>
                    <w:tc>
                      <w:tcPr>
                        <w:tcW w:w="3063" w:type="dxa"/>
                      </w:tcPr>
                      <w:p>
                        <w:pPr>
                          <w:pStyle w:val="10"/>
                          <w:spacing w:before="99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参数名称</w:t>
                        </w:r>
                      </w:p>
                    </w:tc>
                    <w:tc>
                      <w:tcPr>
                        <w:tcW w:w="5235" w:type="dxa"/>
                      </w:tcPr>
                      <w:p>
                        <w:pPr>
                          <w:pStyle w:val="10"/>
                          <w:spacing w:before="99"/>
                          <w:ind w:left="105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描述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r>
        <w:rPr>
          <w:rFonts w:hint="eastAsia" w:ascii="宋体" w:eastAsia="宋体"/>
          <w:spacing w:val="-5"/>
        </w:rPr>
        <w:t xml:space="preserve">详见，尚硅谷大数据技术之 </w:t>
      </w:r>
      <w:r>
        <w:rPr>
          <w:rFonts w:ascii="Times New Roman" w:eastAsia="Times New Roman"/>
          <w:spacing w:val="-1"/>
        </w:rPr>
        <w:t>Kafka3.0.0</w:t>
      </w:r>
      <w:r>
        <w:rPr>
          <w:rFonts w:ascii="Times New Roman" w:eastAsia="Times New Roman"/>
          <w:spacing w:val="-50"/>
        </w:rPr>
        <w:t xml:space="preserve"> </w:t>
      </w:r>
      <w:r>
        <w:rPr>
          <w:rFonts w:ascii="Times New Roman" w:eastAsia="Times New Roman"/>
        </w:rPr>
        <w:t>1</w:t>
      </w:r>
      <w:r>
        <w:rPr>
          <w:rFonts w:hint="eastAsia" w:ascii="宋体" w:eastAsia="宋体"/>
        </w:rPr>
        <w:t>）配置参数</w:t>
      </w:r>
    </w:p>
    <w:p>
      <w:pPr>
        <w:spacing w:after="0" w:line="417" w:lineRule="auto"/>
        <w:rPr>
          <w:rFonts w:hint="eastAsia" w:ascii="宋体" w:eastAsia="宋体"/>
        </w:rPr>
        <w:sectPr>
          <w:pgSz w:w="11910" w:h="16840"/>
          <w:pgMar w:top="1560" w:right="1580" w:bottom="1200" w:left="1660" w:header="852" w:footer="1004" w:gutter="0"/>
          <w:cols w:space="720" w:num="1"/>
        </w:sectPr>
      </w:pPr>
    </w:p>
    <w:p>
      <w:pPr>
        <w:pStyle w:val="4"/>
        <w:spacing w:before="4"/>
        <w:rPr>
          <w:rFonts w:ascii="宋体"/>
          <w:sz w:val="2"/>
        </w:rPr>
      </w:pPr>
    </w:p>
    <w:tbl>
      <w:tblPr>
        <w:tblStyle w:val="6"/>
        <w:tblW w:w="0" w:type="auto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3"/>
        <w:gridCol w:w="5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3063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enable.idempotence</w:t>
            </w:r>
          </w:p>
        </w:tc>
        <w:tc>
          <w:tcPr>
            <w:tcW w:w="5235" w:type="dxa"/>
          </w:tcPr>
          <w:p>
            <w:pPr>
              <w:pStyle w:val="10"/>
              <w:spacing w:before="100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"/>
                <w:sz w:val="21"/>
              </w:rPr>
              <w:t>是否开启幂等性，</w:t>
            </w:r>
            <w:r>
              <w:rPr>
                <w:rFonts w:hint="eastAsia" w:ascii="宋体" w:eastAsia="宋体"/>
                <w:color w:val="FF0000"/>
                <w:spacing w:val="-18"/>
                <w:sz w:val="21"/>
              </w:rPr>
              <w:t xml:space="preserve">默认 </w:t>
            </w:r>
            <w:r>
              <w:rPr>
                <w:color w:val="FF0000"/>
                <w:sz w:val="21"/>
              </w:rPr>
              <w:t>true</w:t>
            </w:r>
            <w:r>
              <w:rPr>
                <w:rFonts w:hint="eastAsia" w:ascii="宋体" w:eastAsia="宋体"/>
                <w:sz w:val="21"/>
              </w:rPr>
              <w:t>，表示开启幂等性。</w:t>
            </w:r>
          </w:p>
        </w:tc>
      </w:tr>
    </w:tbl>
    <w:p>
      <w:pPr>
        <w:pStyle w:val="4"/>
        <w:spacing w:before="100"/>
        <w:ind w:left="140"/>
        <w:rPr>
          <w:rFonts w:ascii="Times New Roman" w:eastAsia="Times New Roman"/>
        </w:rPr>
      </w:pPr>
      <w:r>
        <w:pict>
          <v:shape id="_x0000_s1156" o:spid="_x0000_s1156" o:spt="202" type="#_x0000_t202" style="position:absolute;left:0pt;margin-left:88.55pt;margin-top:23.4pt;height:179.8pt;width:418.3pt;mso-position-horizontal-relative:page;mso-wrap-distance-bottom:0pt;mso-wrap-distance-top:0pt;z-index:-251648000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28" w:right="0" w:firstLine="0"/>
                    <w:jc w:val="left"/>
                    <w:rPr>
                      <w:rFonts w:hint="eastAsia" w:ascii="宋体" w:eastAsia="宋体"/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 xml:space="preserve">// </w:t>
                  </w:r>
                  <w:r>
                    <w:rPr>
                      <w:sz w:val="18"/>
                    </w:rPr>
                    <w:t>1</w:t>
                  </w:r>
                  <w:r>
                    <w:rPr>
                      <w:spacing w:val="-63"/>
                      <w:sz w:val="18"/>
                    </w:rPr>
                    <w:t xml:space="preserve"> </w:t>
                  </w:r>
                  <w:r>
                    <w:rPr>
                      <w:rFonts w:hint="eastAsia" w:ascii="宋体" w:eastAsia="宋体"/>
                      <w:sz w:val="18"/>
                    </w:rPr>
                    <w:t>初始化事务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void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initTransactions</w:t>
                  </w:r>
                  <w:r>
                    <w:rPr>
                      <w:sz w:val="18"/>
                    </w:rPr>
                    <w:t>();</w:t>
                  </w:r>
                </w:p>
                <w:p>
                  <w:pPr>
                    <w:pStyle w:val="4"/>
                    <w:spacing w:before="9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hint="eastAsia" w:ascii="宋体" w:eastAsia="宋体"/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 xml:space="preserve">// </w:t>
                  </w:r>
                  <w:r>
                    <w:rPr>
                      <w:sz w:val="18"/>
                    </w:rPr>
                    <w:t>2</w:t>
                  </w:r>
                  <w:r>
                    <w:rPr>
                      <w:spacing w:val="-63"/>
                      <w:sz w:val="18"/>
                    </w:rPr>
                    <w:t xml:space="preserve"> </w:t>
                  </w:r>
                  <w:r>
                    <w:rPr>
                      <w:rFonts w:hint="eastAsia" w:ascii="宋体" w:eastAsia="宋体"/>
                      <w:sz w:val="18"/>
                    </w:rPr>
                    <w:t>开启事务</w:t>
                  </w:r>
                </w:p>
                <w:p>
                  <w:pPr>
                    <w:spacing w:before="15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void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beginTransaction</w:t>
                  </w:r>
                  <w:r>
                    <w:rPr>
                      <w:sz w:val="18"/>
                    </w:rPr>
                    <w:t>()</w:t>
                  </w:r>
                  <w:r>
                    <w:rPr>
                      <w:spacing w:val="-1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throws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ProducerFencedException;</w:t>
                  </w:r>
                </w:p>
                <w:p>
                  <w:pPr>
                    <w:pStyle w:val="4"/>
                    <w:spacing w:before="6"/>
                    <w:rPr>
                      <w:sz w:val="19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hint="eastAsia" w:ascii="宋体" w:eastAsia="宋体"/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 xml:space="preserve">// </w:t>
                  </w:r>
                  <w:r>
                    <w:rPr>
                      <w:sz w:val="18"/>
                    </w:rPr>
                    <w:t>3</w:t>
                  </w:r>
                  <w:r>
                    <w:rPr>
                      <w:spacing w:val="-63"/>
                      <w:sz w:val="18"/>
                    </w:rPr>
                    <w:t xml:space="preserve"> </w:t>
                  </w:r>
                  <w:r>
                    <w:rPr>
                      <w:rFonts w:hint="eastAsia" w:ascii="宋体" w:eastAsia="宋体"/>
                      <w:sz w:val="18"/>
                    </w:rPr>
                    <w:t>在事务内提交已经消费的偏移量</w:t>
                  </w:r>
                  <w:r>
                    <w:rPr>
                      <w:rFonts w:hint="eastAsia" w:ascii="宋体" w:eastAsia="宋体"/>
                      <w:color w:val="FF0000"/>
                      <w:sz w:val="18"/>
                    </w:rPr>
                    <w:t>（主要用于消费者）</w:t>
                  </w:r>
                </w:p>
                <w:p>
                  <w:pPr>
                    <w:spacing w:before="14"/>
                    <w:ind w:left="0" w:right="28"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void</w:t>
                  </w:r>
                  <w:r>
                    <w:rPr>
                      <w:spacing w:val="-27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sendOffsetsToTransaction</w:t>
                  </w:r>
                  <w:r>
                    <w:rPr>
                      <w:sz w:val="18"/>
                    </w:rPr>
                    <w:t>(Map&lt;TopicPartition,</w:t>
                  </w:r>
                  <w:r>
                    <w:rPr>
                      <w:spacing w:val="-2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OffsetAndMetadata&gt;</w:t>
                  </w:r>
                  <w:r>
                    <w:rPr>
                      <w:spacing w:val="-2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offsets,</w:t>
                  </w:r>
                </w:p>
                <w:p>
                  <w:pPr>
                    <w:tabs>
                      <w:tab w:val="left" w:pos="1938"/>
                      <w:tab w:val="left" w:pos="4957"/>
                    </w:tabs>
                    <w:spacing w:before="17"/>
                    <w:ind w:left="0" w:right="28" w:firstLine="0"/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String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sz w:val="18"/>
                    </w:rPr>
                    <w:t>consumerGroupId)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sz w:val="18"/>
                    </w:rPr>
                    <w:t>throws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ProducerFencedException;</w:t>
                  </w:r>
                </w:p>
                <w:p>
                  <w:pPr>
                    <w:pStyle w:val="4"/>
                    <w:spacing w:before="7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hint="eastAsia" w:ascii="宋体" w:eastAsia="宋体"/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 xml:space="preserve">// </w:t>
                  </w:r>
                  <w:r>
                    <w:rPr>
                      <w:sz w:val="18"/>
                    </w:rPr>
                    <w:t>4</w:t>
                  </w:r>
                  <w:r>
                    <w:rPr>
                      <w:spacing w:val="-63"/>
                      <w:sz w:val="18"/>
                    </w:rPr>
                    <w:t xml:space="preserve"> </w:t>
                  </w:r>
                  <w:r>
                    <w:rPr>
                      <w:rFonts w:hint="eastAsia" w:ascii="宋体" w:eastAsia="宋体"/>
                      <w:sz w:val="18"/>
                    </w:rPr>
                    <w:t>提交事务</w:t>
                  </w:r>
                </w:p>
                <w:p>
                  <w:pPr>
                    <w:spacing w:before="15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void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commitTransaction</w:t>
                  </w:r>
                  <w:r>
                    <w:rPr>
                      <w:sz w:val="18"/>
                    </w:rPr>
                    <w:t>()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throws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ProducerFencedException;</w:t>
                  </w:r>
                </w:p>
                <w:p>
                  <w:pPr>
                    <w:pStyle w:val="4"/>
                    <w:spacing w:before="9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hint="eastAsia" w:ascii="宋体" w:eastAsia="宋体"/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 xml:space="preserve">// </w:t>
                  </w:r>
                  <w:r>
                    <w:rPr>
                      <w:sz w:val="18"/>
                    </w:rPr>
                    <w:t>5</w:t>
                  </w:r>
                  <w:r>
                    <w:rPr>
                      <w:spacing w:val="-63"/>
                      <w:sz w:val="18"/>
                    </w:rPr>
                    <w:t xml:space="preserve"> </w:t>
                  </w:r>
                  <w:r>
                    <w:rPr>
                      <w:rFonts w:hint="eastAsia" w:ascii="宋体" w:eastAsia="宋体"/>
                      <w:sz w:val="18"/>
                    </w:rPr>
                    <w:t>放弃事务（类似于回滚事务的操作）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sz w:val="18"/>
                    </w:rPr>
                  </w:pPr>
                  <w:bookmarkStart w:id="39" w:name="2.5 数据有序 "/>
                  <w:bookmarkEnd w:id="39"/>
                  <w:r>
                    <w:rPr>
                      <w:sz w:val="18"/>
                    </w:rPr>
                    <w:t>void</w:t>
                  </w:r>
                  <w:r>
                    <w:rPr>
                      <w:spacing w:val="-17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abortTransaction</w:t>
                  </w:r>
                  <w:r>
                    <w:rPr>
                      <w:sz w:val="18"/>
                    </w:rPr>
                    <w:t>()</w:t>
                  </w:r>
                  <w:r>
                    <w:rPr>
                      <w:spacing w:val="-1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throws</w:t>
                  </w:r>
                  <w:r>
                    <w:rPr>
                      <w:spacing w:val="-1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ProducerFencedException;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eastAsia="Times New Roman"/>
          <w:spacing w:val="-1"/>
        </w:rPr>
        <w:t>2</w:t>
      </w:r>
      <w:r>
        <w:rPr>
          <w:rFonts w:hint="eastAsia" w:ascii="宋体" w:eastAsia="宋体"/>
          <w:spacing w:val="-1"/>
        </w:rPr>
        <w:t>）</w:t>
      </w:r>
      <w:r>
        <w:rPr>
          <w:rFonts w:ascii="Times New Roman" w:eastAsia="Times New Roman"/>
          <w:spacing w:val="-1"/>
        </w:rPr>
        <w:t>Kafka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  <w:spacing w:val="-6"/>
        </w:rPr>
        <w:t xml:space="preserve">的事务一共有如下 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hint="eastAsia" w:ascii="宋体" w:eastAsia="宋体"/>
          <w:spacing w:val="-26"/>
        </w:rPr>
        <w:t xml:space="preserve">个 </w:t>
      </w:r>
      <w:r>
        <w:rPr>
          <w:rFonts w:ascii="Times New Roman" w:eastAsia="Times New Roman"/>
        </w:rPr>
        <w:t>API</w:t>
      </w:r>
    </w:p>
    <w:p>
      <w:pPr>
        <w:pStyle w:val="2"/>
        <w:numPr>
          <w:ilvl w:val="1"/>
          <w:numId w:val="3"/>
        </w:numPr>
        <w:tabs>
          <w:tab w:val="left" w:pos="633"/>
        </w:tabs>
        <w:spacing w:before="42" w:after="0" w:line="240" w:lineRule="auto"/>
        <w:ind w:left="632" w:right="0" w:hanging="493"/>
        <w:jc w:val="left"/>
      </w:pPr>
      <w:r>
        <w:t>数据有序</w:t>
      </w:r>
    </w:p>
    <w:p>
      <w:pPr>
        <w:pStyle w:val="4"/>
        <w:spacing w:before="168"/>
        <w:ind w:left="560"/>
        <w:rPr>
          <w:rFonts w:ascii="Times New Roman" w:eastAsia="Times New Roman"/>
        </w:rPr>
      </w:pPr>
      <w:r>
        <w:rPr>
          <w:rFonts w:hint="eastAsia" w:ascii="宋体" w:eastAsia="宋体"/>
          <w:spacing w:val="-5"/>
        </w:rPr>
        <w:t xml:space="preserve">详见，尚硅谷大数据技术之 </w:t>
      </w:r>
      <w:r>
        <w:rPr>
          <w:rFonts w:ascii="Times New Roman" w:eastAsia="Times New Roman"/>
        </w:rPr>
        <w:t>Kafka3.0.0</w:t>
      </w:r>
    </w:p>
    <w:p>
      <w:pPr>
        <w:pStyle w:val="4"/>
        <w:spacing w:before="3"/>
        <w:rPr>
          <w:rFonts w:ascii="Times New Roman"/>
          <w:sz w:val="17"/>
        </w:rPr>
      </w:pPr>
    </w:p>
    <w:p>
      <w:pPr>
        <w:pStyle w:val="4"/>
        <w:spacing w:before="1"/>
        <w:ind w:left="560"/>
        <w:rPr>
          <w:rFonts w:hint="eastAsia" w:ascii="宋体" w:eastAsia="宋体"/>
        </w:rPr>
      </w:pPr>
      <w:bookmarkStart w:id="15" w:name="2.6 数据乱序 "/>
      <w:bookmarkEnd w:id="15"/>
      <w:r>
        <w:rPr>
          <w:rFonts w:hint="eastAsia" w:ascii="宋体" w:eastAsia="宋体"/>
          <w:color w:val="FF0000"/>
          <w:spacing w:val="-1"/>
        </w:rPr>
        <w:t>单分区内，有序</w:t>
      </w:r>
      <w:r>
        <w:rPr>
          <w:rFonts w:hint="eastAsia" w:ascii="宋体" w:eastAsia="宋体"/>
          <w:color w:val="FF0000"/>
        </w:rPr>
        <w:t>（有条件的，不能乱序）；多分区，分区与分区间无序；</w:t>
      </w:r>
    </w:p>
    <w:p>
      <w:pPr>
        <w:pStyle w:val="2"/>
        <w:numPr>
          <w:ilvl w:val="1"/>
          <w:numId w:val="3"/>
        </w:numPr>
        <w:tabs>
          <w:tab w:val="left" w:pos="633"/>
        </w:tabs>
        <w:spacing w:before="156" w:after="0" w:line="240" w:lineRule="auto"/>
        <w:ind w:left="632" w:right="0" w:hanging="493"/>
        <w:jc w:val="left"/>
      </w:pPr>
      <w:r>
        <w:t>数据乱序</w:t>
      </w:r>
    </w:p>
    <w:p>
      <w:pPr>
        <w:pStyle w:val="4"/>
        <w:spacing w:before="169"/>
        <w:ind w:left="560"/>
        <w:rPr>
          <w:rFonts w:ascii="Times New Roman" w:eastAsia="Times New Roman"/>
        </w:rPr>
      </w:pPr>
      <w:r>
        <w:rPr>
          <w:rFonts w:hint="eastAsia" w:ascii="宋体" w:eastAsia="宋体"/>
          <w:spacing w:val="-5"/>
        </w:rPr>
        <w:t xml:space="preserve">详见，尚硅谷大数据技术之 </w:t>
      </w:r>
      <w:r>
        <w:rPr>
          <w:rFonts w:ascii="Times New Roman" w:eastAsia="Times New Roman"/>
        </w:rPr>
        <w:t>Kafka3.0.0</w:t>
      </w:r>
    </w:p>
    <w:p>
      <w:pPr>
        <w:pStyle w:val="4"/>
        <w:spacing w:before="7"/>
        <w:rPr>
          <w:rFonts w:ascii="Times New Roman"/>
          <w:sz w:val="8"/>
        </w:rPr>
      </w:pPr>
    </w:p>
    <w:tbl>
      <w:tblPr>
        <w:tblStyle w:val="6"/>
        <w:tblW w:w="0" w:type="auto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3"/>
        <w:gridCol w:w="52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3063" w:type="dxa"/>
          </w:tcPr>
          <w:p>
            <w:pPr>
              <w:pStyle w:val="10"/>
              <w:spacing w:before="10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5235" w:type="dxa"/>
          </w:tcPr>
          <w:p>
            <w:pPr>
              <w:pStyle w:val="10"/>
              <w:spacing w:before="101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3063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enable.idempotence</w:t>
            </w:r>
          </w:p>
        </w:tc>
        <w:tc>
          <w:tcPr>
            <w:tcW w:w="5235" w:type="dxa"/>
          </w:tcPr>
          <w:p>
            <w:pPr>
              <w:pStyle w:val="10"/>
              <w:spacing w:before="99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"/>
                <w:sz w:val="21"/>
              </w:rPr>
              <w:t>是否开启幂等性，</w:t>
            </w:r>
            <w:r>
              <w:rPr>
                <w:rFonts w:hint="eastAsia" w:ascii="宋体" w:eastAsia="宋体"/>
                <w:color w:val="FF0000"/>
                <w:spacing w:val="-18"/>
                <w:sz w:val="21"/>
              </w:rPr>
              <w:t xml:space="preserve">默认 </w:t>
            </w:r>
            <w:r>
              <w:rPr>
                <w:color w:val="FF0000"/>
                <w:sz w:val="21"/>
              </w:rPr>
              <w:t>true</w:t>
            </w:r>
            <w:r>
              <w:rPr>
                <w:rFonts w:hint="eastAsia" w:ascii="宋体" w:eastAsia="宋体"/>
                <w:sz w:val="21"/>
              </w:rPr>
              <w:t>，表示开启幂等性。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063" w:type="dxa"/>
          </w:tcPr>
          <w:p>
            <w:pPr>
              <w:pStyle w:val="10"/>
              <w:spacing w:before="131"/>
              <w:rPr>
                <w:sz w:val="18"/>
              </w:rPr>
            </w:pPr>
            <w:r>
              <w:rPr>
                <w:sz w:val="18"/>
              </w:rPr>
              <w:t>max.in.flight.requests.per.connection</w:t>
            </w:r>
          </w:p>
        </w:tc>
        <w:tc>
          <w:tcPr>
            <w:tcW w:w="5235" w:type="dxa"/>
          </w:tcPr>
          <w:p>
            <w:pPr>
              <w:pStyle w:val="10"/>
              <w:spacing w:before="99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5"/>
                <w:sz w:val="21"/>
              </w:rPr>
              <w:t xml:space="preserve">允许最多没有返回 </w:t>
            </w:r>
            <w:r>
              <w:rPr>
                <w:sz w:val="21"/>
              </w:rPr>
              <w:t>ack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的次数，</w:t>
            </w:r>
            <w:r>
              <w:rPr>
                <w:rFonts w:hint="eastAsia" w:ascii="宋体" w:eastAsia="宋体"/>
                <w:color w:val="FF0000"/>
                <w:spacing w:val="-9"/>
                <w:sz w:val="21"/>
              </w:rPr>
              <w:t xml:space="preserve">默认为 </w:t>
            </w:r>
            <w:r>
              <w:rPr>
                <w:color w:val="FF0000"/>
                <w:sz w:val="21"/>
              </w:rPr>
              <w:t>5</w:t>
            </w:r>
            <w:r>
              <w:rPr>
                <w:rFonts w:hint="eastAsia" w:ascii="宋体" w:eastAsia="宋体"/>
                <w:sz w:val="21"/>
              </w:rPr>
              <w:t>，开启幂等性</w:t>
            </w:r>
          </w:p>
          <w:p>
            <w:pPr>
              <w:pStyle w:val="10"/>
              <w:spacing w:before="3"/>
              <w:ind w:left="0"/>
              <w:rPr>
                <w:sz w:val="17"/>
              </w:rPr>
            </w:pPr>
          </w:p>
          <w:p>
            <w:pPr>
              <w:pStyle w:val="10"/>
              <w:spacing w:before="1"/>
              <w:ind w:left="10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"/>
                <w:sz w:val="21"/>
              </w:rPr>
              <w:t xml:space="preserve">要保证该值是 </w:t>
            </w:r>
            <w:r>
              <w:rPr>
                <w:sz w:val="21"/>
              </w:rPr>
              <w:t>1-5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的数字。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560" w:right="1580" w:bottom="1200" w:left="1660" w:header="852" w:footer="1004" w:gutter="0"/>
          <w:cols w:space="720" w:num="1"/>
        </w:sectPr>
      </w:pPr>
    </w:p>
    <w:p>
      <w:pPr>
        <w:pStyle w:val="4"/>
        <w:spacing w:before="7"/>
        <w:rPr>
          <w:rFonts w:ascii="Times New Roman"/>
          <w:sz w:val="12"/>
        </w:rPr>
      </w:pPr>
      <w:r>
        <w:pict>
          <v:shape id="_x0000_s1157" o:spid="_x0000_s1157" o:spt="202" type="#_x0000_t202" style="position:absolute;left:0pt;margin-left:264.25pt;margin-top:271.8pt;height:7.65pt;width:29.9pt;mso-position-horizontal-relative:page;mso-position-vertic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Arial MT"/>
                      <w:sz w:val="13"/>
                    </w:rPr>
                  </w:pPr>
                  <w:r>
                    <w:rPr>
                      <w:rFonts w:ascii="Arial MT"/>
                      <w:w w:val="105"/>
                      <w:sz w:val="13"/>
                    </w:rPr>
                    <w:t>Controller</w:t>
                  </w:r>
                </w:p>
              </w:txbxContent>
            </v:textbox>
          </v:shape>
        </w:pict>
      </w:r>
    </w:p>
    <w:p>
      <w:pPr>
        <w:spacing w:before="68"/>
        <w:ind w:left="140" w:right="0" w:firstLine="0"/>
        <w:jc w:val="left"/>
        <w:outlineLvl w:val="0"/>
        <w:rPr>
          <w:rFonts w:ascii="Times New Roman" w:eastAsia="Times New Roman"/>
          <w:b/>
          <w:sz w:val="30"/>
        </w:rPr>
      </w:pPr>
      <w:bookmarkStart w:id="16" w:name="3.1 Broker 核心参数配置 "/>
      <w:bookmarkEnd w:id="16"/>
      <w:bookmarkStart w:id="17" w:name="第 3 章 Kafka Broker "/>
      <w:bookmarkEnd w:id="17"/>
      <w:r>
        <w:rPr>
          <w:rFonts w:hint="eastAsia" w:ascii="宋体" w:eastAsia="宋体"/>
          <w:spacing w:val="-38"/>
          <w:sz w:val="30"/>
        </w:rPr>
        <w:t xml:space="preserve">第 </w:t>
      </w:r>
      <w:r>
        <w:rPr>
          <w:rFonts w:ascii="Times New Roman" w:eastAsia="Times New Roman"/>
          <w:b/>
          <w:spacing w:val="-1"/>
          <w:sz w:val="30"/>
        </w:rPr>
        <w:t>3</w:t>
      </w:r>
      <w:r>
        <w:rPr>
          <w:rFonts w:ascii="Times New Roman" w:eastAsia="Times New Roman"/>
          <w:b/>
          <w:sz w:val="30"/>
        </w:rPr>
        <w:t xml:space="preserve"> </w:t>
      </w:r>
      <w:r>
        <w:rPr>
          <w:rFonts w:hint="eastAsia" w:ascii="宋体" w:eastAsia="宋体"/>
          <w:sz w:val="30"/>
        </w:rPr>
        <w:t xml:space="preserve">章 </w:t>
      </w:r>
      <w:r>
        <w:rPr>
          <w:rFonts w:ascii="Times New Roman" w:eastAsia="Times New Roman"/>
          <w:b/>
          <w:spacing w:val="-1"/>
          <w:sz w:val="30"/>
        </w:rPr>
        <w:t>Kafka</w:t>
      </w:r>
      <w:r>
        <w:rPr>
          <w:rFonts w:ascii="Times New Roman" w:eastAsia="Times New Roman"/>
          <w:b/>
          <w:sz w:val="30"/>
        </w:rPr>
        <w:t xml:space="preserve"> Broker</w:t>
      </w:r>
    </w:p>
    <w:p>
      <w:pPr>
        <w:pStyle w:val="2"/>
        <w:numPr>
          <w:ilvl w:val="1"/>
          <w:numId w:val="6"/>
        </w:numPr>
        <w:tabs>
          <w:tab w:val="left" w:pos="563"/>
        </w:tabs>
        <w:spacing w:before="239" w:after="0" w:line="240" w:lineRule="auto"/>
        <w:ind w:left="562" w:right="0" w:hanging="423"/>
        <w:jc w:val="left"/>
      </w:pPr>
      <w:r>
        <w:pict>
          <v:group id="_x0000_s1158" o:spid="_x0000_s1158" o:spt="203" style="position:absolute;left:0pt;margin-left:90.15pt;margin-top:42.35pt;height:227.15pt;width:409.95pt;mso-position-horizontal-relative:page;mso-wrap-distance-bottom:0pt;mso-wrap-distance-top:0pt;z-index:-251648000;mso-width-relative:page;mso-height-relative:page;" coordorigin="1803,847" coordsize="8199,4543">
            <o:lock v:ext="edit"/>
            <v:shape id="_x0000_s1159" o:spid="_x0000_s1159" o:spt="75" type="#_x0000_t75" style="position:absolute;left:1803;top:847;height:4480;width:819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160" o:spid="_x0000_s1160" o:spt="1" style="position:absolute;left:3384;top:2602;height:2782;width:4842;" fillcolor="#F1F1F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61" o:spid="_x0000_s1161" o:spt="1" style="position:absolute;left:3384;top:2602;height:2782;width:4842;" filled="f" stroked="t" coordsize="21600,21600">
              <v:path/>
              <v:fill on="f" focussize="0,0"/>
              <v:stroke weight="0.568503937007874pt" color="#41709C"/>
              <v:imagedata o:title=""/>
              <o:lock v:ext="edit"/>
            </v:rect>
            <v:shape id="_x0000_s1162" o:spid="_x0000_s1162" o:spt="75" type="#_x0000_t75" style="position:absolute;left:3552;top:2898;height:714;width:4618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rect id="_x0000_s1163" o:spid="_x0000_s1163" o:spt="1" style="position:absolute;left:3552;top:2898;height:714;width:4618;" filled="f" stroked="t" coordsize="21600,21600">
              <v:path/>
              <v:fill on="f" focussize="0,0"/>
              <v:stroke weight="0.284094488188976pt" color="#A4A4A4"/>
              <v:imagedata o:title=""/>
              <o:lock v:ext="edit"/>
            </v:rect>
            <v:shape id="_x0000_s1164" o:spid="_x0000_s1164" o:spt="75" type="#_x0000_t75" style="position:absolute;left:3551;top:3788;height:714;width:4618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rect id="_x0000_s1165" o:spid="_x0000_s1165" o:spt="1" style="position:absolute;left:3551;top:3788;height:714;width:4618;" filled="f" stroked="t" coordsize="21600,21600">
              <v:path/>
              <v:fill on="f" focussize="0,0"/>
              <v:stroke weight="0.284094488188976pt" color="#A4A4A4"/>
              <v:imagedata o:title=""/>
              <o:lock v:ext="edit"/>
            </v:rect>
            <v:shape id="_x0000_s1166" o:spid="_x0000_s1166" o:spt="75" type="#_x0000_t75" style="position:absolute;left:3718;top:3110;height:437;width:1227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167" o:spid="_x0000_s1167" o:spt="75" type="#_x0000_t75" style="position:absolute;left:3551;top:4555;height:714;width:4618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rect id="_x0000_s1168" o:spid="_x0000_s1168" o:spt="1" style="position:absolute;left:3551;top:4555;height:714;width:4618;" filled="f" stroked="t" coordsize="21600,21600">
              <v:path/>
              <v:fill on="f" focussize="0,0"/>
              <v:stroke weight="0.284094488188976pt" color="#A4A4A4"/>
              <v:imagedata o:title=""/>
              <o:lock v:ext="edit"/>
            </v:rect>
            <v:shape id="_x0000_s1169" o:spid="_x0000_s1169" o:spt="75" type="#_x0000_t75" style="position:absolute;left:3717;top:4763;height:437;width:1227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170" o:spid="_x0000_s1170" style="position:absolute;left:4297;top:3546;height:455;width:69;" fillcolor="#5B9BD4" filled="t" stroked="f" coordorigin="4298,3546" coordsize="69,455" path="m4338,3614l4326,3615,4328,4000,4340,4000,4338,3614xm4332,3546l4298,3615,4326,3615,4326,3603,4361,3603,4332,3546xm4338,3603l4326,3603,4326,3615,4338,3614,4338,3603xm4361,3603l4338,3603,4338,3614,4366,3614,4361,3603xe">
              <v:path arrowok="t"/>
              <v:fill on="t" focussize="0,0"/>
              <v:stroke on="f"/>
              <v:imagedata o:title=""/>
              <o:lock v:ext="edit"/>
            </v:shape>
            <v:shape id="_x0000_s1171" o:spid="_x0000_s1171" o:spt="75" type="#_x0000_t75" style="position:absolute;left:3720;top:4000;height:437;width:1227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rect id="_x0000_s1172" o:spid="_x0000_s1172" o:spt="1" style="position:absolute;left:3720;top:4000;height:437;width:1227;" filled="f" stroked="t" coordsize="21600,21600">
              <v:path/>
              <v:fill on="f" focussize="0,0"/>
              <v:stroke weight="0.284173228346457pt" color="#6FAC46"/>
              <v:imagedata o:title=""/>
              <o:lock v:ext="edit"/>
            </v:rect>
            <v:rect id="_x0000_s1173" o:spid="_x0000_s1173" o:spt="1" style="position:absolute;left:3384;top:1244;height:1154;width:6080;" fillcolor="#DEEBF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74" o:spid="_x0000_s1174" o:spt="1" style="position:absolute;left:3384;top:1244;height:1154;width:6080;" filled="f" stroked="t" coordsize="21600,21600">
              <v:path/>
              <v:fill on="f" focussize="0,0"/>
              <v:stroke weight="0.568188976377953pt" color="#41709C"/>
              <v:imagedata o:title=""/>
              <o:lock v:ext="edit"/>
            </v:rect>
            <v:shape id="_x0000_s1175" o:spid="_x0000_s1175" o:spt="75" type="#_x0000_t75" style="position:absolute;left:3460;top:1553;height:383;width:1395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_x0000_s1176" o:spid="_x0000_s1176" o:spt="75" type="#_x0000_t75" style="position:absolute;left:6999;top:1551;height:383;width:2405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rect id="_x0000_s1177" o:spid="_x0000_s1177" o:spt="1" style="position:absolute;left:6999;top:1551;height:383;width:2405;" filled="f" stroked="t" coordsize="21600,21600">
              <v:path/>
              <v:fill on="f" focussize="0,0"/>
              <v:stroke weight="0.284094488188976pt" color="#6FAC46"/>
              <v:imagedata o:title=""/>
              <o:lock v:ext="edit"/>
            </v:rect>
            <v:shape id="_x0000_s1178" o:spid="_x0000_s1178" o:spt="75" type="#_x0000_t75" style="position:absolute;left:1868;top:4099;height:918;width:758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rect id="_x0000_s1179" o:spid="_x0000_s1179" o:spt="1" style="position:absolute;left:1868;top:4099;height:918;width:758;" filled="f" stroked="t" coordsize="21600,21600">
              <v:path/>
              <v:fill on="f" focussize="0,0"/>
              <v:stroke weight="0.284488188976378pt" color="#FFC000"/>
              <v:imagedata o:title=""/>
              <o:lock v:ext="edit"/>
            </v:rect>
            <v:shape id="_x0000_s1180" o:spid="_x0000_s1180" o:spt="75" type="#_x0000_t75" style="position:absolute;left:4346;top:4973;height:215;width:16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_x0000_s1181" o:spid="_x0000_s1181" o:spt="75" type="#_x0000_t75" style="position:absolute;left:5193;top:3992;height:437;width:783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_x0000_s1182" o:spid="_x0000_s1182" o:spt="75" type="#_x0000_t75" style="position:absolute;left:7140;top:4782;height:437;width:783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1183" o:spid="_x0000_s1183" o:spt="75" type="#_x0000_t75" style="position:absolute;left:5110;top:1550;height:383;width:1635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rect id="_x0000_s1184" o:spid="_x0000_s1184" o:spt="1" style="position:absolute;left:5110;top:1550;height:383;width:1635;" filled="f" stroked="t" coordsize="21600,21600">
              <v:path/>
              <v:fill on="f" focussize="0,0"/>
              <v:stroke weight="0.284094488188976pt" color="#6FAC46"/>
              <v:imagedata o:title=""/>
              <o:lock v:ext="edit"/>
            </v:rect>
            <v:shape id="_x0000_s1185" o:spid="_x0000_s1185" o:spt="75" type="#_x0000_t75" style="position:absolute;left:2386;top:4135;height:215;width:164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_x0000_s1186" o:spid="_x0000_s1186" style="position:absolute;left:2544;top:4185;height:69;width:1177;" fillcolor="#5B9BD4" filled="t" stroked="f" coordorigin="2544,4186" coordsize="1177,69" path="m3711,4214l3664,4214,3664,4225,3652,4226,3653,4254,3721,4218,3711,4214xm3652,4214l2544,4237,2544,4248,3652,4226,3652,4214xm3664,4214l3652,4214,3652,4226,3664,4225,3664,4214xm3652,4186l3652,4214,3664,4214,3711,4214,3652,4186xe">
              <v:path arrowok="t"/>
              <v:fill on="t" focussize="0,0"/>
              <v:stroke on="f"/>
              <v:imagedata o:title=""/>
              <o:lock v:ext="edit"/>
            </v:shape>
            <v:shape id="_x0000_s1187" o:spid="_x0000_s1187" o:spt="75" type="#_x0000_t75" style="position:absolute;left:2389;top:4135;height:215;width:164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_x0000_s1188" o:spid="_x0000_s1188" style="position:absolute;left:1964;top:4142;height:203;width:153;" fillcolor="#FFF1CC" filled="t" stroked="f" coordorigin="1964,4142" coordsize="153,203" path="m2105,4142l1975,4142,1964,4153,1964,4167,1964,4333,1975,4345,2105,4345,2116,4333,2116,4153,2105,4142xe">
              <v:path arrowok="t"/>
              <v:fill on="t" focussize="0,0"/>
              <v:stroke on="f"/>
              <v:imagedata o:title=""/>
              <o:lock v:ext="edit"/>
            </v:shape>
            <v:shape id="_x0000_s1189" o:spid="_x0000_s1189" style="position:absolute;left:1964;top:4142;height:203;width:153;" filled="f" stroked="t" coordorigin="1964,4142" coordsize="153,203" path="m1964,4167l1964,4153,1975,4142,1989,4142,2091,4142,2105,4142,2116,4153,2116,4167,2116,4319,2116,4333,2105,4345,2091,4345,1989,4345,1975,4345,1964,4333,1964,4319,1964,4167xe">
              <v:path arrowok="t"/>
              <v:fill on="f" focussize="0,0"/>
              <v:stroke weight="0.568976377952756pt" color="#41709C"/>
              <v:imagedata o:title=""/>
              <o:lock v:ext="edit"/>
            </v:shape>
            <v:shape id="_x0000_s1190" o:spid="_x0000_s1190" style="position:absolute;left:1967;top:4141;height:203;width:153;" fillcolor="#FFF1CC" filled="t" stroked="f" coordorigin="1967,4141" coordsize="153,203" path="m2108,4141l1978,4141,1967,4153,1967,4167,1967,4333,1978,4344,2108,4344,2119,4333,2119,4153,2108,4141xe">
              <v:path arrowok="t"/>
              <v:fill on="t" focussize="0,0"/>
              <v:stroke on="f"/>
              <v:imagedata o:title=""/>
              <o:lock v:ext="edit"/>
            </v:shape>
            <v:shape id="_x0000_s1191" o:spid="_x0000_s1191" style="position:absolute;left:1967;top:4141;height:203;width:153;" filled="f" stroked="t" coordorigin="1967,4141" coordsize="153,203" path="m1967,4167l1967,4153,1978,4141,1992,4141,2094,4141,2108,4141,2119,4153,2119,4167,2119,4319,2119,4333,2108,4344,2094,4344,1992,4344,1978,4344,1967,4333,1967,4319,1967,4167xe">
              <v:path arrowok="t"/>
              <v:fill on="f" focussize="0,0"/>
              <v:stroke weight="0.568976377952756pt" color="#41709C"/>
              <v:imagedata o:title=""/>
              <o:lock v:ext="edit"/>
            </v:shape>
            <v:shape id="_x0000_s1192" o:spid="_x0000_s1192" o:spt="75" type="#_x0000_t75" style="position:absolute;left:5120;top:4556;height:706;width:218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rect id="_x0000_s1193" o:spid="_x0000_s1193" o:spt="1" style="position:absolute;left:5120;top:4556;height:706;width:218;" filled="f" stroked="t" coordsize="21600,21600">
              <v:path/>
              <v:fill on="f" focussize="0,0"/>
              <v:stroke weight="0.284645669291339pt" color="#EC7C30"/>
              <v:imagedata o:title=""/>
              <o:lock v:ext="edit"/>
            </v:rect>
            <v:shape id="_x0000_s1194" o:spid="_x0000_s1194" o:spt="75" type="#_x0000_t75" style="position:absolute;left:5394;top:4562;height:312;width:750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rect id="_x0000_s1195" o:spid="_x0000_s1195" o:spt="1" style="position:absolute;left:5394;top:4562;height:312;width:750;" filled="f" stroked="t" coordsize="21600,21600">
              <v:path/>
              <v:fill on="f" focussize="0,0"/>
              <v:stroke weight="0.284173228346457pt" color="#EC7C30"/>
              <v:imagedata o:title=""/>
              <o:lock v:ext="edit"/>
            </v:rect>
            <v:shape id="_x0000_s1196" o:spid="_x0000_s1196" o:spt="75" type="#_x0000_t75" style="position:absolute;left:5388;top:4978;height:284;width:750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  <v:rect id="_x0000_s1197" o:spid="_x0000_s1197" o:spt="1" style="position:absolute;left:5388;top:4978;height:284;width:750;" filled="f" stroked="t" coordsize="21600,21600">
              <v:path/>
              <v:fill on="f" focussize="0,0"/>
              <v:stroke weight="0.284173228346457pt" color="#EC7C30"/>
              <v:imagedata o:title=""/>
              <o:lock v:ext="edit"/>
            </v:rect>
            <v:shape id="_x0000_s1198" o:spid="_x0000_s1198" o:spt="75" type="#_x0000_t75" style="position:absolute;left:6211;top:4562;height:196;width:858;" filled="f" stroked="f" coordsize="21600,21600">
              <v:path/>
              <v:fill on="f" focussize="0,0"/>
              <v:stroke on="f"/>
              <v:imagedata r:id="rId49" o:title=""/>
              <o:lock v:ext="edit" aspectratio="t"/>
            </v:shape>
            <v:rect id="_x0000_s1199" o:spid="_x0000_s1199" o:spt="1" style="position:absolute;left:6211;top:4562;height:196;width:858;" filled="f" stroked="t" coordsize="21600,21600">
              <v:path/>
              <v:fill on="f" focussize="0,0"/>
              <v:stroke weight="0.284094488188976pt" color="#EC7C30"/>
              <v:imagedata o:title=""/>
              <o:lock v:ext="edit"/>
            </v:rect>
            <v:shape id="_x0000_s1200" o:spid="_x0000_s1200" o:spt="75" type="#_x0000_t75" style="position:absolute;left:6211;top:4795;height:196;width:858;" filled="f" stroked="f" coordsize="21600,21600">
              <v:path/>
              <v:fill on="f" focussize="0,0"/>
              <v:stroke on="f"/>
              <v:imagedata r:id="rId49" o:title=""/>
              <o:lock v:ext="edit" aspectratio="t"/>
            </v:shape>
            <v:rect id="_x0000_s1201" o:spid="_x0000_s1201" o:spt="1" style="position:absolute;left:6211;top:4795;height:196;width:858;" filled="f" stroked="t" coordsize="21600,21600">
              <v:path/>
              <v:fill on="f" focussize="0,0"/>
              <v:stroke weight="0.284094488188976pt" color="#EC7C30"/>
              <v:imagedata o:title=""/>
              <o:lock v:ext="edit"/>
            </v:rect>
            <v:shape id="_x0000_s1202" o:spid="_x0000_s1202" style="position:absolute;left:2626;top:1964;height:3017;width:5242;" fillcolor="#5B9BD4" filled="t" stroked="f" coordorigin="2626,1965" coordsize="5242,3017" path="m3722,4224l3719,4213,2690,4532,2681,4505,2626,4558,2701,4570,2694,4546,2693,4543,3722,4224xm4365,4695l4337,4695,4337,4606,4340,4606,4340,4594,4340,4436,4328,4436,4328,4594,4326,4594,4326,4695,4297,4695,4331,4764,4360,4707,4365,4695xm4973,4830l4962,4828,4955,4873,4966,4875,4973,4830xm4985,4751l4973,4750,4967,4794,4978,4796,4985,4751xm4985,4103l4974,4100,4962,4144,4973,4147,4985,4103xm4988,4919l4960,4915,4961,4909,4950,4907,4949,4913,4921,4909,4944,4982,4983,4926,4988,4919xm4996,4673l4985,4671,4978,4716,4990,4717,4996,4673xm4998,4162l4932,4144,4947,4218,4998,4162xm5006,4026l4995,4023,4983,4067,4994,4070,5006,4026xm5008,4594l4997,4592,4990,4637,5001,4639,5008,4594xm5020,4515l5009,4514,5002,4558,5013,4560,5020,4515xm5027,3949l5016,3946,5004,3990,5015,3993,5027,3949xm5031,3325l5013,3324,5014,3324,5014,3296,4945,3328,5013,3364,5013,3336,5031,3336,5031,3325xm5032,4437l5020,4435,5014,4480,5025,4481,5032,4437xm5043,4358l5032,4356,5025,4401,5037,4403,5043,4358xm5048,3873l5037,3870,5025,3914,5036,3917,5048,3873xm5055,4279l5044,4278,5037,4322,5048,4324,5055,4279xm5067,4200l5056,4199,5049,4244,5060,4245,5067,4200xm5069,3796l5058,3793,5046,3837,5057,3840,5069,3796xm5079,4122l5067,4120,5061,4165,5072,4167,5079,4122xm5090,4043l5079,4041,5072,4086,5084,4088,5090,4043xm5090,3719l5080,3716,5067,3760,5078,3763,5090,3719xm5102,3964l5091,3963,5084,4008,5095,4009,5102,3964xm5111,3327l5065,3326,5065,3337,5110,3338,5111,3327xm5111,3643l5100,3640,5088,3683,5100,3686,5111,3643xm5114,3886l5103,3884,5096,3929,5107,3931,5114,3886xm5126,3807l5114,3805,5108,3850,5119,3852,5126,3807xm5133,3566l5122,3563,5110,3607,5121,3610,5133,3566xm5137,3728l5126,3727,5119,3772,5131,3773,5137,3728xm5149,3650l5138,3648,5131,3693,5142,3695,5149,3650xm5154,3489l5143,3486,5131,3530,5142,3533,5154,3489xm5161,3571l5149,3569,5143,3614,5154,3616,5161,3571xm5172,3492l5161,3491,5154,3536,5166,3537,5172,3492xm5184,3414l5174,3412,5164,3409,5152,3453,5163,3456,5171,3427,5166,3457,5177,3459,5184,3414xm5196,3335l5191,3334,5190,3334,5190,3329,5145,3327,5145,3339,5183,3340,5173,3377,5178,3378,5178,3378,5181,3379,5184,3380,5184,3379,5189,3380,5196,3337,5196,3336,5196,3336,5196,3335xm7712,1972l7637,1988,7655,2010,5984,3337,5991,3346,7662,2019,7680,2041,7697,2003,7712,1972xm7868,1974l7860,1965,6027,3446,6009,3424,5978,3493,6052,3477,6040,3462,6034,3454,7868,1974xe">
              <v:path arrowok="t"/>
              <v:fill on="t" focussize="0,0"/>
              <v:stroke on="f"/>
              <v:imagedata o:title=""/>
              <o:lock v:ext="edit"/>
            </v:shape>
            <v:shape id="_x0000_s1203" o:spid="_x0000_s1203" o:spt="75" type="#_x0000_t75" style="position:absolute;left:3715;top:3108;height:437;width:1227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204" o:spid="_x0000_s1204" style="position:absolute;left:5976;top:1737;height:3298;width:3943;" fillcolor="#5B9BD4" filled="t" stroked="f" coordorigin="5976,1737" coordsize="3943,3298" path="m9919,1737l9826,1737,9404,1737,9404,1749,9815,1749,9815,4204,6045,4204,6045,4176,5976,4210,6045,4244,6045,4216,9826,4216,9826,4210,9826,4204,9826,1749,9908,1749,9908,4995,7991,4995,7991,4967,7923,5001,7991,5035,7991,5007,9919,5007,9919,5001,9919,4995,9919,1749,9919,1743,9919,1737xe">
              <v:path arrowok="t"/>
              <v:fill on="t" focussize="0,0"/>
              <v:stroke on="f"/>
              <v:imagedata o:title=""/>
              <o:lock v:ext="edit"/>
            </v:shape>
            <v:shape id="_x0000_s1205" o:spid="_x0000_s1205" o:spt="75" type="#_x0000_t75" style="position:absolute;left:4736;top:4243;height:185;width:197;" filled="f" stroked="f" coordsize="21600,21600">
              <v:path/>
              <v:fill on="f" focussize="0,0"/>
              <v:stroke on="f"/>
              <v:imagedata r:id="rId50" o:title=""/>
              <o:lock v:ext="edit" aspectratio="t"/>
            </v:shape>
            <v:shape id="_x0000_s1206" o:spid="_x0000_s1206" o:spt="75" type="#_x0000_t75" style="position:absolute;left:4373;top:3322;height:215;width:164;" filled="f" stroked="f" coordsize="21600,21600">
              <v:path/>
              <v:fill on="f" focussize="0,0"/>
              <v:stroke on="f"/>
              <v:imagedata r:id="rId51" o:title=""/>
              <o:lock v:ext="edit" aspectratio="t"/>
            </v:shape>
            <v:shape id="_x0000_s1207" o:spid="_x0000_s1207" style="position:absolute;left:4157;top:1936;height:1185;width:1428;" fillcolor="#5B9BD4" filled="t" stroked="f" coordorigin="4158,1936" coordsize="1428,1185" path="m4214,1975l4207,1984,5578,3121,5585,3112,4214,1975xm4158,1936l4188,2006,4207,1984,4198,1977,4205,1968,4220,1968,4232,1953,4158,1936xm4205,1968l4198,1977,4207,1984,4214,1975,4205,1968xm4220,1968l4205,1968,4214,1975,4220,1968xe">
              <v:path arrowok="t"/>
              <v:fill on="t" focussize="0,0"/>
              <v:stroke on="f"/>
              <v:imagedata o:title=""/>
              <o:lock v:ext="edit"/>
            </v:shape>
            <v:shape id="_x0000_s1208" o:spid="_x0000_s1208" o:spt="202" type="#_x0000_t202" style="position:absolute;left:2304;top:867;height:270;width:24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0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20"/>
                      </w:rPr>
                    </w:pPr>
                    <w:r>
                      <w:rPr>
                        <w:rFonts w:ascii="Arial MT" w:eastAsia="Arial MT"/>
                        <w:color w:val="FF0000"/>
                        <w:sz w:val="20"/>
                      </w:rPr>
                      <w:t>Kafka</w:t>
                    </w:r>
                    <w:r>
                      <w:rPr>
                        <w:rFonts w:ascii="Arial MT" w:eastAsia="Arial MT"/>
                        <w:color w:val="FF0000"/>
                        <w:spacing w:val="40"/>
                        <w:sz w:val="20"/>
                      </w:rPr>
                      <w:t xml:space="preserve"> </w:t>
                    </w:r>
                    <w:r>
                      <w:rPr>
                        <w:rFonts w:ascii="Arial MT" w:eastAsia="Arial MT"/>
                        <w:color w:val="FF0000"/>
                        <w:sz w:val="20"/>
                      </w:rPr>
                      <w:t>Broker</w:t>
                    </w:r>
                    <w:r>
                      <w:rPr>
                        <w:rFonts w:hint="eastAsia" w:ascii="微软雅黑" w:eastAsia="微软雅黑"/>
                        <w:color w:val="FF0000"/>
                        <w:sz w:val="20"/>
                      </w:rPr>
                      <w:t>总体工作流程</w:t>
                    </w:r>
                  </w:p>
                </w:txbxContent>
              </v:textbox>
            </v:shape>
            <v:shape id="_x0000_s1209" o:spid="_x0000_s1209" o:spt="202" type="#_x0000_t202" style="position:absolute;left:5192;top:1295;height:542;width:16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884" w:right="0" w:firstLine="0"/>
                      <w:jc w:val="left"/>
                      <w:rPr>
                        <w:rFonts w:ascii="Arial"/>
                        <w:b/>
                        <w:sz w:val="13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3"/>
                      </w:rPr>
                      <w:t>Zookeeper</w:t>
                    </w:r>
                  </w:p>
                  <w:p>
                    <w:pPr>
                      <w:spacing w:before="10" w:line="240" w:lineRule="auto"/>
                      <w:rPr>
                        <w:rFonts w:ascii="Arial"/>
                        <w:b/>
                        <w:sz w:val="15"/>
                      </w:rPr>
                    </w:pPr>
                  </w:p>
                  <w:p>
                    <w:pPr>
                      <w:spacing w:before="1" w:line="207" w:lineRule="exact"/>
                      <w:ind w:left="0" w:right="0" w:firstLine="0"/>
                      <w:jc w:val="left"/>
                      <w:rPr>
                        <w:rFonts w:ascii="Arial MT" w:hAnsi="Arial MT"/>
                        <w:sz w:val="13"/>
                      </w:rPr>
                    </w:pPr>
                    <w:r>
                      <w:rPr>
                        <w:rFonts w:ascii="Arial MT" w:hAnsi="Arial MT"/>
                        <w:w w:val="105"/>
                        <w:position w:val="1"/>
                        <w:sz w:val="13"/>
                      </w:rPr>
                      <w:t>controller</w:t>
                    </w:r>
                    <w:r>
                      <w:rPr>
                        <w:rFonts w:ascii="Arial MT" w:hAnsi="Arial MT"/>
                        <w:spacing w:val="9"/>
                        <w:w w:val="105"/>
                        <w:position w:val="1"/>
                        <w:sz w:val="13"/>
                      </w:rPr>
                      <w:t xml:space="preserve"> </w:t>
                    </w:r>
                    <w:r>
                      <w:rPr>
                        <w:rFonts w:ascii="微软雅黑" w:hAnsi="微软雅黑"/>
                        <w:color w:val="FF0000"/>
                        <w:w w:val="105"/>
                        <w:sz w:val="13"/>
                      </w:rPr>
                      <w:t>“</w:t>
                    </w:r>
                    <w:r>
                      <w:rPr>
                        <w:rFonts w:ascii="Arial MT" w:hAnsi="Arial MT"/>
                        <w:color w:val="FF0000"/>
                        <w:w w:val="105"/>
                        <w:sz w:val="13"/>
                      </w:rPr>
                      <w:t>brokerid</w:t>
                    </w:r>
                    <w:r>
                      <w:rPr>
                        <w:rFonts w:ascii="微软雅黑" w:hAnsi="微软雅黑"/>
                        <w:color w:val="FF0000"/>
                        <w:w w:val="105"/>
                        <w:sz w:val="13"/>
                      </w:rPr>
                      <w:t>”</w:t>
                    </w:r>
                    <w:r>
                      <w:rPr>
                        <w:rFonts w:ascii="Arial MT" w:hAnsi="Arial MT"/>
                        <w:color w:val="FF0000"/>
                        <w:w w:val="105"/>
                        <w:sz w:val="13"/>
                      </w:rPr>
                      <w:t>:0</w:t>
                    </w:r>
                  </w:p>
                </w:txbxContent>
              </v:textbox>
            </v:shape>
            <v:shape id="_x0000_s1210" o:spid="_x0000_s1210" o:spt="202" type="#_x0000_t202" style="position:absolute;left:3434;top:2079;height:315;width:85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5" w:lineRule="auto"/>
                      <w:ind w:left="0" w:right="18" w:firstLine="0"/>
                      <w:jc w:val="left"/>
                      <w:rPr>
                        <w:rFonts w:hint="eastAsia" w:ascii="宋体" w:eastAsia="宋体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spacing w:val="-1"/>
                        <w:w w:val="105"/>
                        <w:sz w:val="13"/>
                      </w:rPr>
                      <w:t>1</w:t>
                    </w:r>
                    <w:r>
                      <w:rPr>
                        <w:rFonts w:hint="eastAsia" w:ascii="宋体" w:eastAsia="宋体"/>
                        <w:spacing w:val="-1"/>
                        <w:w w:val="105"/>
                        <w:sz w:val="13"/>
                      </w:rPr>
                      <w:t>）</w:t>
                    </w:r>
                    <w:r>
                      <w:rPr>
                        <w:rFonts w:ascii="Times New Roman" w:eastAsia="Times New Roman"/>
                        <w:spacing w:val="-1"/>
                        <w:w w:val="105"/>
                        <w:sz w:val="13"/>
                      </w:rPr>
                      <w:t>broker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启动后在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zk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中注册</w:t>
                    </w:r>
                  </w:p>
                </w:txbxContent>
              </v:textbox>
            </v:shape>
            <v:shape id="_x0000_s1211" o:spid="_x0000_s1211" o:spt="202" type="#_x0000_t202" style="position:absolute;left:5123;top:2009;height:305;width:15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5" w:lineRule="auto"/>
                      <w:ind w:left="0" w:right="18" w:firstLine="0"/>
                      <w:jc w:val="left"/>
                      <w:rPr>
                        <w:rFonts w:hint="eastAsia" w:ascii="宋体" w:eastAsia="宋体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spacing w:val="-1"/>
                        <w:w w:val="105"/>
                        <w:sz w:val="13"/>
                      </w:rPr>
                      <w:t>2</w:t>
                    </w:r>
                    <w:r>
                      <w:rPr>
                        <w:rFonts w:hint="eastAsia" w:ascii="宋体" w:eastAsia="宋体"/>
                        <w:spacing w:val="-1"/>
                        <w:w w:val="105"/>
                        <w:sz w:val="13"/>
                      </w:rPr>
                      <w:t>）</w:t>
                    </w:r>
                    <w:r>
                      <w:rPr>
                        <w:rFonts w:ascii="Times New Roman" w:eastAsia="Times New Roman"/>
                        <w:spacing w:val="-1"/>
                        <w:w w:val="105"/>
                        <w:sz w:val="13"/>
                      </w:rPr>
                      <w:t>controller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谁先注册，谁说了算</w:t>
                    </w:r>
                  </w:p>
                </w:txbxContent>
              </v:textbox>
            </v:shape>
            <v:shape id="_x0000_s1212" o:spid="_x0000_s1212" o:spt="202" type="#_x0000_t202" style="position:absolute;left:7083;top:1589;height:711;width:23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54" w:lineRule="auto"/>
                      <w:ind w:left="0" w:right="105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/brokers/topics/first/partitions/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0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/state</w:t>
                    </w:r>
                    <w:r>
                      <w:rPr>
                        <w:rFonts w:ascii="Arial MT"/>
                        <w:spacing w:val="-3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"</w:t>
                    </w:r>
                    <w:r>
                      <w:rPr>
                        <w:rFonts w:ascii="Arial MT"/>
                        <w:color w:val="FF0000"/>
                        <w:spacing w:val="2"/>
                        <w:w w:val="105"/>
                        <w:sz w:val="13"/>
                      </w:rPr>
                      <w:t>l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eader</w:t>
                    </w:r>
                    <w:r>
                      <w:rPr>
                        <w:rFonts w:ascii="Arial MT"/>
                        <w:color w:val="FF0000"/>
                        <w:spacing w:val="-3"/>
                        <w:w w:val="105"/>
                        <w:sz w:val="13"/>
                      </w:rPr>
                      <w:t>"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:</w:t>
                    </w:r>
                    <w:r>
                      <w:rPr>
                        <w:rFonts w:ascii="Arial MT"/>
                        <w:color w:val="FF0000"/>
                        <w:spacing w:val="-24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pacing w:val="-74"/>
                        <w:w w:val="105"/>
                        <w:position w:val="1"/>
                        <w:sz w:val="13"/>
                      </w:rPr>
                      <w:t>1</w:t>
                    </w:r>
                    <w:r>
                      <w:rPr>
                        <w:rFonts w:ascii="Arial MT"/>
                        <w:color w:val="FF0000"/>
                        <w:w w:val="105"/>
                        <w:position w:val="1"/>
                        <w:sz w:val="13"/>
                      </w:rPr>
                      <w:t>0</w:t>
                    </w:r>
                    <w:r>
                      <w:rPr>
                        <w:rFonts w:ascii="Arial MT"/>
                        <w:color w:val="FF0000"/>
                        <w:spacing w:val="-18"/>
                        <w:position w:val="1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,"</w:t>
                    </w:r>
                    <w:r>
                      <w:rPr>
                        <w:rFonts w:ascii="Arial MT"/>
                        <w:color w:val="FF0000"/>
                        <w:spacing w:val="2"/>
                        <w:w w:val="105"/>
                        <w:sz w:val="13"/>
                      </w:rPr>
                      <w:t>i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sr":[</w:t>
                    </w:r>
                    <w:r>
                      <w:rPr>
                        <w:rFonts w:ascii="Arial MT"/>
                        <w:color w:val="FF0000"/>
                        <w:spacing w:val="-14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1,</w:t>
                    </w:r>
                    <w:r>
                      <w:rPr>
                        <w:rFonts w:ascii="Arial MT"/>
                        <w:color w:val="FF0000"/>
                        <w:spacing w:val="3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0</w:t>
                    </w:r>
                    <w:r>
                      <w:rPr>
                        <w:rFonts w:ascii="Arial MT"/>
                        <w:color w:val="FF0000"/>
                        <w:spacing w:val="-11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,2</w:t>
                    </w:r>
                    <w:r>
                      <w:rPr>
                        <w:rFonts w:ascii="Arial MT"/>
                        <w:color w:val="FF0000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pacing w:val="-10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]</w:t>
                    </w:r>
                  </w:p>
                  <w:p>
                    <w:pPr>
                      <w:spacing w:before="58" w:line="235" w:lineRule="auto"/>
                      <w:ind w:left="843" w:right="18" w:firstLine="0"/>
                      <w:jc w:val="left"/>
                      <w:rPr>
                        <w:rFonts w:ascii="Times New Roman" w:eastAsia="Times New Roman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spacing w:val="-1"/>
                        <w:w w:val="105"/>
                        <w:sz w:val="13"/>
                      </w:rPr>
                      <w:t>5</w:t>
                    </w:r>
                    <w:r>
                      <w:rPr>
                        <w:rFonts w:hint="eastAsia" w:ascii="宋体" w:eastAsia="宋体"/>
                        <w:spacing w:val="-1"/>
                        <w:w w:val="105"/>
                        <w:sz w:val="13"/>
                      </w:rPr>
                      <w:t>）</w:t>
                    </w:r>
                    <w:r>
                      <w:rPr>
                        <w:rFonts w:ascii="Times New Roman" w:eastAsia="Times New Roman"/>
                        <w:spacing w:val="-1"/>
                        <w:w w:val="105"/>
                        <w:sz w:val="13"/>
                      </w:rPr>
                      <w:t>Controller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将节点信息上传到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ZK</w:t>
                    </w:r>
                  </w:p>
                </w:txbxContent>
              </v:textbox>
            </v:shape>
            <v:shape id="_x0000_s1213" o:spid="_x0000_s1213" o:spt="202" type="#_x0000_t202" style="position:absolute;left:1960;top:2624;height:306;width:10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7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AR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：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Kafka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分区中</w:t>
                    </w:r>
                  </w:p>
                  <w:p>
                    <w:pPr>
                      <w:spacing w:before="0" w:line="148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3"/>
                      </w:rPr>
                    </w:pP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的所有副本统称</w:t>
                    </w:r>
                  </w:p>
                </w:txbxContent>
              </v:textbox>
            </v:shape>
            <v:shape id="_x0000_s1214" o:spid="_x0000_s1214" o:spt="202" type="#_x0000_t202" style="position:absolute;left:3580;top:2677;height:414;width:9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7" w:lineRule="exact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Kafka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cluster</w:t>
                    </w:r>
                  </w:p>
                  <w:p>
                    <w:pPr>
                      <w:spacing w:before="85"/>
                      <w:ind w:left="127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broker0</w:t>
                    </w:r>
                  </w:p>
                </w:txbxContent>
              </v:textbox>
            </v:shape>
            <v:shape id="_x0000_s1215" o:spid="_x0000_s1215" o:spt="202" type="#_x0000_t202" style="position:absolute;left:5128;top:2439;height:315;width:16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7" w:lineRule="exact"/>
                      <w:ind w:left="0" w:right="0" w:firstLine="0"/>
                      <w:jc w:val="left"/>
                      <w:rPr>
                        <w:rFonts w:ascii="Times New Roman" w:eastAsia="Times New Roman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3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）由选举出来的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Controller</w:t>
                    </w:r>
                  </w:p>
                  <w:p>
                    <w:pPr>
                      <w:spacing w:before="0" w:line="158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3"/>
                      </w:rPr>
                    </w:pPr>
                    <w:r>
                      <w:rPr>
                        <w:rFonts w:hint="eastAsia" w:ascii="宋体" w:eastAsia="宋体"/>
                        <w:spacing w:val="-1"/>
                        <w:w w:val="105"/>
                        <w:sz w:val="13"/>
                      </w:rPr>
                      <w:t>监听</w:t>
                    </w:r>
                    <w:r>
                      <w:rPr>
                        <w:rFonts w:ascii="Times New Roman" w:eastAsia="Times New Roman"/>
                        <w:spacing w:val="-1"/>
                        <w:w w:val="105"/>
                        <w:sz w:val="13"/>
                      </w:rPr>
                      <w:t>brokers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节点变化</w:t>
                    </w:r>
                  </w:p>
                </w:txbxContent>
              </v:textbox>
            </v:shape>
            <v:shape id="_x0000_s1216" o:spid="_x0000_s1216" o:spt="202" type="#_x0000_t202" style="position:absolute;left:7139;top:2679;height:151;width:7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1" w:lineRule="exact"/>
                      <w:ind w:left="0" w:right="0" w:firstLine="0"/>
                      <w:jc w:val="left"/>
                      <w:rPr>
                        <w:rFonts w:ascii="Times New Roman" w:eastAsia="Times New Roman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9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）获取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ISR</w:t>
                    </w:r>
                  </w:p>
                </w:txbxContent>
              </v:textbox>
            </v:shape>
            <v:shape id="_x0000_s1217" o:spid="_x0000_s1217" o:spt="202" type="#_x0000_t202" style="position:absolute;left:8296;top:2915;height:151;width:12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1" w:lineRule="exact"/>
                      <w:ind w:left="0" w:right="0" w:firstLine="0"/>
                      <w:jc w:val="left"/>
                      <w:rPr>
                        <w:rFonts w:ascii="Times New Roman" w:eastAsia="Times New Roman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11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）更新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Leader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及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ISR</w:t>
                    </w:r>
                  </w:p>
                </w:txbxContent>
              </v:textbox>
            </v:shape>
            <v:shape id="_x0000_s1218" o:spid="_x0000_s1218" o:spt="202" type="#_x0000_t202" style="position:absolute;left:6338;top:3356;height:151;width:17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8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）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Controller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监听到节点变化</w:t>
                    </w:r>
                  </w:p>
                </w:txbxContent>
              </v:textbox>
            </v:shape>
            <v:shape id="_x0000_s1219" o:spid="_x0000_s1219" o:spt="202" type="#_x0000_t202" style="position:absolute;left:1940;top:3523;height:1200;width:13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5" w:lineRule="auto"/>
                      <w:ind w:left="0" w:right="320" w:firstLine="0"/>
                      <w:jc w:val="left"/>
                      <w:rPr>
                        <w:rFonts w:hint="eastAsia" w:ascii="宋体" w:eastAsia="宋体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7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）假设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Broker1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中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Leader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挂了</w:t>
                    </w:r>
                  </w:p>
                  <w:p>
                    <w:pPr>
                      <w:spacing w:before="8" w:line="240" w:lineRule="auto"/>
                      <w:rPr>
                        <w:rFonts w:ascii="宋体"/>
                        <w:sz w:val="10"/>
                      </w:rPr>
                    </w:pPr>
                  </w:p>
                  <w:p>
                    <w:pPr>
                      <w:spacing w:before="0" w:line="214" w:lineRule="exact"/>
                      <w:ind w:left="821" w:right="0" w:firstLine="0"/>
                      <w:jc w:val="left"/>
                      <w:rPr>
                        <w:rFonts w:hint="eastAsia" w:ascii="微软雅黑" w:eastAsia="微软雅黑"/>
                        <w:sz w:val="13"/>
                      </w:rPr>
                    </w:pPr>
                    <w:r>
                      <w:rPr>
                        <w:rFonts w:hint="eastAsia" w:ascii="微软雅黑" w:eastAsia="微软雅黑"/>
                        <w:spacing w:val="-1"/>
                        <w:w w:val="105"/>
                        <w:sz w:val="13"/>
                      </w:rPr>
                      <w:t>发送消息</w:t>
                    </w:r>
                  </w:p>
                  <w:p>
                    <w:pPr>
                      <w:tabs>
                        <w:tab w:val="left" w:pos="493"/>
                      </w:tabs>
                      <w:spacing w:before="0" w:line="124" w:lineRule="exact"/>
                      <w:ind w:left="61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pacing w:val="-73"/>
                        <w:w w:val="105"/>
                        <w:sz w:val="13"/>
                      </w:rPr>
                      <w:t>2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2</w:t>
                    </w:r>
                    <w:r>
                      <w:rPr>
                        <w:rFonts w:ascii="Arial MT"/>
                        <w:sz w:val="13"/>
                      </w:rPr>
                      <w:tab/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1</w:t>
                    </w:r>
                  </w:p>
                  <w:p>
                    <w:pPr>
                      <w:spacing w:before="80" w:line="261" w:lineRule="auto"/>
                      <w:ind w:left="9" w:right="806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Kafka</w:t>
                    </w:r>
                    <w:r>
                      <w:rPr>
                        <w:rFonts w:ascii="Arial MT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Producer</w:t>
                    </w:r>
                  </w:p>
                </w:txbxContent>
              </v:textbox>
            </v:shape>
            <v:shape id="_x0000_s1220" o:spid="_x0000_s1220" o:spt="202" type="#_x0000_t202" style="position:absolute;left:3732;top:3803;height:580;width:11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broker1</w:t>
                    </w:r>
                  </w:p>
                  <w:p>
                    <w:pPr>
                      <w:spacing w:before="114"/>
                      <w:ind w:left="81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TopicA-Partition0</w:t>
                    </w:r>
                  </w:p>
                  <w:p>
                    <w:pPr>
                      <w:spacing w:before="15"/>
                      <w:ind w:left="7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Leader</w:t>
                    </w:r>
                  </w:p>
                </w:txbxContent>
              </v:textbox>
            </v:shape>
            <v:shape id="_x0000_s1221" o:spid="_x0000_s1221" o:spt="202" type="#_x0000_t202" style="position:absolute;left:5218;top:3639;height:904;width:28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8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4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）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Controller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决定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Leader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选举</w:t>
                    </w:r>
                  </w:p>
                  <w:p>
                    <w:pPr>
                      <w:spacing w:before="94" w:line="235" w:lineRule="auto"/>
                      <w:ind w:left="782" w:right="18" w:firstLine="0"/>
                      <w:jc w:val="left"/>
                      <w:rPr>
                        <w:rFonts w:hint="eastAsia" w:ascii="宋体" w:eastAsia="宋体"/>
                        <w:sz w:val="13"/>
                      </w:rPr>
                    </w:pPr>
                    <w:r>
                      <w:rPr>
                        <w:rFonts w:hint="eastAsia" w:ascii="宋体" w:eastAsia="宋体"/>
                        <w:spacing w:val="-1"/>
                        <w:w w:val="105"/>
                        <w:sz w:val="13"/>
                      </w:rPr>
                      <w:t>选举规则：在</w:t>
                    </w:r>
                    <w:r>
                      <w:rPr>
                        <w:rFonts w:ascii="Times New Roman" w:eastAsia="Times New Roman"/>
                        <w:spacing w:val="-1"/>
                        <w:w w:val="105"/>
                        <w:sz w:val="13"/>
                      </w:rPr>
                      <w:t>isr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中存活为前提，按照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AR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中排在前面的优先。例如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ar[1,0,2],</w:t>
                    </w:r>
                    <w:r>
                      <w:rPr>
                        <w:rFonts w:ascii="Times New Roman" w:eastAsia="Times New Roman"/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isr</w:t>
                    </w:r>
                    <w:r>
                      <w:rPr>
                        <w:rFonts w:ascii="Times New Roman" w:eastAsia="Times New Roman"/>
                        <w:spacing w:val="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[1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0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2]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，那么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leader</w:t>
                    </w:r>
                    <w:r>
                      <w:rPr>
                        <w:rFonts w:ascii="Times New Roman" w:eastAsia="Times New Roman"/>
                        <w:spacing w:val="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就会按照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1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0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，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2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的顺序轮询</w:t>
                    </w:r>
                  </w:p>
                </w:txbxContent>
              </v:textbox>
            </v:shape>
            <v:shape id="_x0000_s1222" o:spid="_x0000_s1222" o:spt="202" type="#_x0000_t202" style="position:absolute;left:8328;top:3707;height:479;width:14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5" w:lineRule="auto"/>
                      <w:ind w:left="0" w:right="18" w:firstLine="0"/>
                      <w:jc w:val="left"/>
                      <w:rPr>
                        <w:rFonts w:hint="eastAsia" w:ascii="宋体" w:eastAsia="宋体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spacing w:val="-1"/>
                        <w:w w:val="105"/>
                        <w:sz w:val="13"/>
                      </w:rPr>
                      <w:t>10</w:t>
                    </w:r>
                    <w:r>
                      <w:rPr>
                        <w:rFonts w:hint="eastAsia" w:ascii="宋体" w:eastAsia="宋体"/>
                        <w:spacing w:val="-1"/>
                        <w:w w:val="105"/>
                        <w:sz w:val="13"/>
                      </w:rPr>
                      <w:t>）选举新的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Leader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（</w:t>
                    </w:r>
                    <w:r>
                      <w:rPr>
                        <w:rFonts w:hint="eastAsia" w:ascii="宋体" w:eastAsia="宋体"/>
                        <w:color w:val="FF0000"/>
                        <w:w w:val="105"/>
                        <w:sz w:val="13"/>
                      </w:rPr>
                      <w:t>在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3"/>
                      </w:rPr>
                      <w:t>isr</w:t>
                    </w:r>
                    <w:r>
                      <w:rPr>
                        <w:rFonts w:hint="eastAsia" w:ascii="宋体" w:eastAsia="宋体"/>
                        <w:color w:val="FF0000"/>
                        <w:w w:val="105"/>
                        <w:sz w:val="13"/>
                      </w:rPr>
                      <w:t>中存活为前提，按照</w:t>
                    </w:r>
                    <w:r>
                      <w:rPr>
                        <w:rFonts w:ascii="Times New Roman" w:eastAsia="Times New Roman"/>
                        <w:color w:val="FF0000"/>
                        <w:w w:val="105"/>
                        <w:sz w:val="13"/>
                      </w:rPr>
                      <w:t>AR</w:t>
                    </w:r>
                    <w:r>
                      <w:rPr>
                        <w:rFonts w:hint="eastAsia" w:ascii="宋体" w:eastAsia="宋体"/>
                        <w:color w:val="FF0000"/>
                        <w:w w:val="105"/>
                        <w:sz w:val="13"/>
                      </w:rPr>
                      <w:t>中排在前面的优先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）</w:t>
                    </w:r>
                  </w:p>
                </w:txbxContent>
              </v:textbox>
            </v:shape>
            <v:shape id="_x0000_s1223" o:spid="_x0000_s1223" o:spt="202" type="#_x0000_t202" style="position:absolute;left:2736;top:4530;height:342;width:703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46" w:lineRule="exact"/>
                      <w:ind w:left="0" w:right="18" w:firstLine="0"/>
                      <w:jc w:val="right"/>
                      <w:rPr>
                        <w:rFonts w:hint="eastAsia" w:ascii="宋体" w:eastAsia="宋体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6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）其他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contorller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从</w:t>
                    </w:r>
                    <w:r>
                      <w:rPr>
                        <w:rFonts w:ascii="Times New Roman" w:eastAsia="Times New Roman"/>
                        <w:w w:val="105"/>
                        <w:sz w:val="13"/>
                      </w:rPr>
                      <w:t>zk</w:t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同</w:t>
                    </w:r>
                  </w:p>
                  <w:p>
                    <w:pPr>
                      <w:tabs>
                        <w:tab w:val="left" w:pos="5606"/>
                      </w:tabs>
                      <w:spacing w:before="0" w:line="196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3"/>
                      </w:rPr>
                    </w:pPr>
                    <w:r>
                      <w:rPr>
                        <w:rFonts w:hint="eastAsia" w:ascii="微软雅黑" w:eastAsia="微软雅黑"/>
                        <w:w w:val="105"/>
                        <w:position w:val="-1"/>
                        <w:sz w:val="13"/>
                      </w:rPr>
                      <w:t>应答消息</w:t>
                    </w:r>
                    <w:r>
                      <w:rPr>
                        <w:rFonts w:hint="eastAsia" w:ascii="微软雅黑" w:eastAsia="微软雅黑"/>
                        <w:w w:val="105"/>
                        <w:position w:val="-1"/>
                        <w:sz w:val="13"/>
                      </w:rPr>
                      <w:tab/>
                    </w:r>
                    <w:r>
                      <w:rPr>
                        <w:rFonts w:hint="eastAsia" w:ascii="宋体" w:eastAsia="宋体"/>
                        <w:w w:val="105"/>
                        <w:sz w:val="13"/>
                      </w:rPr>
                      <w:t>步相关信息</w:t>
                    </w:r>
                  </w:p>
                </w:txbxContent>
              </v:textbox>
            </v:shape>
            <v:shape id="_x0000_s1224" o:spid="_x0000_s1224" o:spt="202" type="#_x0000_t202" style="position:absolute;left:5341;top:4987;height:276;width:8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259" w:lineRule="auto"/>
                      <w:ind w:left="308" w:right="164" w:hanging="116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spacing w:val="-1"/>
                        <w:w w:val="105"/>
                        <w:sz w:val="11"/>
                      </w:rPr>
                      <w:t>Segment</w:t>
                    </w:r>
                    <w:r>
                      <w:rPr>
                        <w:rFonts w:ascii="Arial MT"/>
                        <w:spacing w:val="-3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1"/>
                      </w:rPr>
                      <w:t>(1G)</w:t>
                    </w:r>
                  </w:p>
                </w:txbxContent>
              </v:textbox>
            </v:shape>
            <v:shape id="_x0000_s1225" o:spid="_x0000_s1225" o:spt="202" type="#_x0000_t202" style="position:absolute;left:7140;top:4776;height:493;width:783;" filled="f" stroked="t" coordsize="21600,21600">
              <v:path/>
              <v:fill on="f" focussize="0,0"/>
              <v:stroke weight="0.284251968503937pt" color="#FFC000"/>
              <v:imagedata o:title=""/>
              <o:lock v:ext="edit"/>
              <v:textbox inset="0mm,0mm,0mm,0mm">
                <w:txbxContent>
                  <w:p>
                    <w:pPr>
                      <w:spacing w:before="12" w:line="240" w:lineRule="auto"/>
                      <w:rPr>
                        <w:rFonts w:ascii="Microsoft YaHei UI"/>
                        <w:b/>
                        <w:sz w:val="8"/>
                      </w:rPr>
                    </w:pPr>
                  </w:p>
                  <w:p>
                    <w:pPr>
                      <w:spacing w:before="0"/>
                      <w:ind w:left="89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Controller</w:t>
                    </w:r>
                  </w:p>
                </w:txbxContent>
              </v:textbox>
            </v:shape>
            <v:shape id="_x0000_s1226" o:spid="_x0000_s1226" o:spt="202" type="#_x0000_t202" style="position:absolute;left:6178;top:4779;height:203;width:8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" w:line="191" w:lineRule="exact"/>
                      <w:ind w:left="193" w:right="0" w:firstLine="0"/>
                      <w:jc w:val="left"/>
                      <w:rPr>
                        <w:rFonts w:hint="eastAsia" w:ascii="微软雅黑" w:eastAsia="微软雅黑"/>
                        <w:sz w:val="11"/>
                      </w:rPr>
                    </w:pPr>
                    <w:r>
                      <w:rPr>
                        <w:rFonts w:ascii="Arial MT" w:eastAsia="Arial MT"/>
                        <w:w w:val="105"/>
                        <w:sz w:val="11"/>
                      </w:rPr>
                      <w:t>.index</w:t>
                    </w:r>
                    <w:r>
                      <w:rPr>
                        <w:rFonts w:hint="eastAsia" w:ascii="微软雅黑" w:eastAsia="微软雅黑"/>
                        <w:w w:val="105"/>
                        <w:sz w:val="11"/>
                      </w:rPr>
                      <w:t>文件</w:t>
                    </w:r>
                  </w:p>
                </w:txbxContent>
              </v:textbox>
            </v:shape>
            <v:shape id="_x0000_s1227" o:spid="_x0000_s1227" o:spt="202" type="#_x0000_t202" style="position:absolute;left:6178;top:4561;height:212;width:8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9" w:lineRule="exact"/>
                      <w:ind w:left="256" w:right="0" w:firstLine="0"/>
                      <w:jc w:val="left"/>
                      <w:rPr>
                        <w:rFonts w:hint="eastAsia" w:ascii="微软雅黑" w:eastAsia="微软雅黑"/>
                        <w:sz w:val="11"/>
                      </w:rPr>
                    </w:pPr>
                    <w:r>
                      <w:rPr>
                        <w:rFonts w:ascii="Arial MT" w:eastAsia="Arial MT"/>
                        <w:w w:val="105"/>
                        <w:sz w:val="11"/>
                      </w:rPr>
                      <w:t>.log</w:t>
                    </w:r>
                    <w:r>
                      <w:rPr>
                        <w:rFonts w:hint="eastAsia" w:ascii="微软雅黑" w:eastAsia="微软雅黑"/>
                        <w:w w:val="105"/>
                        <w:sz w:val="11"/>
                      </w:rPr>
                      <w:t>文件</w:t>
                    </w:r>
                  </w:p>
                </w:txbxContent>
              </v:textbox>
            </v:shape>
            <v:shape id="_x0000_s1228" o:spid="_x0000_s1228" o:spt="202" type="#_x0000_t202" style="position:absolute;left:5341;top:4561;height:310;width:83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1" w:line="109" w:lineRule="exact"/>
                      <w:ind w:left="199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105"/>
                        <w:sz w:val="11"/>
                      </w:rPr>
                      <w:t>Segment</w:t>
                    </w:r>
                  </w:p>
                  <w:p>
                    <w:pPr>
                      <w:spacing w:before="0" w:line="169" w:lineRule="exact"/>
                      <w:ind w:left="238" w:right="0" w:firstLine="0"/>
                      <w:jc w:val="left"/>
                      <w:rPr>
                        <w:rFonts w:hint="eastAsia" w:ascii="微软雅黑" w:eastAsia="微软雅黑"/>
                        <w:sz w:val="11"/>
                      </w:rPr>
                    </w:pPr>
                    <w:r>
                      <w:rPr>
                        <w:rFonts w:hint="eastAsia" w:ascii="微软雅黑" w:eastAsia="微软雅黑"/>
                        <w:w w:val="105"/>
                        <w:sz w:val="11"/>
                      </w:rPr>
                      <w:t>（</w:t>
                    </w:r>
                    <w:r>
                      <w:rPr>
                        <w:rFonts w:ascii="Arial MT" w:eastAsia="Arial MT"/>
                        <w:w w:val="105"/>
                        <w:sz w:val="11"/>
                      </w:rPr>
                      <w:t>1G</w:t>
                    </w:r>
                    <w:r>
                      <w:rPr>
                        <w:rFonts w:hint="eastAsia" w:ascii="微软雅黑" w:eastAsia="微软雅黑"/>
                        <w:w w:val="105"/>
                        <w:sz w:val="11"/>
                      </w:rPr>
                      <w:t>）</w:t>
                    </w:r>
                  </w:p>
                </w:txbxContent>
              </v:textbox>
            </v:shape>
            <v:shape id="_x0000_s1229" o:spid="_x0000_s1229" o:spt="202" type="#_x0000_t202" style="position:absolute;left:5123;top:4531;height:731;width:2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240" w:lineRule="auto"/>
                      <w:rPr>
                        <w:rFonts w:ascii="Microsoft YaHei UI"/>
                        <w:b/>
                        <w:sz w:val="8"/>
                      </w:rPr>
                    </w:pPr>
                  </w:p>
                  <w:p>
                    <w:pPr>
                      <w:spacing w:before="0"/>
                      <w:ind w:left="52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L</w:t>
                    </w:r>
                  </w:p>
                  <w:p>
                    <w:pPr>
                      <w:spacing w:before="14"/>
                      <w:ind w:left="52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O</w:t>
                    </w:r>
                  </w:p>
                  <w:p>
                    <w:pPr>
                      <w:spacing w:before="15"/>
                      <w:ind w:left="52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g</w:t>
                    </w:r>
                  </w:p>
                </w:txbxContent>
              </v:textbox>
            </v:shape>
            <v:shape id="_x0000_s1230" o:spid="_x0000_s1230" o:spt="202" type="#_x0000_t202" style="position:absolute;left:3554;top:4531;height:735;width:15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6"/>
                      <w:ind w:left="177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broker2</w:t>
                    </w:r>
                  </w:p>
                </w:txbxContent>
              </v:textbox>
            </v:shape>
            <v:shape id="_x0000_s1231" o:spid="_x0000_s1231" o:spt="202" type="#_x0000_t202" style="position:absolute;left:3717;top:4763;height:437;width:1227;" filled="f" stroked="t" coordsize="21600,21600">
              <v:path/>
              <v:fill on="f" focussize="0,0"/>
              <v:stroke weight="0.284173228346457pt" color="#6FAC46"/>
              <v:imagedata o:title=""/>
              <o:lock v:ext="edit"/>
              <v:textbox inset="0mm,0mm,0mm,0mm">
                <w:txbxContent>
                  <w:p>
                    <w:pPr>
                      <w:spacing w:before="66"/>
                      <w:ind w:left="9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TopicA-Partition0</w:t>
                    </w:r>
                  </w:p>
                  <w:p>
                    <w:pPr>
                      <w:spacing w:before="11"/>
                      <w:ind w:left="79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position w:val="2"/>
                        <w:sz w:val="13"/>
                      </w:rPr>
                      <w:t>Follower</w:t>
                    </w:r>
                    <w:r>
                      <w:rPr>
                        <w:rFonts w:ascii="Arial MT"/>
                        <w:spacing w:val="33"/>
                        <w:w w:val="105"/>
                        <w:position w:val="2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1232" o:spid="_x0000_s1232" o:spt="202" type="#_x0000_t202" style="position:absolute;left:5193;top:3992;height:437;width:783;" filled="f" stroked="t" coordsize="21600,21600">
              <v:path/>
              <v:fill on="f" focussize="0,0"/>
              <v:stroke weight="0.284251968503937pt" color="#FFC000"/>
              <v:imagedata o:title=""/>
              <o:lock v:ext="edit"/>
              <v:textbox inset="0mm,0mm,0mm,0mm">
                <w:txbxContent>
                  <w:p>
                    <w:pPr>
                      <w:spacing w:before="4" w:line="240" w:lineRule="auto"/>
                      <w:rPr>
                        <w:rFonts w:ascii="Microsoft YaHei UI"/>
                        <w:b/>
                        <w:sz w:val="8"/>
                      </w:rPr>
                    </w:pPr>
                  </w:p>
                  <w:p>
                    <w:pPr>
                      <w:spacing w:before="1"/>
                      <w:ind w:left="88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Controller</w:t>
                    </w:r>
                  </w:p>
                </w:txbxContent>
              </v:textbox>
            </v:shape>
            <v:shape id="_x0000_s1233" o:spid="_x0000_s1233" o:spt="202" type="#_x0000_t202" style="position:absolute;left:5187;top:3113;height:442;width:789;" fillcolor="#FFC000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" w:line="240" w:lineRule="auto"/>
                      <w:rPr>
                        <w:rFonts w:ascii="Microsoft YaHei UI"/>
                        <w:b/>
                        <w:sz w:val="8"/>
                      </w:rPr>
                    </w:pPr>
                  </w:p>
                  <w:p>
                    <w:pPr>
                      <w:spacing w:before="0"/>
                      <w:ind w:left="93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Controller</w:t>
                    </w:r>
                  </w:p>
                </w:txbxContent>
              </v:textbox>
            </v:shape>
            <v:shape id="_x0000_s1234" o:spid="_x0000_s1234" o:spt="202" type="#_x0000_t202" style="position:absolute;left:3717;top:3109;height:437;width:1227;" filled="f" stroked="t" coordsize="21600,21600">
              <v:path/>
              <v:fill on="f" focussize="0,0"/>
              <v:stroke weight="0.425354330708661pt" color="#6FAC46"/>
              <v:imagedata o:title=""/>
              <o:lock v:ext="edit"/>
              <v:textbox inset="0mm,0mm,0mm,0mm">
                <w:txbxContent>
                  <w:p>
                    <w:pPr>
                      <w:spacing w:before="62" w:line="266" w:lineRule="auto"/>
                      <w:ind w:left="76" w:right="82" w:firstLine="1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pacing w:val="-1"/>
                        <w:w w:val="105"/>
                        <w:sz w:val="13"/>
                      </w:rPr>
                      <w:t>TopicA-Partition0</w:t>
                    </w:r>
                    <w:r>
                      <w:rPr>
                        <w:rFonts w:ascii="Arial MT"/>
                        <w:spacing w:val="-3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spacing w:val="-74"/>
                        <w:w w:val="105"/>
                        <w:position w:val="2"/>
                        <w:sz w:val="13"/>
                      </w:rPr>
                      <w:t>L</w:t>
                    </w:r>
                    <w:r>
                      <w:rPr>
                        <w:rFonts w:ascii="Arial MT"/>
                        <w:spacing w:val="-10"/>
                        <w:w w:val="105"/>
                        <w:position w:val="2"/>
                        <w:sz w:val="13"/>
                      </w:rPr>
                      <w:t>F</w:t>
                    </w:r>
                    <w:r>
                      <w:rPr>
                        <w:rFonts w:ascii="Arial MT"/>
                        <w:color w:val="FF0000"/>
                        <w:spacing w:val="-66"/>
                        <w:w w:val="105"/>
                        <w:position w:val="2"/>
                        <w:sz w:val="13"/>
                      </w:rPr>
                      <w:t>e</w:t>
                    </w:r>
                    <w:r>
                      <w:rPr>
                        <w:rFonts w:ascii="Arial MT"/>
                        <w:spacing w:val="-11"/>
                        <w:w w:val="105"/>
                        <w:position w:val="2"/>
                        <w:sz w:val="13"/>
                      </w:rPr>
                      <w:t>o</w:t>
                    </w:r>
                    <w:r>
                      <w:rPr>
                        <w:rFonts w:ascii="Arial MT"/>
                        <w:color w:val="FF0000"/>
                        <w:spacing w:val="-66"/>
                        <w:w w:val="105"/>
                        <w:position w:val="2"/>
                        <w:sz w:val="13"/>
                      </w:rPr>
                      <w:t>a</w:t>
                    </w:r>
                    <w:r>
                      <w:rPr>
                        <w:rFonts w:ascii="Arial MT"/>
                        <w:spacing w:val="2"/>
                        <w:w w:val="105"/>
                        <w:position w:val="2"/>
                        <w:sz w:val="13"/>
                      </w:rPr>
                      <w:t>ll</w:t>
                    </w:r>
                    <w:r>
                      <w:rPr>
                        <w:rFonts w:ascii="Arial MT"/>
                        <w:spacing w:val="-76"/>
                        <w:w w:val="105"/>
                        <w:position w:val="2"/>
                        <w:sz w:val="13"/>
                      </w:rPr>
                      <w:t>o</w:t>
                    </w:r>
                    <w:r>
                      <w:rPr>
                        <w:rFonts w:ascii="Arial MT"/>
                        <w:color w:val="FF0000"/>
                        <w:spacing w:val="-1"/>
                        <w:w w:val="105"/>
                        <w:position w:val="2"/>
                        <w:sz w:val="13"/>
                      </w:rPr>
                      <w:t>d</w:t>
                    </w:r>
                    <w:r>
                      <w:rPr>
                        <w:rFonts w:ascii="Arial MT"/>
                        <w:spacing w:val="-98"/>
                        <w:w w:val="105"/>
                        <w:position w:val="2"/>
                        <w:sz w:val="13"/>
                      </w:rPr>
                      <w:t>w</w:t>
                    </w:r>
                    <w:r>
                      <w:rPr>
                        <w:rFonts w:ascii="Arial MT"/>
                        <w:color w:val="FF0000"/>
                        <w:w w:val="105"/>
                        <w:position w:val="2"/>
                        <w:sz w:val="13"/>
                      </w:rPr>
                      <w:t>e</w:t>
                    </w:r>
                    <w:r>
                      <w:rPr>
                        <w:rFonts w:ascii="Arial MT"/>
                        <w:color w:val="FF0000"/>
                        <w:spacing w:val="-28"/>
                        <w:w w:val="105"/>
                        <w:position w:val="2"/>
                        <w:sz w:val="13"/>
                      </w:rPr>
                      <w:t>r</w:t>
                    </w:r>
                    <w:r>
                      <w:rPr>
                        <w:rFonts w:ascii="Arial MT"/>
                        <w:w w:val="105"/>
                        <w:position w:val="2"/>
                        <w:sz w:val="13"/>
                      </w:rPr>
                      <w:t>er</w:t>
                    </w:r>
                    <w:r>
                      <w:rPr>
                        <w:rFonts w:ascii="Arial MT"/>
                        <w:position w:val="2"/>
                        <w:sz w:val="13"/>
                      </w:rPr>
                      <w:t xml:space="preserve">  </w:t>
                    </w:r>
                    <w:r>
                      <w:rPr>
                        <w:rFonts w:ascii="Arial MT"/>
                        <w:spacing w:val="-11"/>
                        <w:position w:val="2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3"/>
                      </w:rPr>
                      <w:t>1</w:t>
                    </w:r>
                  </w:p>
                </w:txbxContent>
              </v:textbox>
            </v:shape>
            <v:shape id="_x0000_s1235" o:spid="_x0000_s1235" o:spt="202" type="#_x0000_t202" style="position:absolute;left:3460;top:1553;height:383;width:1395;" filled="f" stroked="t" coordsize="21600,21600">
              <v:path/>
              <v:fill on="f" focussize="0,0"/>
              <v:stroke weight="0.284094488188976pt" color="#6FAC46"/>
              <v:imagedata o:title=""/>
              <o:lock v:ext="edit"/>
              <v:textbox inset="0mm,0mm,0mm,0mm">
                <w:txbxContent>
                  <w:p>
                    <w:pPr>
                      <w:spacing w:before="114"/>
                      <w:ind w:left="79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position w:val="1"/>
                        <w:sz w:val="13"/>
                      </w:rPr>
                      <w:t xml:space="preserve">/brokers/ids/ </w:t>
                    </w:r>
                    <w:r>
                      <w:rPr>
                        <w:rFonts w:ascii="Arial MT"/>
                        <w:spacing w:val="37"/>
                        <w:w w:val="105"/>
                        <w:position w:val="1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w w:val="105"/>
                        <w:position w:val="1"/>
                        <w:sz w:val="13"/>
                      </w:rPr>
                      <w:t>[</w:t>
                    </w:r>
                    <w:r>
                      <w:rPr>
                        <w:rFonts w:ascii="Arial MT"/>
                        <w:color w:val="FF0000"/>
                        <w:spacing w:val="-17"/>
                        <w:w w:val="105"/>
                        <w:position w:val="1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0</w:t>
                    </w:r>
                    <w:r>
                      <w:rPr>
                        <w:rFonts w:ascii="Arial MT"/>
                        <w:color w:val="FF0000"/>
                        <w:spacing w:val="-2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color w:val="FF0000"/>
                        <w:w w:val="105"/>
                        <w:sz w:val="13"/>
                      </w:rPr>
                      <w:t>,1,2</w:t>
                    </w:r>
                    <w:r>
                      <w:rPr>
                        <w:rFonts w:ascii="Arial MT"/>
                        <w:color w:val="FF0000"/>
                        <w:w w:val="105"/>
                        <w:position w:val="1"/>
                        <w:sz w:val="13"/>
                      </w:rPr>
                      <w:t>]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Times New Roman" w:eastAsia="Times New Roman"/>
        </w:rPr>
        <w:t>Broker</w:t>
      </w:r>
      <w:r>
        <w:rPr>
          <w:rFonts w:ascii="Times New Roman" w:eastAsia="Times New Roman"/>
          <w:spacing w:val="-5"/>
        </w:rPr>
        <w:t xml:space="preserve"> </w:t>
      </w:r>
      <w:r>
        <w:t>核心参数配置</w:t>
      </w:r>
    </w:p>
    <w:p>
      <w:pPr>
        <w:pStyle w:val="4"/>
        <w:spacing w:before="14"/>
        <w:rPr>
          <w:rFonts w:ascii="Microsoft YaHei UI"/>
          <w:b/>
          <w:sz w:val="3"/>
        </w:rPr>
      </w:pPr>
    </w:p>
    <w:tbl>
      <w:tblPr>
        <w:tblStyle w:val="6"/>
        <w:tblW w:w="0" w:type="auto"/>
        <w:tblInd w:w="2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89"/>
        <w:gridCol w:w="46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3589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460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3589" w:type="dxa"/>
          </w:tcPr>
          <w:p>
            <w:pPr>
              <w:pStyle w:val="10"/>
              <w:spacing w:before="116"/>
              <w:rPr>
                <w:sz w:val="21"/>
              </w:rPr>
            </w:pPr>
            <w:r>
              <w:rPr>
                <w:sz w:val="21"/>
              </w:rPr>
              <w:t>replica.lag.time.max.ms</w:t>
            </w:r>
          </w:p>
        </w:tc>
        <w:tc>
          <w:tcPr>
            <w:tcW w:w="4602" w:type="dxa"/>
          </w:tcPr>
          <w:p>
            <w:pPr>
              <w:pStyle w:val="10"/>
              <w:spacing w:before="102" w:line="417" w:lineRule="auto"/>
              <w:ind w:right="-1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ISR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26"/>
                <w:sz w:val="21"/>
              </w:rPr>
              <w:t xml:space="preserve">中，如果 </w:t>
            </w:r>
            <w:r>
              <w:rPr>
                <w:sz w:val="21"/>
              </w:rPr>
              <w:t>Follower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9"/>
                <w:sz w:val="21"/>
              </w:rPr>
              <w:t xml:space="preserve">长时间未向 </w:t>
            </w:r>
            <w:r>
              <w:rPr>
                <w:sz w:val="21"/>
              </w:rPr>
              <w:t>Leader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发送通</w:t>
            </w:r>
            <w:r>
              <w:rPr>
                <w:rFonts w:hint="eastAsia" w:ascii="宋体" w:eastAsia="宋体"/>
                <w:spacing w:val="-15"/>
                <w:sz w:val="21"/>
              </w:rPr>
              <w:t xml:space="preserve">信请求或同步数据，则该 </w:t>
            </w:r>
            <w:r>
              <w:rPr>
                <w:sz w:val="21"/>
              </w:rPr>
              <w:t>Follower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12"/>
                <w:sz w:val="21"/>
              </w:rPr>
              <w:t>将被踢出</w:t>
            </w:r>
            <w:r>
              <w:rPr>
                <w:sz w:val="21"/>
              </w:rPr>
              <w:t>ISR</w:t>
            </w:r>
            <w:r>
              <w:rPr>
                <w:rFonts w:hint="eastAsia" w:ascii="宋体" w:eastAsia="宋体"/>
                <w:sz w:val="21"/>
              </w:rPr>
              <w:t>。</w:t>
            </w:r>
          </w:p>
          <w:p>
            <w:pPr>
              <w:pStyle w:val="10"/>
              <w:spacing w:line="269" w:lineRule="exac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"/>
                <w:sz w:val="21"/>
              </w:rPr>
              <w:t>该时间阈值，</w:t>
            </w:r>
            <w:r>
              <w:rPr>
                <w:rFonts w:hint="eastAsia" w:ascii="宋体" w:eastAsia="宋体"/>
                <w:color w:val="FF0000"/>
                <w:spacing w:val="-18"/>
                <w:sz w:val="21"/>
              </w:rPr>
              <w:t xml:space="preserve">默认 </w:t>
            </w:r>
            <w:r>
              <w:rPr>
                <w:color w:val="FF0000"/>
                <w:sz w:val="21"/>
              </w:rPr>
              <w:t>30s</w:t>
            </w:r>
            <w:r>
              <w:rPr>
                <w:rFonts w:hint="eastAsia" w:ascii="宋体" w:eastAsia="宋体"/>
                <w:color w:val="FF0000"/>
                <w:sz w:val="21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589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auto.leader.rebalance.enable</w:t>
            </w:r>
          </w:p>
        </w:tc>
        <w:tc>
          <w:tcPr>
            <w:tcW w:w="460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pacing w:val="-8"/>
                <w:sz w:val="21"/>
              </w:rPr>
              <w:t xml:space="preserve">默认是 </w:t>
            </w:r>
            <w:r>
              <w:rPr>
                <w:color w:val="FF0000"/>
                <w:sz w:val="21"/>
              </w:rPr>
              <w:t>true</w:t>
            </w:r>
            <w:r>
              <w:rPr>
                <w:rFonts w:hint="eastAsia" w:ascii="宋体" w:eastAsia="宋体"/>
                <w:spacing w:val="-7"/>
                <w:sz w:val="21"/>
              </w:rPr>
              <w:t xml:space="preserve">。 自动 </w:t>
            </w:r>
            <w:r>
              <w:rPr>
                <w:sz w:val="21"/>
              </w:rPr>
              <w:t>Leader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Partition</w:t>
            </w:r>
            <w:r>
              <w:rPr>
                <w:spacing w:val="54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平衡。建议</w:t>
            </w:r>
          </w:p>
          <w:p>
            <w:pPr>
              <w:pStyle w:val="10"/>
              <w:spacing w:before="3"/>
              <w:ind w:left="0"/>
              <w:rPr>
                <w:rFonts w:ascii="Microsoft YaHei UI"/>
                <w:b/>
                <w:sz w:val="11"/>
              </w:rPr>
            </w:pP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关闭。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4" w:hRule="atLeast"/>
        </w:trPr>
        <w:tc>
          <w:tcPr>
            <w:tcW w:w="3589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leader.imbalance.per.broker.percentage</w:t>
            </w:r>
          </w:p>
        </w:tc>
        <w:tc>
          <w:tcPr>
            <w:tcW w:w="4602" w:type="dxa"/>
          </w:tcPr>
          <w:p>
            <w:pPr>
              <w:pStyle w:val="10"/>
              <w:spacing w:before="99"/>
              <w:rPr>
                <w:sz w:val="21"/>
              </w:rPr>
            </w:pPr>
            <w:r>
              <w:rPr>
                <w:rFonts w:hint="eastAsia" w:ascii="宋体" w:eastAsia="宋体"/>
                <w:color w:val="FF0000"/>
                <w:spacing w:val="-14"/>
                <w:sz w:val="21"/>
              </w:rPr>
              <w:t xml:space="preserve">默认是 </w:t>
            </w:r>
            <w:r>
              <w:rPr>
                <w:color w:val="FF0000"/>
                <w:sz w:val="21"/>
              </w:rPr>
              <w:t>10%</w:t>
            </w:r>
            <w:r>
              <w:rPr>
                <w:rFonts w:hint="eastAsia" w:ascii="宋体" w:eastAsia="宋体"/>
                <w:spacing w:val="-14"/>
                <w:sz w:val="21"/>
              </w:rPr>
              <w:t xml:space="preserve">。每个 </w:t>
            </w:r>
            <w:r>
              <w:rPr>
                <w:sz w:val="21"/>
              </w:rPr>
              <w:t>broker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7"/>
                <w:sz w:val="21"/>
              </w:rPr>
              <w:t xml:space="preserve">允许的不平衡的 </w:t>
            </w:r>
            <w:r>
              <w:rPr>
                <w:sz w:val="21"/>
              </w:rPr>
              <w:t>leader</w:t>
            </w:r>
          </w:p>
          <w:p>
            <w:pPr>
              <w:pStyle w:val="10"/>
              <w:spacing w:before="35" w:line="468" w:lineRule="exact"/>
              <w:ind w:right="9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9"/>
                <w:sz w:val="21"/>
              </w:rPr>
              <w:t xml:space="preserve">的比率。如果每个 </w:t>
            </w:r>
            <w:r>
              <w:rPr>
                <w:spacing w:val="-2"/>
                <w:sz w:val="21"/>
              </w:rPr>
              <w:t>broker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2"/>
                <w:sz w:val="21"/>
              </w:rPr>
              <w:t>超过了这个值，控制器</w:t>
            </w:r>
            <w:r>
              <w:rPr>
                <w:rFonts w:hint="eastAsia" w:ascii="宋体" w:eastAsia="宋体"/>
                <w:spacing w:val="-14"/>
                <w:sz w:val="21"/>
              </w:rPr>
              <w:t xml:space="preserve">会触发 </w:t>
            </w:r>
            <w:r>
              <w:rPr>
                <w:sz w:val="21"/>
              </w:rPr>
              <w:t>leader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的平衡。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589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leader.imbalance.check.interval.seconds</w:t>
            </w:r>
          </w:p>
        </w:tc>
        <w:tc>
          <w:tcPr>
            <w:tcW w:w="460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pacing w:val="-14"/>
                <w:sz w:val="21"/>
              </w:rPr>
              <w:t xml:space="preserve">默认值 </w:t>
            </w:r>
            <w:r>
              <w:rPr>
                <w:color w:val="FF0000"/>
                <w:spacing w:val="-1"/>
                <w:sz w:val="21"/>
              </w:rPr>
              <w:t xml:space="preserve">300 </w:t>
            </w:r>
            <w:r>
              <w:rPr>
                <w:rFonts w:hint="eastAsia" w:ascii="宋体" w:eastAsia="宋体"/>
                <w:color w:val="FF0000"/>
                <w:spacing w:val="-1"/>
                <w:sz w:val="21"/>
              </w:rPr>
              <w:t>秒</w:t>
            </w:r>
            <w:r>
              <w:rPr>
                <w:rFonts w:hint="eastAsia" w:ascii="宋体" w:eastAsia="宋体"/>
                <w:spacing w:val="-14"/>
                <w:sz w:val="21"/>
              </w:rPr>
              <w:t xml:space="preserve">。检查 </w:t>
            </w:r>
            <w:r>
              <w:rPr>
                <w:spacing w:val="-1"/>
                <w:sz w:val="21"/>
              </w:rPr>
              <w:t xml:space="preserve">leader </w:t>
            </w:r>
            <w:r>
              <w:rPr>
                <w:rFonts w:hint="eastAsia" w:ascii="宋体" w:eastAsia="宋体"/>
                <w:sz w:val="21"/>
              </w:rPr>
              <w:t>负载是否平衡的间隔</w:t>
            </w:r>
          </w:p>
          <w:p>
            <w:pPr>
              <w:pStyle w:val="10"/>
              <w:spacing w:before="3"/>
              <w:ind w:left="0"/>
              <w:rPr>
                <w:rFonts w:ascii="Microsoft YaHei UI"/>
                <w:b/>
                <w:sz w:val="11"/>
              </w:rPr>
            </w:pP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时间。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589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log.segment.bytes</w:t>
            </w:r>
          </w:p>
        </w:tc>
        <w:tc>
          <w:tcPr>
            <w:tcW w:w="460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Kafka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2"/>
                <w:sz w:val="21"/>
              </w:rPr>
              <w:t xml:space="preserve">中 </w:t>
            </w:r>
            <w:r>
              <w:rPr>
                <w:sz w:val="21"/>
              </w:rPr>
              <w:t>log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日志是分成一块块存储的，此配置</w:t>
            </w:r>
          </w:p>
          <w:p>
            <w:pPr>
              <w:pStyle w:val="10"/>
              <w:spacing w:before="3"/>
              <w:ind w:left="0"/>
              <w:rPr>
                <w:rFonts w:ascii="Microsoft YaHei UI"/>
                <w:b/>
                <w:sz w:val="11"/>
              </w:rPr>
            </w:pP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9"/>
                <w:sz w:val="21"/>
              </w:rPr>
              <w:t xml:space="preserve">是指 </w:t>
            </w:r>
            <w:r>
              <w:rPr>
                <w:sz w:val="21"/>
              </w:rPr>
              <w:t>log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"/>
                <w:sz w:val="21"/>
              </w:rPr>
              <w:t>日志划分 成块的大小，</w:t>
            </w:r>
            <w:r>
              <w:rPr>
                <w:rFonts w:hint="eastAsia" w:ascii="宋体" w:eastAsia="宋体"/>
                <w:color w:val="FF0000"/>
                <w:spacing w:val="-13"/>
                <w:sz w:val="21"/>
              </w:rPr>
              <w:t xml:space="preserve">默认值 </w:t>
            </w:r>
            <w:r>
              <w:rPr>
                <w:color w:val="FF0000"/>
                <w:sz w:val="21"/>
              </w:rPr>
              <w:t>1G</w:t>
            </w:r>
            <w:r>
              <w:rPr>
                <w:rFonts w:hint="eastAsia" w:ascii="宋体" w:eastAsia="宋体"/>
                <w:color w:val="FF0000"/>
                <w:sz w:val="21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3589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log.index.interval.bytes</w:t>
            </w:r>
          </w:p>
        </w:tc>
        <w:tc>
          <w:tcPr>
            <w:tcW w:w="460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pacing w:val="-20"/>
                <w:sz w:val="21"/>
              </w:rPr>
              <w:t xml:space="preserve">默认 </w:t>
            </w:r>
            <w:r>
              <w:rPr>
                <w:color w:val="FF0000"/>
                <w:spacing w:val="-3"/>
                <w:sz w:val="21"/>
              </w:rPr>
              <w:t>4kb</w:t>
            </w:r>
            <w:r>
              <w:rPr>
                <w:rFonts w:hint="eastAsia" w:ascii="宋体" w:eastAsia="宋体"/>
                <w:color w:val="FF0000"/>
                <w:spacing w:val="-3"/>
                <w:sz w:val="21"/>
              </w:rPr>
              <w:t>，</w:t>
            </w:r>
            <w:r>
              <w:rPr>
                <w:spacing w:val="-3"/>
                <w:sz w:val="21"/>
              </w:rPr>
              <w:t>kafka</w:t>
            </w:r>
            <w:r>
              <w:rPr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0"/>
                <w:sz w:val="21"/>
              </w:rPr>
              <w:t xml:space="preserve">里面每当写入了 </w:t>
            </w:r>
            <w:r>
              <w:rPr>
                <w:spacing w:val="-3"/>
                <w:sz w:val="21"/>
              </w:rPr>
              <w:t xml:space="preserve">4kb </w:t>
            </w:r>
            <w:r>
              <w:rPr>
                <w:rFonts w:hint="eastAsia" w:ascii="宋体" w:eastAsia="宋体"/>
                <w:spacing w:val="-3"/>
                <w:sz w:val="21"/>
              </w:rPr>
              <w:t>大小的日志</w:t>
            </w:r>
          </w:p>
          <w:p>
            <w:pPr>
              <w:pStyle w:val="10"/>
              <w:spacing w:before="3"/>
              <w:ind w:left="0"/>
              <w:rPr>
                <w:rFonts w:ascii="Microsoft YaHei UI"/>
                <w:b/>
                <w:sz w:val="11"/>
              </w:rPr>
            </w:pPr>
          </w:p>
          <w:p>
            <w:pPr>
              <w:pStyle w:val="10"/>
              <w:ind w:right="-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100"/>
                <w:sz w:val="21"/>
              </w:rPr>
              <w:t>（</w:t>
            </w:r>
            <w:r>
              <w:rPr>
                <w:w w:val="100"/>
                <w:sz w:val="21"/>
              </w:rPr>
              <w:t>.</w:t>
            </w:r>
            <w:r>
              <w:rPr>
                <w:spacing w:val="-2"/>
                <w:w w:val="100"/>
                <w:sz w:val="21"/>
              </w:rPr>
              <w:t>l</w:t>
            </w:r>
            <w:r>
              <w:rPr>
                <w:w w:val="100"/>
                <w:sz w:val="21"/>
              </w:rPr>
              <w:t>o</w:t>
            </w:r>
            <w:r>
              <w:rPr>
                <w:spacing w:val="-1"/>
                <w:w w:val="100"/>
                <w:sz w:val="21"/>
              </w:rPr>
              <w:t>g</w:t>
            </w:r>
            <w:r>
              <w:rPr>
                <w:rFonts w:hint="eastAsia" w:ascii="宋体" w:eastAsia="宋体"/>
                <w:spacing w:val="-94"/>
                <w:w w:val="100"/>
                <w:sz w:val="21"/>
              </w:rPr>
              <w:t>）</w:t>
            </w:r>
            <w:r>
              <w:rPr>
                <w:rFonts w:hint="eastAsia" w:ascii="宋体" w:eastAsia="宋体"/>
                <w:spacing w:val="-20"/>
                <w:w w:val="100"/>
                <w:sz w:val="21"/>
              </w:rPr>
              <w:t>，然后就往</w:t>
            </w:r>
            <w:r>
              <w:rPr>
                <w:rFonts w:hint="eastAsia" w:ascii="宋体" w:eastAsia="宋体"/>
                <w:spacing w:val="-52"/>
                <w:sz w:val="21"/>
              </w:rPr>
              <w:t xml:space="preserve"> </w:t>
            </w:r>
            <w:r>
              <w:rPr>
                <w:spacing w:val="-2"/>
                <w:w w:val="100"/>
                <w:sz w:val="21"/>
              </w:rPr>
              <w:t>i</w:t>
            </w:r>
            <w:r>
              <w:rPr>
                <w:w w:val="100"/>
                <w:sz w:val="21"/>
              </w:rPr>
              <w:t>nd</w:t>
            </w:r>
            <w:r>
              <w:rPr>
                <w:spacing w:val="-3"/>
                <w:w w:val="100"/>
                <w:sz w:val="21"/>
              </w:rPr>
              <w:t>e</w:t>
            </w:r>
            <w:r>
              <w:rPr>
                <w:w w:val="100"/>
                <w:sz w:val="21"/>
              </w:rPr>
              <w:t>x</w:t>
            </w:r>
            <w:r>
              <w:rPr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3"/>
                <w:w w:val="100"/>
                <w:sz w:val="21"/>
              </w:rPr>
              <w:t>文件里面记录一个索引。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3589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log.retention.hours</w:t>
            </w:r>
          </w:p>
        </w:tc>
        <w:tc>
          <w:tcPr>
            <w:tcW w:w="460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Kafka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中数据保存的时间，</w:t>
            </w:r>
            <w:r>
              <w:rPr>
                <w:rFonts w:hint="eastAsia" w:ascii="宋体" w:eastAsia="宋体"/>
                <w:color w:val="FF0000"/>
                <w:spacing w:val="-18"/>
                <w:sz w:val="21"/>
              </w:rPr>
              <w:t xml:space="preserve">默认 </w:t>
            </w:r>
            <w:r>
              <w:rPr>
                <w:color w:val="FF0000"/>
                <w:sz w:val="21"/>
              </w:rPr>
              <w:t>7</w:t>
            </w:r>
            <w:r>
              <w:rPr>
                <w:color w:val="FF0000"/>
                <w:spacing w:val="-2"/>
                <w:sz w:val="21"/>
              </w:rPr>
              <w:t xml:space="preserve"> </w:t>
            </w:r>
            <w:r>
              <w:rPr>
                <w:rFonts w:hint="eastAsia" w:ascii="宋体" w:eastAsia="宋体"/>
                <w:color w:val="FF0000"/>
                <w:sz w:val="21"/>
              </w:rPr>
              <w:t>天。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560" w:right="1580" w:bottom="1200" w:left="1660" w:header="852" w:footer="1004" w:gutter="0"/>
          <w:cols w:space="720" w:num="1"/>
        </w:sectPr>
      </w:pPr>
    </w:p>
    <w:tbl>
      <w:tblPr>
        <w:tblStyle w:val="6"/>
        <w:tblW w:w="0" w:type="auto"/>
        <w:tblInd w:w="2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89"/>
        <w:gridCol w:w="46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3589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log.retention.minutes</w:t>
            </w:r>
          </w:p>
        </w:tc>
        <w:tc>
          <w:tcPr>
            <w:tcW w:w="4602" w:type="dxa"/>
          </w:tcPr>
          <w:p>
            <w:pPr>
              <w:pStyle w:val="10"/>
              <w:spacing w:before="100"/>
              <w:ind w:right="-15"/>
              <w:rPr>
                <w:rFonts w:hint="eastAsia" w:ascii="宋体" w:eastAsia="宋体"/>
                <w:sz w:val="21"/>
              </w:rPr>
            </w:pPr>
            <w:r>
              <w:rPr>
                <w:spacing w:val="-3"/>
                <w:sz w:val="21"/>
              </w:rPr>
              <w:t>Kafka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3"/>
                <w:sz w:val="21"/>
              </w:rPr>
              <w:t>中数据保存的时间，</w:t>
            </w:r>
            <w:r>
              <w:rPr>
                <w:rFonts w:hint="eastAsia" w:ascii="宋体" w:eastAsia="宋体"/>
                <w:color w:val="FF0000"/>
                <w:spacing w:val="-2"/>
                <w:sz w:val="21"/>
              </w:rPr>
              <w:t>分钟级别</w:t>
            </w:r>
            <w:r>
              <w:rPr>
                <w:rFonts w:hint="eastAsia" w:ascii="宋体" w:eastAsia="宋体"/>
                <w:spacing w:val="-2"/>
                <w:sz w:val="21"/>
              </w:rPr>
              <w:t>，默认关闭。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3589" w:type="dxa"/>
          </w:tcPr>
          <w:p>
            <w:pPr>
              <w:pStyle w:val="10"/>
              <w:spacing w:before="115"/>
              <w:rPr>
                <w:sz w:val="21"/>
              </w:rPr>
            </w:pPr>
            <w:r>
              <w:rPr>
                <w:sz w:val="21"/>
              </w:rPr>
              <w:t>log.retention.ms</w:t>
            </w:r>
          </w:p>
        </w:tc>
        <w:tc>
          <w:tcPr>
            <w:tcW w:w="4602" w:type="dxa"/>
          </w:tcPr>
          <w:p>
            <w:pPr>
              <w:pStyle w:val="10"/>
              <w:spacing w:before="102"/>
              <w:ind w:right="-15"/>
              <w:rPr>
                <w:rFonts w:hint="eastAsia" w:ascii="宋体" w:eastAsia="宋体"/>
                <w:sz w:val="21"/>
              </w:rPr>
            </w:pPr>
            <w:r>
              <w:rPr>
                <w:spacing w:val="-3"/>
                <w:sz w:val="21"/>
              </w:rPr>
              <w:t>Kafka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3"/>
                <w:sz w:val="21"/>
              </w:rPr>
              <w:t>中数据保存的时间，</w:t>
            </w:r>
            <w:r>
              <w:rPr>
                <w:rFonts w:hint="eastAsia" w:ascii="宋体" w:eastAsia="宋体"/>
                <w:color w:val="FF0000"/>
                <w:spacing w:val="-2"/>
                <w:sz w:val="21"/>
              </w:rPr>
              <w:t>毫秒级别</w:t>
            </w:r>
            <w:r>
              <w:rPr>
                <w:rFonts w:hint="eastAsia" w:ascii="宋体" w:eastAsia="宋体"/>
                <w:spacing w:val="-2"/>
                <w:sz w:val="21"/>
              </w:rPr>
              <w:t>，默认关闭。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3589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log.retention.check.interval.ms</w:t>
            </w:r>
          </w:p>
        </w:tc>
        <w:tc>
          <w:tcPr>
            <w:tcW w:w="460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检查数据是否保存超时的间隔，</w:t>
            </w:r>
            <w:r>
              <w:rPr>
                <w:rFonts w:hint="eastAsia" w:ascii="宋体" w:eastAsia="宋体"/>
                <w:color w:val="FF0000"/>
                <w:spacing w:val="-14"/>
                <w:sz w:val="21"/>
              </w:rPr>
              <w:t xml:space="preserve">默认是 </w:t>
            </w:r>
            <w:r>
              <w:rPr>
                <w:color w:val="FF0000"/>
                <w:sz w:val="21"/>
              </w:rPr>
              <w:t>5</w:t>
            </w:r>
            <w:r>
              <w:rPr>
                <w:color w:val="FF0000"/>
                <w:spacing w:val="-2"/>
                <w:sz w:val="21"/>
              </w:rPr>
              <w:t xml:space="preserve"> </w:t>
            </w:r>
            <w:r>
              <w:rPr>
                <w:rFonts w:hint="eastAsia" w:ascii="宋体" w:eastAsia="宋体"/>
                <w:color w:val="FF0000"/>
                <w:sz w:val="21"/>
              </w:rPr>
              <w:t>分钟</w:t>
            </w:r>
            <w:r>
              <w:rPr>
                <w:rFonts w:hint="eastAsia" w:ascii="宋体" w:eastAsia="宋体"/>
                <w:sz w:val="21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589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log.retention.bytes</w:t>
            </w:r>
          </w:p>
        </w:tc>
        <w:tc>
          <w:tcPr>
            <w:tcW w:w="460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默认等于</w:t>
            </w:r>
            <w:r>
              <w:rPr>
                <w:color w:val="FF0000"/>
                <w:sz w:val="21"/>
              </w:rPr>
              <w:t>-1</w:t>
            </w:r>
            <w:r>
              <w:rPr>
                <w:rFonts w:hint="eastAsia" w:ascii="宋体" w:eastAsia="宋体"/>
                <w:color w:val="FF0000"/>
                <w:sz w:val="21"/>
              </w:rPr>
              <w:t>，表示无穷大。</w:t>
            </w:r>
            <w:r>
              <w:rPr>
                <w:rFonts w:hint="eastAsia" w:ascii="宋体" w:eastAsia="宋体"/>
                <w:sz w:val="21"/>
              </w:rPr>
              <w:t>超过设置的所有日志</w:t>
            </w:r>
          </w:p>
          <w:p>
            <w:pPr>
              <w:pStyle w:val="10"/>
              <w:spacing w:before="3"/>
              <w:ind w:left="0"/>
              <w:rPr>
                <w:rFonts w:ascii="Microsoft YaHei UI"/>
                <w:b/>
                <w:sz w:val="11"/>
              </w:rPr>
            </w:pP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7"/>
                <w:sz w:val="21"/>
              </w:rPr>
              <w:t xml:space="preserve">总大小，删除最早的 </w:t>
            </w:r>
            <w:r>
              <w:rPr>
                <w:sz w:val="21"/>
              </w:rPr>
              <w:t>segment</w:t>
            </w:r>
            <w:r>
              <w:rPr>
                <w:rFonts w:hint="eastAsia" w:ascii="宋体" w:eastAsia="宋体"/>
                <w:sz w:val="21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4" w:hRule="atLeast"/>
        </w:trPr>
        <w:tc>
          <w:tcPr>
            <w:tcW w:w="3589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log.cleanup.policy</w:t>
            </w:r>
          </w:p>
        </w:tc>
        <w:tc>
          <w:tcPr>
            <w:tcW w:w="4602" w:type="dxa"/>
          </w:tcPr>
          <w:p>
            <w:pPr>
              <w:pStyle w:val="10"/>
              <w:spacing w:before="99" w:line="417" w:lineRule="auto"/>
              <w:ind w:right="9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pacing w:val="2"/>
                <w:sz w:val="21"/>
              </w:rPr>
              <w:t xml:space="preserve">默认是 </w:t>
            </w:r>
            <w:r>
              <w:rPr>
                <w:color w:val="FF0000"/>
                <w:spacing w:val="-1"/>
                <w:sz w:val="21"/>
              </w:rPr>
              <w:t>delete</w:t>
            </w:r>
            <w:r>
              <w:rPr>
                <w:rFonts w:hint="eastAsia" w:ascii="宋体" w:eastAsia="宋体"/>
                <w:spacing w:val="-1"/>
                <w:sz w:val="21"/>
              </w:rPr>
              <w:t>，表示所有数据启用删除策略；</w:t>
            </w:r>
            <w:r>
              <w:rPr>
                <w:rFonts w:hint="eastAsia" w:ascii="宋体" w:eastAsia="宋体"/>
                <w:spacing w:val="1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"/>
                <w:sz w:val="21"/>
              </w:rPr>
              <w:t xml:space="preserve">如果设置值为 </w:t>
            </w:r>
            <w:r>
              <w:rPr>
                <w:sz w:val="21"/>
              </w:rPr>
              <w:t>compact</w:t>
            </w:r>
            <w:r>
              <w:rPr>
                <w:rFonts w:hint="eastAsia" w:ascii="宋体" w:eastAsia="宋体"/>
                <w:sz w:val="21"/>
              </w:rPr>
              <w:t>，表示所有数据启用压缩</w:t>
            </w: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策略。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589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num.io.threads</w:t>
            </w:r>
          </w:p>
        </w:tc>
        <w:tc>
          <w:tcPr>
            <w:tcW w:w="460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pacing w:val="-8"/>
                <w:sz w:val="21"/>
              </w:rPr>
              <w:t xml:space="preserve">默认是 </w:t>
            </w:r>
            <w:r>
              <w:rPr>
                <w:color w:val="FF0000"/>
                <w:sz w:val="21"/>
              </w:rPr>
              <w:t>8</w:t>
            </w:r>
            <w:r>
              <w:rPr>
                <w:rFonts w:hint="eastAsia" w:ascii="宋体" w:eastAsia="宋体"/>
                <w:color w:val="FF0000"/>
                <w:sz w:val="21"/>
              </w:rPr>
              <w:t>。</w:t>
            </w:r>
            <w:r>
              <w:rPr>
                <w:rFonts w:hint="eastAsia" w:ascii="宋体" w:eastAsia="宋体"/>
                <w:sz w:val="21"/>
              </w:rPr>
              <w:t>负责写磁盘的线程数。整个参数值要</w:t>
            </w:r>
          </w:p>
          <w:p>
            <w:pPr>
              <w:pStyle w:val="10"/>
              <w:spacing w:before="3"/>
              <w:ind w:left="0"/>
              <w:rPr>
                <w:rFonts w:ascii="Microsoft YaHei UI"/>
                <w:b/>
                <w:sz w:val="11"/>
              </w:rPr>
            </w:pP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0"/>
                <w:sz w:val="21"/>
              </w:rPr>
              <w:t xml:space="preserve">占总核数的 </w:t>
            </w:r>
            <w:r>
              <w:rPr>
                <w:sz w:val="21"/>
              </w:rPr>
              <w:t>50%</w:t>
            </w:r>
            <w:r>
              <w:rPr>
                <w:rFonts w:hint="eastAsia" w:ascii="宋体" w:eastAsia="宋体"/>
                <w:sz w:val="21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589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num.replica.fetchers</w:t>
            </w:r>
          </w:p>
        </w:tc>
        <w:tc>
          <w:tcPr>
            <w:tcW w:w="460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pacing w:val="-8"/>
                <w:sz w:val="21"/>
              </w:rPr>
              <w:t xml:space="preserve">默认是 </w:t>
            </w:r>
            <w:r>
              <w:rPr>
                <w:color w:val="FF0000"/>
                <w:sz w:val="21"/>
              </w:rPr>
              <w:t>1</w:t>
            </w:r>
            <w:r>
              <w:rPr>
                <w:rFonts w:hint="eastAsia" w:ascii="宋体" w:eastAsia="宋体"/>
                <w:color w:val="FF0000"/>
                <w:sz w:val="21"/>
              </w:rPr>
              <w:t>。</w:t>
            </w:r>
            <w:r>
              <w:rPr>
                <w:rFonts w:hint="eastAsia" w:ascii="宋体" w:eastAsia="宋体"/>
                <w:sz w:val="21"/>
              </w:rPr>
              <w:t>副本拉取线程数，这个参数占总核数</w:t>
            </w:r>
          </w:p>
          <w:p>
            <w:pPr>
              <w:pStyle w:val="10"/>
              <w:spacing w:before="3"/>
              <w:ind w:left="0"/>
              <w:rPr>
                <w:rFonts w:ascii="Microsoft YaHei UI"/>
                <w:b/>
                <w:sz w:val="11"/>
              </w:rPr>
            </w:pPr>
          </w:p>
          <w:p>
            <w:pPr>
              <w:pStyle w:val="10"/>
              <w:rPr>
                <w:sz w:val="21"/>
              </w:rPr>
            </w:pPr>
            <w:r>
              <w:rPr>
                <w:rFonts w:hint="eastAsia" w:ascii="宋体" w:eastAsia="宋体"/>
                <w:spacing w:val="-27"/>
                <w:sz w:val="21"/>
              </w:rPr>
              <w:t xml:space="preserve">的 </w:t>
            </w:r>
            <w:r>
              <w:rPr>
                <w:sz w:val="21"/>
              </w:rPr>
              <w:t>50%</w:t>
            </w:r>
            <w:r>
              <w:rPr>
                <w:rFonts w:hint="eastAsia" w:ascii="宋体" w:eastAsia="宋体"/>
                <w:spacing w:val="-27"/>
                <w:sz w:val="21"/>
              </w:rPr>
              <w:t xml:space="preserve">的 </w:t>
            </w:r>
            <w:r>
              <w:rPr>
                <w:sz w:val="21"/>
              </w:rPr>
              <w:t>1/3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3589" w:type="dxa"/>
          </w:tcPr>
          <w:p>
            <w:pPr>
              <w:pStyle w:val="10"/>
              <w:spacing w:before="115"/>
              <w:rPr>
                <w:sz w:val="21"/>
              </w:rPr>
            </w:pPr>
            <w:r>
              <w:rPr>
                <w:sz w:val="21"/>
              </w:rPr>
              <w:t>num.network.threads</w:t>
            </w:r>
          </w:p>
        </w:tc>
        <w:tc>
          <w:tcPr>
            <w:tcW w:w="4602" w:type="dxa"/>
          </w:tcPr>
          <w:p>
            <w:pPr>
              <w:pStyle w:val="10"/>
              <w:spacing w:before="10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pacing w:val="-8"/>
                <w:sz w:val="21"/>
              </w:rPr>
              <w:t xml:space="preserve">默认是 </w:t>
            </w:r>
            <w:r>
              <w:rPr>
                <w:color w:val="FF0000"/>
                <w:sz w:val="21"/>
              </w:rPr>
              <w:t>3</w:t>
            </w:r>
            <w:r>
              <w:rPr>
                <w:rFonts w:hint="eastAsia" w:ascii="宋体" w:eastAsia="宋体"/>
                <w:color w:val="FF0000"/>
                <w:sz w:val="21"/>
              </w:rPr>
              <w:t>。</w:t>
            </w:r>
            <w:r>
              <w:rPr>
                <w:rFonts w:hint="eastAsia" w:ascii="宋体" w:eastAsia="宋体"/>
                <w:sz w:val="21"/>
              </w:rPr>
              <w:t>数据传输线程数，这个参数占总核数</w:t>
            </w:r>
          </w:p>
          <w:p>
            <w:pPr>
              <w:pStyle w:val="10"/>
              <w:spacing w:before="4"/>
              <w:ind w:left="0"/>
              <w:rPr>
                <w:rFonts w:ascii="Microsoft YaHei UI"/>
                <w:b/>
                <w:sz w:val="11"/>
              </w:rPr>
            </w:pP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27"/>
                <w:sz w:val="21"/>
              </w:rPr>
              <w:t xml:space="preserve">的 </w:t>
            </w:r>
            <w:r>
              <w:rPr>
                <w:sz w:val="21"/>
              </w:rPr>
              <w:t>50%</w:t>
            </w:r>
            <w:r>
              <w:rPr>
                <w:rFonts w:hint="eastAsia" w:ascii="宋体" w:eastAsia="宋体"/>
                <w:spacing w:val="-27"/>
                <w:sz w:val="21"/>
              </w:rPr>
              <w:t xml:space="preserve">的 </w:t>
            </w:r>
            <w:r>
              <w:rPr>
                <w:sz w:val="21"/>
              </w:rPr>
              <w:t>2/3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3" w:hRule="atLeast"/>
        </w:trPr>
        <w:tc>
          <w:tcPr>
            <w:tcW w:w="3589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log.flush.interval.messages</w:t>
            </w:r>
          </w:p>
        </w:tc>
        <w:tc>
          <w:tcPr>
            <w:tcW w:w="4602" w:type="dxa"/>
          </w:tcPr>
          <w:p>
            <w:pPr>
              <w:pStyle w:val="10"/>
              <w:spacing w:before="99" w:line="417" w:lineRule="auto"/>
              <w:ind w:right="-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0"/>
                <w:sz w:val="21"/>
              </w:rPr>
              <w:t xml:space="preserve">强制页缓存刷写到磁盘的条数，默认是 </w:t>
            </w:r>
            <w:r>
              <w:rPr>
                <w:sz w:val="21"/>
              </w:rPr>
              <w:t>long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的最</w:t>
            </w:r>
            <w:r>
              <w:rPr>
                <w:rFonts w:hint="eastAsia" w:ascii="宋体" w:eastAsia="宋体"/>
                <w:spacing w:val="-1"/>
                <w:sz w:val="21"/>
              </w:rPr>
              <w:t>大值，</w:t>
            </w:r>
            <w:r>
              <w:rPr>
                <w:spacing w:val="-1"/>
                <w:sz w:val="21"/>
              </w:rPr>
              <w:t>9223372036854775807</w:t>
            </w:r>
            <w:r>
              <w:rPr>
                <w:rFonts w:hint="eastAsia" w:ascii="宋体" w:eastAsia="宋体"/>
                <w:sz w:val="21"/>
              </w:rPr>
              <w:t>。</w:t>
            </w:r>
            <w:r>
              <w:rPr>
                <w:rFonts w:hint="eastAsia" w:ascii="宋体" w:eastAsia="宋体"/>
                <w:color w:val="FF0000"/>
                <w:sz w:val="21"/>
              </w:rPr>
              <w:t>一般不建议修改</w:t>
            </w:r>
            <w:r>
              <w:rPr>
                <w:rFonts w:hint="eastAsia" w:ascii="宋体" w:eastAsia="宋体"/>
                <w:sz w:val="21"/>
              </w:rPr>
              <w:t>，</w:t>
            </w:r>
          </w:p>
          <w:p>
            <w:pPr>
              <w:pStyle w:val="10"/>
              <w:spacing w:line="269" w:lineRule="exac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交给系统自己管理。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3589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log.flush.interval.ms</w:t>
            </w:r>
          </w:p>
        </w:tc>
        <w:tc>
          <w:tcPr>
            <w:tcW w:w="460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4"/>
                <w:sz w:val="21"/>
              </w:rPr>
              <w:t xml:space="preserve">每隔多久，刷数据到磁盘，默认是 </w:t>
            </w:r>
            <w:r>
              <w:rPr>
                <w:sz w:val="21"/>
              </w:rPr>
              <w:t>null</w:t>
            </w:r>
            <w:r>
              <w:rPr>
                <w:rFonts w:hint="eastAsia" w:ascii="宋体" w:eastAsia="宋体"/>
                <w:sz w:val="21"/>
              </w:rPr>
              <w:t>。</w:t>
            </w:r>
            <w:r>
              <w:rPr>
                <w:rFonts w:hint="eastAsia" w:ascii="宋体" w:eastAsia="宋体"/>
                <w:color w:val="FF0000"/>
                <w:sz w:val="21"/>
              </w:rPr>
              <w:t>一般不</w:t>
            </w:r>
          </w:p>
          <w:p>
            <w:pPr>
              <w:pStyle w:val="10"/>
              <w:spacing w:before="3"/>
              <w:ind w:left="0"/>
              <w:rPr>
                <w:rFonts w:ascii="Microsoft YaHei UI"/>
                <w:b/>
                <w:sz w:val="11"/>
              </w:rPr>
            </w:pP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建议修改</w:t>
            </w:r>
            <w:r>
              <w:rPr>
                <w:rFonts w:hint="eastAsia" w:ascii="宋体" w:eastAsia="宋体"/>
                <w:sz w:val="21"/>
              </w:rPr>
              <w:t>，交给系统自己管理。</w:t>
            </w:r>
          </w:p>
        </w:tc>
      </w:tr>
    </w:tbl>
    <w:p>
      <w:pPr>
        <w:pStyle w:val="9"/>
        <w:numPr>
          <w:ilvl w:val="1"/>
          <w:numId w:val="6"/>
        </w:numPr>
        <w:tabs>
          <w:tab w:val="left" w:pos="633"/>
        </w:tabs>
        <w:spacing w:before="57" w:after="0" w:line="240" w:lineRule="auto"/>
        <w:ind w:left="632" w:right="0" w:hanging="493"/>
        <w:jc w:val="left"/>
        <w:rPr>
          <w:rFonts w:hint="eastAsia" w:ascii="Microsoft YaHei UI" w:eastAsia="Microsoft YaHei UI"/>
          <w:b/>
          <w:sz w:val="28"/>
        </w:rPr>
      </w:pPr>
      <w:bookmarkStart w:id="18" w:name="3.2 服役新节点/退役旧节点 "/>
      <w:bookmarkEnd w:id="18"/>
      <w:bookmarkStart w:id="19" w:name="3.2 服役新节点/退役旧节点 "/>
      <w:bookmarkEnd w:id="19"/>
      <w:r>
        <w:rPr>
          <w:rFonts w:hint="eastAsia" w:ascii="Microsoft YaHei UI" w:eastAsia="Microsoft YaHei UI"/>
          <w:b/>
          <w:sz w:val="28"/>
        </w:rPr>
        <w:t>服役新节点</w:t>
      </w:r>
      <w:r>
        <w:rPr>
          <w:rFonts w:ascii="Times New Roman" w:eastAsia="Times New Roman"/>
          <w:b/>
          <w:sz w:val="28"/>
        </w:rPr>
        <w:t>/</w:t>
      </w:r>
      <w:r>
        <w:rPr>
          <w:rFonts w:hint="eastAsia" w:ascii="Microsoft YaHei UI" w:eastAsia="Microsoft YaHei UI"/>
          <w:b/>
          <w:sz w:val="28"/>
        </w:rPr>
        <w:t>退役旧节点</w:t>
      </w:r>
    </w:p>
    <w:p>
      <w:pPr>
        <w:pStyle w:val="4"/>
        <w:spacing w:before="169"/>
        <w:ind w:left="560"/>
        <w:rPr>
          <w:rFonts w:ascii="Times New Roman" w:eastAsia="Times New Roman"/>
        </w:rPr>
      </w:pPr>
      <w:r>
        <w:rPr>
          <w:rFonts w:hint="eastAsia" w:ascii="宋体" w:eastAsia="宋体"/>
          <w:spacing w:val="-5"/>
        </w:rPr>
        <w:t xml:space="preserve">详见，尚硅谷大数据技术之 </w:t>
      </w:r>
      <w:r>
        <w:rPr>
          <w:rFonts w:ascii="Times New Roman" w:eastAsia="Times New Roman"/>
        </w:rPr>
        <w:t>Kafka3.0.0</w:t>
      </w:r>
    </w:p>
    <w:p>
      <w:pPr>
        <w:pStyle w:val="4"/>
        <w:spacing w:before="3"/>
        <w:rPr>
          <w:rFonts w:ascii="Times New Roman"/>
          <w:sz w:val="17"/>
        </w:rPr>
      </w:pPr>
    </w:p>
    <w:p>
      <w:pPr>
        <w:pStyle w:val="9"/>
        <w:numPr>
          <w:ilvl w:val="2"/>
          <w:numId w:val="6"/>
        </w:numPr>
        <w:tabs>
          <w:tab w:val="left" w:pos="1090"/>
        </w:tabs>
        <w:spacing w:before="0" w:after="0" w:line="240" w:lineRule="auto"/>
        <w:ind w:left="1089" w:right="0" w:hanging="530"/>
        <w:jc w:val="left"/>
        <w:rPr>
          <w:sz w:val="21"/>
        </w:rPr>
      </w:pPr>
      <w:r>
        <w:pict>
          <v:shape id="_x0000_s1236" o:spid="_x0000_s1236" o:spt="202" type="#_x0000_t202" style="position:absolute;left:0pt;margin-left:88.55pt;margin-top:18.4pt;height:130.85pt;width:418.3pt;mso-position-horizontal-relative:page;mso-wrap-distance-bottom:0pt;mso-wrap-distance-top:0pt;z-index:-251646976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[atguigu@hadoop102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kafka]$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vi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topics-to-move.json</w:t>
                  </w:r>
                </w:p>
                <w:p>
                  <w:pPr>
                    <w:pStyle w:val="4"/>
                    <w:spacing w:before="11"/>
                    <w:rPr>
                      <w:sz w:val="20"/>
                    </w:rPr>
                  </w:pPr>
                </w:p>
                <w:p>
                  <w:pPr>
                    <w:pStyle w:val="4"/>
                    <w:spacing w:line="238" w:lineRule="exact"/>
                    <w:ind w:left="2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4"/>
                    <w:ind w:left="451"/>
                  </w:pPr>
                  <w:r>
                    <w:t>"topics":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[</w:t>
                  </w:r>
                </w:p>
                <w:p>
                  <w:pPr>
                    <w:pStyle w:val="4"/>
                    <w:spacing w:before="1"/>
                  </w:pPr>
                </w:p>
                <w:p>
                  <w:pPr>
                    <w:pStyle w:val="4"/>
                    <w:ind w:left="871"/>
                  </w:pPr>
                  <w:r>
                    <w:t>{"topic":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"</w:t>
                  </w:r>
                  <w:r>
                    <w:rPr>
                      <w:color w:val="FF0000"/>
                    </w:rPr>
                    <w:t>first</w:t>
                  </w:r>
                  <w:r>
                    <w:t>"}</w:t>
                  </w:r>
                </w:p>
                <w:p>
                  <w:pPr>
                    <w:pStyle w:val="4"/>
                  </w:pPr>
                </w:p>
                <w:p>
                  <w:pPr>
                    <w:pStyle w:val="4"/>
                    <w:ind w:left="451"/>
                  </w:pPr>
                  <w:r>
                    <w:t>],</w:t>
                  </w:r>
                </w:p>
                <w:p>
                  <w:pPr>
                    <w:pStyle w:val="4"/>
                    <w:spacing w:before="10"/>
                    <w:rPr>
                      <w:sz w:val="20"/>
                    </w:rPr>
                  </w:pPr>
                </w:p>
                <w:p>
                  <w:pPr>
                    <w:pStyle w:val="4"/>
                    <w:spacing w:before="1"/>
                    <w:ind w:left="451"/>
                  </w:pPr>
                  <w:r>
                    <w:t>"version":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</w:p>
                <w:p>
                  <w:pPr>
                    <w:pStyle w:val="4"/>
                    <w:spacing w:line="237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sz w:val="21"/>
        </w:rPr>
        <w:t>创建一个要均衡的主题。</w:t>
      </w:r>
    </w:p>
    <w:p>
      <w:pPr>
        <w:pStyle w:val="9"/>
        <w:numPr>
          <w:ilvl w:val="2"/>
          <w:numId w:val="6"/>
        </w:numPr>
        <w:tabs>
          <w:tab w:val="left" w:pos="1090"/>
        </w:tabs>
        <w:spacing w:before="84" w:after="0" w:line="240" w:lineRule="auto"/>
        <w:ind w:left="1089" w:right="0" w:hanging="530"/>
        <w:jc w:val="left"/>
        <w:rPr>
          <w:sz w:val="21"/>
        </w:rPr>
      </w:pPr>
      <w:r>
        <w:rPr>
          <w:sz w:val="21"/>
        </w:rPr>
        <w:t>生成一个负载均衡的计划。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600" w:right="1580" w:bottom="1200" w:left="1660" w:header="852" w:footer="1004" w:gutter="0"/>
          <w:cols w:space="720" w:num="1"/>
        </w:sectPr>
      </w:pPr>
    </w:p>
    <w:p>
      <w:pPr>
        <w:pStyle w:val="4"/>
        <w:spacing w:before="4"/>
        <w:rPr>
          <w:rFonts w:ascii="宋体"/>
          <w:sz w:val="2"/>
        </w:rPr>
      </w:pPr>
    </w:p>
    <w:p>
      <w:pPr>
        <w:pStyle w:val="4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237" o:spid="_x0000_s1237" o:spt="202" type="#_x0000_t202" style="height:35.8pt;width:418.3pt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"/>
                    <w:ind w:left="28" w:right="24"/>
                    <w:jc w:val="both"/>
                  </w:pPr>
                  <w:r>
                    <w:t xml:space="preserve">[atguigu@hadoop102 kafka]$ </w:t>
                  </w:r>
                  <w:r>
                    <w:rPr>
                      <w:color w:val="FF0000"/>
                    </w:rPr>
                    <w:t xml:space="preserve">bin/kafka-reassign-partitions.sh </w:t>
                  </w:r>
                  <w:r>
                    <w:t>--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bootstrap-server hadoop102:9092 --topics-to-move-json-file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topics-to-move.json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--broker-list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</w:rPr>
                    <w:t>"0,1,2,3"</w:t>
                  </w:r>
                  <w:r>
                    <w:rPr>
                      <w:color w:val="FF0000"/>
                      <w:spacing w:val="-1"/>
                    </w:rPr>
                    <w:t xml:space="preserve"> </w:t>
                  </w:r>
                  <w:r>
                    <w:rPr>
                      <w:color w:val="FF0000"/>
                    </w:rPr>
                    <w:t>--generate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numPr>
          <w:ilvl w:val="2"/>
          <w:numId w:val="6"/>
        </w:numPr>
        <w:tabs>
          <w:tab w:val="left" w:pos="1090"/>
        </w:tabs>
        <w:spacing w:before="81" w:after="0" w:line="240" w:lineRule="auto"/>
        <w:ind w:left="1089" w:right="0" w:hanging="530"/>
        <w:jc w:val="left"/>
        <w:rPr>
          <w:sz w:val="21"/>
        </w:rPr>
      </w:pPr>
      <w:r>
        <w:rPr>
          <w:spacing w:val="-1"/>
          <w:sz w:val="21"/>
        </w:rPr>
        <w:t>创建副本存储计划</w:t>
      </w:r>
      <w:r>
        <w:rPr>
          <w:sz w:val="21"/>
        </w:rPr>
        <w:t>（</w:t>
      </w:r>
      <w:r>
        <w:rPr>
          <w:spacing w:val="-7"/>
          <w:sz w:val="21"/>
        </w:rPr>
        <w:t xml:space="preserve">所有副本存储在 </w:t>
      </w:r>
      <w:r>
        <w:rPr>
          <w:rFonts w:ascii="Times New Roman" w:eastAsia="Times New Roman"/>
          <w:sz w:val="21"/>
        </w:rPr>
        <w:t>broker0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>broker1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>broker2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>broker3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z w:val="21"/>
        </w:rPr>
        <w:t>中）。</w:t>
      </w:r>
    </w:p>
    <w:p>
      <w:pPr>
        <w:pStyle w:val="4"/>
        <w:tabs>
          <w:tab w:val="left" w:pos="8476"/>
        </w:tabs>
        <w:spacing w:before="99"/>
        <w:ind w:left="140"/>
      </w:pPr>
      <w:r>
        <w:rPr>
          <w:shd w:val="clear" w:color="auto" w:fill="D9D9D9"/>
        </w:rPr>
        <w:t>[atguigu@hadoop102</w:t>
      </w:r>
      <w:r>
        <w:rPr>
          <w:spacing w:val="-10"/>
          <w:shd w:val="clear" w:color="auto" w:fill="D9D9D9"/>
        </w:rPr>
        <w:t xml:space="preserve"> </w:t>
      </w:r>
      <w:r>
        <w:rPr>
          <w:shd w:val="clear" w:color="auto" w:fill="D9D9D9"/>
        </w:rPr>
        <w:t>kafka]$</w:t>
      </w:r>
      <w:r>
        <w:rPr>
          <w:spacing w:val="-10"/>
          <w:shd w:val="clear" w:color="auto" w:fill="D9D9D9"/>
        </w:rPr>
        <w:t xml:space="preserve"> </w:t>
      </w:r>
      <w:r>
        <w:rPr>
          <w:shd w:val="clear" w:color="auto" w:fill="D9D9D9"/>
        </w:rPr>
        <w:t>vim</w:t>
      </w:r>
      <w:r>
        <w:rPr>
          <w:spacing w:val="-9"/>
          <w:shd w:val="clear" w:color="auto" w:fill="D9D9D9"/>
        </w:rPr>
        <w:t xml:space="preserve"> </w:t>
      </w:r>
      <w:r>
        <w:rPr>
          <w:shd w:val="clear" w:color="auto" w:fill="D9D9D9"/>
        </w:rPr>
        <w:t>increase-replication-factor.json</w:t>
      </w:r>
      <w:r>
        <w:rPr>
          <w:shd w:val="clear" w:color="auto" w:fill="D9D9D9"/>
        </w:rPr>
        <w:tab/>
      </w:r>
    </w:p>
    <w:p>
      <w:pPr>
        <w:pStyle w:val="9"/>
        <w:numPr>
          <w:ilvl w:val="2"/>
          <w:numId w:val="6"/>
        </w:numPr>
        <w:tabs>
          <w:tab w:val="left" w:pos="1090"/>
        </w:tabs>
        <w:spacing w:before="99" w:after="0" w:line="240" w:lineRule="auto"/>
        <w:ind w:left="1089" w:right="0" w:hanging="530"/>
        <w:jc w:val="left"/>
        <w:rPr>
          <w:sz w:val="21"/>
        </w:rPr>
      </w:pPr>
      <w:r>
        <w:pict>
          <v:shape id="_x0000_s1238" o:spid="_x0000_s1238" o:spt="202" type="#_x0000_t202" style="position:absolute;left:0pt;margin-left:88.55pt;margin-top:23.35pt;height:35.65pt;width:418.3pt;mso-position-horizontal-relative:page;mso-wrap-distance-bottom:0pt;mso-wrap-distance-top:0pt;z-index:-251645952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 w:right="24"/>
                    <w:jc w:val="both"/>
                  </w:pPr>
                  <w:r>
                    <w:t>[atguigu@hadoop102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kafka]$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FF0000"/>
                    </w:rPr>
                    <w:t>bin/kafka-reassign-partitions.sh</w:t>
                  </w:r>
                  <w:r>
                    <w:rPr>
                      <w:color w:val="FF0000"/>
                      <w:spacing w:val="1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bootstrap-server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hadoop102:9092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color w:val="FF0000"/>
                    </w:rPr>
                    <w:t>--reassignment-json-file</w:t>
                  </w:r>
                  <w:r>
                    <w:rPr>
                      <w:color w:val="FF0000"/>
                      <w:spacing w:val="-15"/>
                    </w:rPr>
                    <w:t xml:space="preserve"> </w:t>
                  </w:r>
                  <w:r>
                    <w:t>increase-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replication-factor.json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FF0000"/>
                    </w:rPr>
                    <w:t>--execute</w:t>
                  </w:r>
                </w:p>
              </w:txbxContent>
            </v:textbox>
            <w10:wrap type="topAndBottom"/>
          </v:shape>
        </w:pict>
      </w:r>
      <w:r>
        <w:rPr>
          <w:spacing w:val="-1"/>
          <w:sz w:val="21"/>
        </w:rPr>
        <w:t>执行副本存储计划。</w:t>
      </w:r>
    </w:p>
    <w:p>
      <w:pPr>
        <w:pStyle w:val="9"/>
        <w:numPr>
          <w:ilvl w:val="2"/>
          <w:numId w:val="6"/>
        </w:numPr>
        <w:tabs>
          <w:tab w:val="left" w:pos="1090"/>
        </w:tabs>
        <w:spacing w:before="84" w:after="100" w:line="240" w:lineRule="auto"/>
        <w:ind w:left="1089" w:right="0" w:hanging="530"/>
        <w:jc w:val="left"/>
        <w:rPr>
          <w:sz w:val="21"/>
        </w:rPr>
      </w:pPr>
      <w:r>
        <w:rPr>
          <w:spacing w:val="-1"/>
          <w:sz w:val="21"/>
        </w:rPr>
        <w:t>验证副本存储计划。</w:t>
      </w:r>
    </w:p>
    <w:p>
      <w:pPr>
        <w:pStyle w:val="4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239" o:spid="_x0000_s1239" o:spt="202" type="#_x0000_t202" style="height:35.7pt;width:418.3pt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 w:right="24"/>
                    <w:jc w:val="both"/>
                  </w:pPr>
                  <w:r>
                    <w:t xml:space="preserve">[atguigu@hadoop102 kafka]$ </w:t>
                  </w:r>
                  <w:r>
                    <w:rPr>
                      <w:color w:val="FF0000"/>
                    </w:rPr>
                    <w:t xml:space="preserve">bin/kafka-reassign-partitions.sh </w:t>
                  </w:r>
                  <w:r>
                    <w:t>--</w:t>
                  </w:r>
                  <w:r>
                    <w:rPr>
                      <w:spacing w:val="1"/>
                    </w:rPr>
                    <w:t xml:space="preserve"> </w:t>
                  </w:r>
                  <w:bookmarkStart w:id="40" w:name="3.3 增加分区 "/>
                  <w:bookmarkEnd w:id="40"/>
                  <w:r>
                    <w:t>bootstrap-server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hadoop102:9092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--reassignment-json-file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increase-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replication-factor.json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FF0000"/>
                    </w:rPr>
                    <w:t>--verify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numPr>
          <w:ilvl w:val="1"/>
          <w:numId w:val="6"/>
        </w:numPr>
        <w:tabs>
          <w:tab w:val="left" w:pos="633"/>
        </w:tabs>
        <w:spacing w:before="35" w:after="0" w:line="240" w:lineRule="auto"/>
        <w:ind w:left="632" w:right="0" w:hanging="493"/>
        <w:jc w:val="left"/>
      </w:pPr>
      <w:r>
        <w:t>增加分区</w:t>
      </w:r>
    </w:p>
    <w:p>
      <w:pPr>
        <w:pStyle w:val="4"/>
        <w:spacing w:before="169"/>
        <w:ind w:left="560"/>
        <w:rPr>
          <w:rFonts w:ascii="Times New Roman" w:eastAsia="Times New Roman"/>
        </w:rPr>
      </w:pPr>
      <w:r>
        <w:rPr>
          <w:rFonts w:hint="eastAsia" w:ascii="宋体" w:eastAsia="宋体"/>
          <w:spacing w:val="-5"/>
        </w:rPr>
        <w:t xml:space="preserve">详见，尚硅谷大数据技术之 </w:t>
      </w:r>
      <w:r>
        <w:rPr>
          <w:rFonts w:ascii="Times New Roman" w:eastAsia="Times New Roman"/>
        </w:rPr>
        <w:t>Kafka3.0.0</w:t>
      </w:r>
    </w:p>
    <w:p>
      <w:pPr>
        <w:pStyle w:val="4"/>
        <w:spacing w:before="3"/>
        <w:rPr>
          <w:rFonts w:ascii="Times New Roman"/>
          <w:sz w:val="17"/>
        </w:rPr>
      </w:pPr>
    </w:p>
    <w:p>
      <w:pPr>
        <w:pStyle w:val="9"/>
        <w:numPr>
          <w:ilvl w:val="0"/>
          <w:numId w:val="7"/>
        </w:numPr>
        <w:tabs>
          <w:tab w:val="left" w:pos="461"/>
        </w:tabs>
        <w:spacing w:before="0" w:after="0" w:line="240" w:lineRule="auto"/>
        <w:ind w:left="460" w:right="0" w:hanging="321"/>
        <w:jc w:val="left"/>
        <w:rPr>
          <w:rFonts w:ascii="Calibri" w:eastAsia="Calibri"/>
          <w:sz w:val="19"/>
        </w:rPr>
      </w:pPr>
      <w:r>
        <w:pict>
          <v:shape id="_x0000_s1240" o:spid="_x0000_s1240" o:spt="202" type="#_x0000_t202" style="position:absolute;left:0pt;margin-left:88.55pt;margin-top:18.4pt;height:23.9pt;width:418.3pt;mso-position-horizontal-relative:page;mso-wrap-distance-bottom:0pt;mso-wrap-distance-top:0pt;z-index:-251644928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42" w:lineRule="auto"/>
                    <w:ind w:left="28"/>
                  </w:pPr>
                  <w:r>
                    <w:t>[atguigu@hadoop102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kafka]$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bin/kafka-topics.sh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--bootstrap-server</w:t>
                  </w:r>
                  <w:r>
                    <w:rPr>
                      <w:spacing w:val="-123"/>
                    </w:rPr>
                    <w:t xml:space="preserve"> </w:t>
                  </w:r>
                  <w:bookmarkStart w:id="41" w:name="3.4 增加副本因子 "/>
                  <w:bookmarkEnd w:id="41"/>
                  <w:r>
                    <w:t>hadoop102:9092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--</w:t>
                  </w:r>
                  <w:r>
                    <w:rPr>
                      <w:color w:val="FF0000"/>
                    </w:rPr>
                    <w:t>alter</w:t>
                  </w:r>
                  <w:r>
                    <w:rPr>
                      <w:color w:val="FF0000"/>
                      <w:spacing w:val="-1"/>
                    </w:rPr>
                    <w:t xml:space="preserve"> </w:t>
                  </w:r>
                  <w:r>
                    <w:t>--topic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first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--partitions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/>
          </v:shape>
        </w:pict>
      </w:r>
      <w:r>
        <w:rPr>
          <w:sz w:val="21"/>
        </w:rPr>
        <w:t>修改分区数</w:t>
      </w:r>
      <w:r>
        <w:rPr>
          <w:color w:val="FF0000"/>
          <w:sz w:val="21"/>
        </w:rPr>
        <w:t>（注意：分区数只能增加，不能减少）</w:t>
      </w:r>
    </w:p>
    <w:p>
      <w:pPr>
        <w:pStyle w:val="2"/>
        <w:numPr>
          <w:ilvl w:val="1"/>
          <w:numId w:val="6"/>
        </w:numPr>
        <w:tabs>
          <w:tab w:val="left" w:pos="633"/>
        </w:tabs>
        <w:spacing w:before="42" w:after="0" w:line="240" w:lineRule="auto"/>
        <w:ind w:left="632" w:right="0" w:hanging="493"/>
        <w:jc w:val="left"/>
      </w:pPr>
      <w:r>
        <w:t>增加副本因子</w:t>
      </w:r>
    </w:p>
    <w:p>
      <w:pPr>
        <w:pStyle w:val="4"/>
        <w:spacing w:before="169" w:line="417" w:lineRule="auto"/>
        <w:ind w:left="140" w:right="4428" w:firstLine="419"/>
        <w:rPr>
          <w:rFonts w:ascii="Times New Roman" w:eastAsia="Times New Roman"/>
        </w:rPr>
      </w:pPr>
      <w:r>
        <w:pict>
          <v:shape id="_x0000_s1241" o:spid="_x0000_s1241" o:spt="202" type="#_x0000_t202" style="position:absolute;left:0pt;margin-left:88.55pt;margin-top:50.25pt;height:35.65pt;width:418.3pt;mso-position-horizontal-relative:page;z-index:-251652096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 w:right="24"/>
                    <w:jc w:val="both"/>
                  </w:pPr>
                  <w:r>
                    <w:t>[atguigu@hadoop102 kafka]$ bin/kafka-topics.sh --bootstrap-server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 xml:space="preserve">hadoop102:9092 </w:t>
                  </w:r>
                  <w:r>
                    <w:rPr>
                      <w:color w:val="E84B21"/>
                    </w:rPr>
                    <w:t xml:space="preserve">--create </w:t>
                  </w:r>
                  <w:r>
                    <w:t xml:space="preserve">--partitions 3 </w:t>
                  </w:r>
                  <w:r>
                    <w:rPr>
                      <w:color w:val="E84B21"/>
                    </w:rPr>
                    <w:t xml:space="preserve">--replication-factor 1 </w:t>
                  </w:r>
                  <w:r>
                    <w:t>--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topic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four</w:t>
                  </w:r>
                </w:p>
              </w:txbxContent>
            </v:textbox>
          </v:shape>
        </w:pict>
      </w:r>
      <w:r>
        <w:rPr>
          <w:rFonts w:hint="eastAsia" w:ascii="宋体" w:eastAsia="宋体"/>
          <w:spacing w:val="-5"/>
        </w:rPr>
        <w:t xml:space="preserve">详见，尚硅谷大数据技术之 </w:t>
      </w:r>
      <w:r>
        <w:rPr>
          <w:rFonts w:ascii="Times New Roman" w:eastAsia="Times New Roman"/>
          <w:spacing w:val="-1"/>
        </w:rPr>
        <w:t>Kafka3.0.0</w:t>
      </w:r>
      <w:r>
        <w:rPr>
          <w:rFonts w:ascii="Times New Roman" w:eastAsia="Times New Roman"/>
          <w:spacing w:val="-50"/>
        </w:rPr>
        <w:t xml:space="preserve"> </w:t>
      </w:r>
      <w:r>
        <w:rPr>
          <w:rFonts w:ascii="Times New Roman" w:eastAsia="Times New Roman"/>
          <w:spacing w:val="-1"/>
        </w:rPr>
        <w:t>1</w:t>
      </w:r>
      <w:r>
        <w:rPr>
          <w:rFonts w:hint="eastAsia" w:ascii="宋体" w:eastAsia="宋体"/>
          <w:spacing w:val="-1"/>
        </w:rPr>
        <w:t>）</w:t>
      </w:r>
      <w:r>
        <w:rPr>
          <w:rFonts w:hint="eastAsia" w:ascii="宋体" w:eastAsia="宋体"/>
          <w:spacing w:val="-18"/>
        </w:rPr>
        <w:t xml:space="preserve">创建 </w:t>
      </w:r>
      <w:r>
        <w:rPr>
          <w:rFonts w:ascii="Times New Roman" w:eastAsia="Times New Roman"/>
        </w:rPr>
        <w:t>topic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10"/>
        <w:rPr>
          <w:rFonts w:ascii="Times New Roman"/>
        </w:rPr>
      </w:pPr>
    </w:p>
    <w:p>
      <w:pPr>
        <w:pStyle w:val="9"/>
        <w:numPr>
          <w:ilvl w:val="0"/>
          <w:numId w:val="7"/>
        </w:numPr>
        <w:tabs>
          <w:tab w:val="left" w:pos="459"/>
        </w:tabs>
        <w:spacing w:before="1" w:after="0" w:line="240" w:lineRule="auto"/>
        <w:ind w:left="458" w:right="0" w:hanging="319"/>
        <w:jc w:val="left"/>
        <w:rPr>
          <w:rFonts w:ascii="Times New Roman" w:eastAsia="Times New Roman"/>
          <w:sz w:val="19"/>
        </w:rPr>
      </w:pPr>
      <w:r>
        <w:rPr>
          <w:sz w:val="21"/>
        </w:rPr>
        <w:t>手动增加副本存储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9"/>
        <w:numPr>
          <w:ilvl w:val="1"/>
          <w:numId w:val="7"/>
        </w:numPr>
        <w:tabs>
          <w:tab w:val="left" w:pos="1090"/>
        </w:tabs>
        <w:spacing w:before="0" w:after="0" w:line="240" w:lineRule="auto"/>
        <w:ind w:left="1089" w:right="0" w:hanging="530"/>
        <w:jc w:val="left"/>
        <w:rPr>
          <w:sz w:val="21"/>
        </w:rPr>
      </w:pPr>
      <w:r>
        <w:rPr>
          <w:spacing w:val="-1"/>
          <w:sz w:val="21"/>
        </w:rPr>
        <w:t>创建副本存储计划（</w:t>
      </w:r>
      <w:r>
        <w:rPr>
          <w:spacing w:val="-5"/>
          <w:sz w:val="21"/>
        </w:rPr>
        <w:t xml:space="preserve">所有副本都指定存储在 </w:t>
      </w:r>
      <w:r>
        <w:rPr>
          <w:rFonts w:ascii="Times New Roman" w:eastAsia="Times New Roman"/>
          <w:sz w:val="21"/>
        </w:rPr>
        <w:t>broker0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>broker1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>broker2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z w:val="21"/>
        </w:rPr>
        <w:t>中）。</w:t>
      </w:r>
    </w:p>
    <w:p>
      <w:pPr>
        <w:pStyle w:val="4"/>
        <w:tabs>
          <w:tab w:val="left" w:pos="8476"/>
        </w:tabs>
        <w:spacing w:before="100"/>
        <w:ind w:left="140"/>
      </w:pPr>
      <w:r>
        <w:rPr>
          <w:shd w:val="clear" w:color="auto" w:fill="D9D9D9"/>
        </w:rPr>
        <w:t>[atguigu@hadoop102</w:t>
      </w:r>
      <w:r>
        <w:rPr>
          <w:spacing w:val="-10"/>
          <w:shd w:val="clear" w:color="auto" w:fill="D9D9D9"/>
        </w:rPr>
        <w:t xml:space="preserve"> </w:t>
      </w:r>
      <w:r>
        <w:rPr>
          <w:shd w:val="clear" w:color="auto" w:fill="D9D9D9"/>
        </w:rPr>
        <w:t>kafka]$</w:t>
      </w:r>
      <w:r>
        <w:rPr>
          <w:spacing w:val="-10"/>
          <w:shd w:val="clear" w:color="auto" w:fill="D9D9D9"/>
        </w:rPr>
        <w:t xml:space="preserve"> </w:t>
      </w:r>
      <w:r>
        <w:rPr>
          <w:shd w:val="clear" w:color="auto" w:fill="D9D9D9"/>
        </w:rPr>
        <w:t>vim</w:t>
      </w:r>
      <w:r>
        <w:rPr>
          <w:spacing w:val="-9"/>
          <w:shd w:val="clear" w:color="auto" w:fill="D9D9D9"/>
        </w:rPr>
        <w:t xml:space="preserve"> </w:t>
      </w:r>
      <w:r>
        <w:rPr>
          <w:shd w:val="clear" w:color="auto" w:fill="D9D9D9"/>
        </w:rPr>
        <w:t>increase-replication-factor.json</w:t>
      </w:r>
      <w:r>
        <w:rPr>
          <w:shd w:val="clear" w:color="auto" w:fill="D9D9D9"/>
        </w:rPr>
        <w:tab/>
      </w:r>
    </w:p>
    <w:p>
      <w:pPr>
        <w:pStyle w:val="4"/>
        <w:spacing w:before="99"/>
        <w:ind w:left="560"/>
        <w:rPr>
          <w:rFonts w:hint="eastAsia" w:ascii="宋体" w:eastAsia="宋体"/>
        </w:rPr>
      </w:pPr>
      <w:r>
        <w:pict>
          <v:shape id="_x0000_s1242" o:spid="_x0000_s1242" o:spt="202" type="#_x0000_t202" style="position:absolute;left:0pt;margin-left:88.55pt;margin-top:23.35pt;height:35.7pt;width:418.3pt;mso-position-horizontal-relative:page;mso-wrap-distance-bottom:0pt;mso-wrap-distance-top:0pt;z-index:-251643904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 w:right="139"/>
                    <w:jc w:val="both"/>
                  </w:pPr>
                  <w:r>
                    <w:rPr>
                      <w:spacing w:val="-1"/>
                    </w:rPr>
                    <w:t>{"version":1,"partitions":[{"topic":"four","partition":0,"replica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spacing w:val="-1"/>
                    </w:rPr>
                    <w:t>s":[0,1,2]},{"topic":"four","partition":1,"replicas":[0,1,2]},{"t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opic":"four","partition":2,"replicas":[0,1,2]}]}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</w:rPr>
        <w:t>输入如下内容：</w:t>
      </w:r>
    </w:p>
    <w:p>
      <w:pPr>
        <w:pStyle w:val="9"/>
        <w:numPr>
          <w:ilvl w:val="1"/>
          <w:numId w:val="7"/>
        </w:numPr>
        <w:tabs>
          <w:tab w:val="left" w:pos="1090"/>
        </w:tabs>
        <w:spacing w:before="84" w:after="100" w:line="240" w:lineRule="auto"/>
        <w:ind w:left="1089" w:right="0" w:hanging="530"/>
        <w:jc w:val="left"/>
        <w:rPr>
          <w:sz w:val="21"/>
        </w:rPr>
      </w:pPr>
      <w:r>
        <w:rPr>
          <w:spacing w:val="-1"/>
          <w:sz w:val="21"/>
        </w:rPr>
        <w:t>执行副本存储计划。</w:t>
      </w:r>
    </w:p>
    <w:p>
      <w:pPr>
        <w:pStyle w:val="4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243" o:spid="_x0000_s1243" o:spt="202" type="#_x0000_t202" style="height:35.8pt;width:418.3pt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 w:right="24"/>
                    <w:jc w:val="both"/>
                  </w:pPr>
                  <w:r>
                    <w:t>[atguigu@hadoop102 kafka]$ bin/kafka-reassign-partitions.sh --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bootstrap-server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hadoop102:9092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--reassignment-json-file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increase-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replication-factor.json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E84B21"/>
                    </w:rPr>
                    <w:t>--execute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numPr>
          <w:ilvl w:val="1"/>
          <w:numId w:val="6"/>
        </w:numPr>
        <w:tabs>
          <w:tab w:val="left" w:pos="633"/>
        </w:tabs>
        <w:spacing w:before="37" w:after="0" w:line="240" w:lineRule="auto"/>
        <w:ind w:left="632" w:right="0" w:hanging="493"/>
        <w:jc w:val="left"/>
      </w:pPr>
      <w:bookmarkStart w:id="20" w:name="3.5 手动调整分区副本存储 "/>
      <w:bookmarkEnd w:id="20"/>
      <w:bookmarkStart w:id="21" w:name="3.5 手动调整分区副本存储 "/>
      <w:bookmarkEnd w:id="21"/>
      <w:r>
        <w:t>手动调整分区副本存储</w:t>
      </w:r>
    </w:p>
    <w:p>
      <w:pPr>
        <w:pStyle w:val="4"/>
        <w:spacing w:before="168"/>
        <w:ind w:left="560"/>
        <w:rPr>
          <w:rFonts w:ascii="Times New Roman" w:eastAsia="Times New Roman"/>
        </w:rPr>
      </w:pPr>
      <w:r>
        <w:rPr>
          <w:rFonts w:hint="eastAsia" w:ascii="宋体" w:eastAsia="宋体"/>
          <w:spacing w:val="-5"/>
        </w:rPr>
        <w:t xml:space="preserve">详见，尚硅谷大数据技术之 </w:t>
      </w:r>
      <w:r>
        <w:rPr>
          <w:rFonts w:ascii="Times New Roman" w:eastAsia="Times New Roman"/>
        </w:rPr>
        <w:t>Kafka3.0.0</w:t>
      </w:r>
    </w:p>
    <w:p>
      <w:pPr>
        <w:pStyle w:val="4"/>
        <w:spacing w:before="4"/>
        <w:rPr>
          <w:rFonts w:ascii="Times New Roman"/>
          <w:sz w:val="17"/>
        </w:rPr>
      </w:pPr>
    </w:p>
    <w:p>
      <w:pPr>
        <w:pStyle w:val="9"/>
        <w:numPr>
          <w:ilvl w:val="0"/>
          <w:numId w:val="8"/>
        </w:numPr>
        <w:tabs>
          <w:tab w:val="left" w:pos="1090"/>
        </w:tabs>
        <w:spacing w:before="0" w:after="0" w:line="240" w:lineRule="auto"/>
        <w:ind w:left="1089" w:right="0" w:hanging="530"/>
        <w:jc w:val="left"/>
        <w:rPr>
          <w:sz w:val="21"/>
        </w:rPr>
      </w:pPr>
      <w:r>
        <w:rPr>
          <w:spacing w:val="-1"/>
          <w:sz w:val="21"/>
        </w:rPr>
        <w:t>创建副本存储计划</w:t>
      </w:r>
      <w:r>
        <w:rPr>
          <w:sz w:val="21"/>
        </w:rPr>
        <w:t>（</w:t>
      </w:r>
      <w:r>
        <w:rPr>
          <w:spacing w:val="-5"/>
          <w:sz w:val="21"/>
        </w:rPr>
        <w:t xml:space="preserve">所有副本都指定存储在 </w:t>
      </w:r>
      <w:r>
        <w:rPr>
          <w:rFonts w:ascii="Times New Roman" w:eastAsia="Times New Roman"/>
          <w:sz w:val="21"/>
        </w:rPr>
        <w:t>broker0</w:t>
      </w:r>
      <w:r>
        <w:rPr>
          <w:sz w:val="21"/>
        </w:rPr>
        <w:t>、</w:t>
      </w:r>
      <w:r>
        <w:rPr>
          <w:rFonts w:ascii="Times New Roman" w:eastAsia="Times New Roman"/>
          <w:sz w:val="21"/>
        </w:rPr>
        <w:t xml:space="preserve">broker1 </w:t>
      </w:r>
      <w:r>
        <w:rPr>
          <w:sz w:val="21"/>
        </w:rPr>
        <w:t>中）。</w:t>
      </w:r>
    </w:p>
    <w:p>
      <w:pPr>
        <w:pStyle w:val="4"/>
        <w:tabs>
          <w:tab w:val="left" w:pos="8476"/>
        </w:tabs>
        <w:spacing w:before="100"/>
        <w:ind w:left="140"/>
      </w:pPr>
      <w:r>
        <w:rPr>
          <w:shd w:val="clear" w:color="auto" w:fill="D9D9D9"/>
        </w:rPr>
        <w:t>[atguigu@hadoop102</w:t>
      </w:r>
      <w:r>
        <w:rPr>
          <w:spacing w:val="-10"/>
          <w:shd w:val="clear" w:color="auto" w:fill="D9D9D9"/>
        </w:rPr>
        <w:t xml:space="preserve"> </w:t>
      </w:r>
      <w:r>
        <w:rPr>
          <w:shd w:val="clear" w:color="auto" w:fill="D9D9D9"/>
        </w:rPr>
        <w:t>kafka]$</w:t>
      </w:r>
      <w:r>
        <w:rPr>
          <w:spacing w:val="-10"/>
          <w:shd w:val="clear" w:color="auto" w:fill="D9D9D9"/>
        </w:rPr>
        <w:t xml:space="preserve"> </w:t>
      </w:r>
      <w:r>
        <w:rPr>
          <w:shd w:val="clear" w:color="auto" w:fill="D9D9D9"/>
        </w:rPr>
        <w:t>vim</w:t>
      </w:r>
      <w:r>
        <w:rPr>
          <w:spacing w:val="-9"/>
          <w:shd w:val="clear" w:color="auto" w:fill="D9D9D9"/>
        </w:rPr>
        <w:t xml:space="preserve"> </w:t>
      </w:r>
      <w:r>
        <w:rPr>
          <w:shd w:val="clear" w:color="auto" w:fill="D9D9D9"/>
        </w:rPr>
        <w:t>increase-replication-factor.json</w:t>
      </w:r>
      <w:r>
        <w:rPr>
          <w:shd w:val="clear" w:color="auto" w:fill="D9D9D9"/>
        </w:rPr>
        <w:tab/>
      </w:r>
    </w:p>
    <w:p>
      <w:pPr>
        <w:spacing w:after="0"/>
        <w:sectPr>
          <w:pgSz w:w="11910" w:h="16840"/>
          <w:pgMar w:top="1560" w:right="1580" w:bottom="1200" w:left="1660" w:header="852" w:footer="1004" w:gutter="0"/>
          <w:cols w:space="720" w:num="1"/>
        </w:sectPr>
      </w:pPr>
    </w:p>
    <w:p>
      <w:pPr>
        <w:pStyle w:val="4"/>
        <w:spacing w:before="130"/>
        <w:ind w:left="560"/>
        <w:rPr>
          <w:rFonts w:hint="eastAsia" w:ascii="宋体" w:eastAsia="宋体"/>
        </w:rPr>
      </w:pPr>
      <w:r>
        <w:pict>
          <v:shape id="_x0000_s1244" o:spid="_x0000_s1244" o:spt="202" type="#_x0000_t202" style="position:absolute;left:0pt;margin-left:88.55pt;margin-top:24.9pt;height:83.3pt;width:418.3pt;mso-position-horizontal-relative:page;mso-wrap-distance-bottom:0pt;mso-wrap-distance-top:0pt;z-index:-251642880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38" w:lineRule="exact"/>
                    <w:ind w:left="28"/>
                  </w:pPr>
                  <w:r>
                    <w:rPr>
                      <w:w w:val="100"/>
                    </w:rPr>
                    <w:t>{</w:t>
                  </w:r>
                </w:p>
                <w:p>
                  <w:pPr>
                    <w:pStyle w:val="4"/>
                    <w:ind w:left="323" w:firstLine="124"/>
                  </w:pPr>
                  <w:r>
                    <w:t>"version":1,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"partitions":[{"topic":"three","partition":0,</w:t>
                  </w:r>
                  <w:r>
                    <w:rPr>
                      <w:color w:val="FF0000"/>
                    </w:rPr>
                    <w:t>"replicas":[0,1]</w:t>
                  </w:r>
                  <w:r>
                    <w:t>},</w:t>
                  </w:r>
                </w:p>
                <w:p>
                  <w:pPr>
                    <w:pStyle w:val="4"/>
                    <w:spacing w:before="2" w:line="238" w:lineRule="exact"/>
                    <w:ind w:left="1708"/>
                  </w:pPr>
                  <w:r>
                    <w:t>{"topic":"three","partition":1,</w:t>
                  </w:r>
                  <w:r>
                    <w:rPr>
                      <w:color w:val="FF0000"/>
                    </w:rPr>
                    <w:t>"replicas":[0,1]</w:t>
                  </w:r>
                  <w:r>
                    <w:t>},</w:t>
                  </w:r>
                </w:p>
                <w:p>
                  <w:pPr>
                    <w:pStyle w:val="4"/>
                    <w:spacing w:line="238" w:lineRule="exact"/>
                    <w:ind w:left="1708"/>
                  </w:pPr>
                  <w:r>
                    <w:t>{"topic":"three","partition":2,</w:t>
                  </w:r>
                  <w:r>
                    <w:rPr>
                      <w:color w:val="FF0000"/>
                    </w:rPr>
                    <w:t>"replicas":[1,0]</w:t>
                  </w:r>
                  <w:r>
                    <w:t>},</w:t>
                  </w:r>
                </w:p>
                <w:p>
                  <w:pPr>
                    <w:pStyle w:val="4"/>
                    <w:spacing w:line="238" w:lineRule="exact"/>
                    <w:ind w:left="1708"/>
                  </w:pPr>
                  <w:r>
                    <w:t>{"topic":"three","partition":3,</w:t>
                  </w:r>
                  <w:r>
                    <w:rPr>
                      <w:color w:val="FF0000"/>
                    </w:rPr>
                    <w:t>"replicas":[1,0]</w:t>
                  </w:r>
                  <w:r>
                    <w:t>}]</w:t>
                  </w:r>
                </w:p>
                <w:p>
                  <w:pPr>
                    <w:pStyle w:val="4"/>
                    <w:spacing w:line="237" w:lineRule="exact"/>
                    <w:ind w:left="28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</w:rPr>
        <w:t>输入如下内容：</w:t>
      </w:r>
    </w:p>
    <w:p>
      <w:pPr>
        <w:pStyle w:val="9"/>
        <w:numPr>
          <w:ilvl w:val="0"/>
          <w:numId w:val="8"/>
        </w:numPr>
        <w:tabs>
          <w:tab w:val="left" w:pos="1090"/>
        </w:tabs>
        <w:spacing w:before="84" w:after="100" w:line="240" w:lineRule="auto"/>
        <w:ind w:left="1089" w:right="0" w:hanging="530"/>
        <w:jc w:val="left"/>
        <w:rPr>
          <w:sz w:val="21"/>
        </w:rPr>
      </w:pPr>
      <w:r>
        <w:rPr>
          <w:spacing w:val="-1"/>
          <w:sz w:val="21"/>
        </w:rPr>
        <w:t>执行副本存储计划。</w:t>
      </w:r>
    </w:p>
    <w:p>
      <w:pPr>
        <w:pStyle w:val="4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245" o:spid="_x0000_s1245" o:spt="202" type="#_x0000_t202" style="height:35.7pt;width:418.3pt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 w:right="24"/>
                    <w:jc w:val="both"/>
                  </w:pPr>
                  <w:r>
                    <w:t>[atguigu@hadoop102 kafka]$ bin/</w:t>
                  </w:r>
                  <w:r>
                    <w:rPr>
                      <w:color w:val="FF0000"/>
                    </w:rPr>
                    <w:t xml:space="preserve">kafka-reassign-partitions.sh </w:t>
                  </w:r>
                  <w:r>
                    <w:t>--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bootstrap-server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hadoop102:9092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--reassignment-json-file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increase-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replication-factor.json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FF0000"/>
                    </w:rPr>
                    <w:t>--execute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numPr>
          <w:ilvl w:val="0"/>
          <w:numId w:val="8"/>
        </w:numPr>
        <w:tabs>
          <w:tab w:val="left" w:pos="1090"/>
        </w:tabs>
        <w:spacing w:before="78" w:after="0" w:line="240" w:lineRule="auto"/>
        <w:ind w:left="1089" w:right="0" w:hanging="530"/>
        <w:jc w:val="left"/>
        <w:rPr>
          <w:sz w:val="21"/>
        </w:rPr>
      </w:pPr>
      <w:r>
        <w:pict>
          <v:shape id="_x0000_s1246" o:spid="_x0000_s1246" o:spt="202" type="#_x0000_t202" style="position:absolute;left:0pt;margin-left:88.55pt;margin-top:22.3pt;height:35.8pt;width:418.3pt;mso-position-horizontal-relative:page;mso-wrap-distance-bottom:0pt;mso-wrap-distance-top:0pt;z-index:-251641856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 w:right="24"/>
                    <w:jc w:val="both"/>
                  </w:pPr>
                  <w:r>
                    <w:t>[atguigu@hadoop102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kafka]$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bin/</w:t>
                  </w:r>
                  <w:r>
                    <w:rPr>
                      <w:color w:val="FF0000"/>
                    </w:rPr>
                    <w:t>kafka-reassign-partitions.sh</w:t>
                  </w:r>
                  <w:r>
                    <w:rPr>
                      <w:color w:val="FF0000"/>
                      <w:spacing w:val="1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124"/>
                    </w:rPr>
                    <w:t xml:space="preserve"> </w:t>
                  </w:r>
                  <w:bookmarkStart w:id="42" w:name="3.6 Leader Partition 负载平衡 "/>
                  <w:bookmarkEnd w:id="42"/>
                  <w:r>
                    <w:t>bootstrap-server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hadoop102:9092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--reassignment-json-file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increase-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replication-factor.json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FF0000"/>
                    </w:rPr>
                    <w:t>--verify</w:t>
                  </w:r>
                </w:p>
              </w:txbxContent>
            </v:textbox>
            <w10:wrap type="topAndBottom"/>
          </v:shape>
        </w:pict>
      </w:r>
      <w:r>
        <w:rPr>
          <w:spacing w:val="-1"/>
          <w:sz w:val="21"/>
        </w:rPr>
        <w:t>验证副本存储计划。</w:t>
      </w:r>
    </w:p>
    <w:p>
      <w:pPr>
        <w:pStyle w:val="2"/>
        <w:numPr>
          <w:ilvl w:val="1"/>
          <w:numId w:val="6"/>
        </w:numPr>
        <w:tabs>
          <w:tab w:val="left" w:pos="563"/>
        </w:tabs>
        <w:spacing w:before="42" w:after="0" w:line="240" w:lineRule="auto"/>
        <w:ind w:left="562" w:right="0" w:hanging="423"/>
        <w:jc w:val="left"/>
      </w:pPr>
      <w:r>
        <w:rPr>
          <w:rFonts w:ascii="Times New Roman" w:eastAsia="Times New Roman"/>
        </w:rPr>
        <w:t>Leader</w:t>
      </w:r>
      <w:r>
        <w:rPr>
          <w:rFonts w:ascii="Times New Roman" w:eastAsia="Times New Roman"/>
          <w:spacing w:val="-8"/>
        </w:rPr>
        <w:t xml:space="preserve"> </w:t>
      </w:r>
      <w:r>
        <w:rPr>
          <w:rFonts w:ascii="Times New Roman" w:eastAsia="Times New Roman"/>
        </w:rPr>
        <w:t>Partition</w:t>
      </w:r>
      <w:r>
        <w:rPr>
          <w:rFonts w:ascii="Times New Roman" w:eastAsia="Times New Roman"/>
          <w:spacing w:val="-2"/>
        </w:rPr>
        <w:t xml:space="preserve"> </w:t>
      </w:r>
      <w:r>
        <w:t>负载平衡</w:t>
      </w:r>
    </w:p>
    <w:p>
      <w:pPr>
        <w:pStyle w:val="4"/>
        <w:spacing w:before="168"/>
        <w:ind w:left="560"/>
        <w:rPr>
          <w:rFonts w:ascii="Times New Roman" w:eastAsia="Times New Roman"/>
        </w:rPr>
      </w:pPr>
      <w:r>
        <w:rPr>
          <w:rFonts w:hint="eastAsia" w:ascii="宋体" w:eastAsia="宋体"/>
          <w:spacing w:val="-5"/>
        </w:rPr>
        <w:t xml:space="preserve">详见，尚硅谷大数据技术之 </w:t>
      </w:r>
      <w:r>
        <w:rPr>
          <w:rFonts w:ascii="Times New Roman" w:eastAsia="Times New Roman"/>
        </w:rPr>
        <w:t>Kafka3.0.0</w:t>
      </w:r>
    </w:p>
    <w:p>
      <w:pPr>
        <w:pStyle w:val="4"/>
        <w:spacing w:before="7"/>
        <w:rPr>
          <w:rFonts w:ascii="Times New Roman"/>
          <w:sz w:val="8"/>
        </w:rPr>
      </w:pPr>
    </w:p>
    <w:tbl>
      <w:tblPr>
        <w:tblStyle w:val="6"/>
        <w:tblW w:w="0" w:type="auto"/>
        <w:tblInd w:w="2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89"/>
        <w:gridCol w:w="46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7" w:hRule="atLeast"/>
        </w:trPr>
        <w:tc>
          <w:tcPr>
            <w:tcW w:w="3589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460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3" w:hRule="atLeast"/>
        </w:trPr>
        <w:tc>
          <w:tcPr>
            <w:tcW w:w="3589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auto.leader.rebalance.enable</w:t>
            </w:r>
          </w:p>
        </w:tc>
        <w:tc>
          <w:tcPr>
            <w:tcW w:w="460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4"/>
                <w:sz w:val="21"/>
              </w:rPr>
              <w:t xml:space="preserve">默认是 </w:t>
            </w:r>
            <w:r>
              <w:rPr>
                <w:spacing w:val="-1"/>
                <w:sz w:val="21"/>
              </w:rPr>
              <w:t>true</w:t>
            </w:r>
            <w:r>
              <w:rPr>
                <w:rFonts w:hint="eastAsia" w:ascii="宋体" w:eastAsia="宋体"/>
                <w:spacing w:val="-14"/>
                <w:sz w:val="21"/>
              </w:rPr>
              <w:t xml:space="preserve">。自动 </w:t>
            </w:r>
            <w:r>
              <w:rPr>
                <w:spacing w:val="-1"/>
                <w:sz w:val="21"/>
              </w:rPr>
              <w:t>Leader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Partition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平衡。生产环</w:t>
            </w:r>
          </w:p>
          <w:p>
            <w:pPr>
              <w:pStyle w:val="10"/>
              <w:spacing w:before="8" w:line="460" w:lineRule="atLeast"/>
              <w:ind w:right="9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境中，</w:t>
            </w:r>
            <w:r>
              <w:rPr>
                <w:sz w:val="21"/>
              </w:rPr>
              <w:t>leader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重选举的代价比较大，可能会带来</w:t>
            </w:r>
            <w:r>
              <w:rPr>
                <w:rFonts w:hint="eastAsia" w:ascii="宋体" w:eastAsia="宋体"/>
                <w:spacing w:val="-1"/>
                <w:sz w:val="21"/>
              </w:rPr>
              <w:t>性能影响，</w:t>
            </w:r>
            <w:r>
              <w:rPr>
                <w:rFonts w:hint="eastAsia" w:ascii="宋体" w:eastAsia="宋体"/>
                <w:color w:val="FF0000"/>
                <w:spacing w:val="-9"/>
                <w:sz w:val="21"/>
              </w:rPr>
              <w:t xml:space="preserve">建议设置为 </w:t>
            </w:r>
            <w:r>
              <w:rPr>
                <w:color w:val="FF0000"/>
                <w:sz w:val="21"/>
              </w:rPr>
              <w:t xml:space="preserve">false </w:t>
            </w:r>
            <w:r>
              <w:rPr>
                <w:rFonts w:hint="eastAsia" w:ascii="宋体" w:eastAsia="宋体"/>
                <w:color w:val="FF0000"/>
                <w:sz w:val="21"/>
              </w:rPr>
              <w:t>关闭。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3" w:hRule="atLeast"/>
        </w:trPr>
        <w:tc>
          <w:tcPr>
            <w:tcW w:w="3589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leader.imbalance.per.broker.percentage</w:t>
            </w:r>
          </w:p>
        </w:tc>
        <w:tc>
          <w:tcPr>
            <w:tcW w:w="4602" w:type="dxa"/>
          </w:tcPr>
          <w:p>
            <w:pPr>
              <w:pStyle w:val="10"/>
              <w:spacing w:before="99"/>
              <w:rPr>
                <w:sz w:val="21"/>
              </w:rPr>
            </w:pPr>
            <w:r>
              <w:rPr>
                <w:rFonts w:hint="eastAsia" w:ascii="宋体" w:eastAsia="宋体"/>
                <w:spacing w:val="-14"/>
                <w:sz w:val="21"/>
              </w:rPr>
              <w:t xml:space="preserve">默认是 </w:t>
            </w:r>
            <w:r>
              <w:rPr>
                <w:sz w:val="21"/>
              </w:rPr>
              <w:t>10%</w:t>
            </w:r>
            <w:r>
              <w:rPr>
                <w:rFonts w:hint="eastAsia" w:ascii="宋体" w:eastAsia="宋体"/>
                <w:spacing w:val="-14"/>
                <w:sz w:val="21"/>
              </w:rPr>
              <w:t xml:space="preserve">。每个 </w:t>
            </w:r>
            <w:r>
              <w:rPr>
                <w:sz w:val="21"/>
              </w:rPr>
              <w:t>broker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7"/>
                <w:sz w:val="21"/>
              </w:rPr>
              <w:t xml:space="preserve">允许的不平衡的 </w:t>
            </w:r>
            <w:r>
              <w:rPr>
                <w:sz w:val="21"/>
              </w:rPr>
              <w:t>leader</w:t>
            </w:r>
          </w:p>
          <w:p>
            <w:pPr>
              <w:pStyle w:val="10"/>
              <w:spacing w:line="470" w:lineRule="atLeast"/>
              <w:ind w:right="9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9"/>
                <w:sz w:val="21"/>
              </w:rPr>
              <w:t xml:space="preserve">的比率。如果每个 </w:t>
            </w:r>
            <w:r>
              <w:rPr>
                <w:spacing w:val="-2"/>
                <w:sz w:val="21"/>
              </w:rPr>
              <w:t>broker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2"/>
                <w:sz w:val="21"/>
              </w:rPr>
              <w:t>超过了这个值，控制器</w:t>
            </w:r>
            <w:r>
              <w:rPr>
                <w:rFonts w:hint="eastAsia" w:ascii="宋体" w:eastAsia="宋体"/>
                <w:spacing w:val="-14"/>
                <w:sz w:val="21"/>
              </w:rPr>
              <w:t xml:space="preserve">会触发 </w:t>
            </w:r>
            <w:r>
              <w:rPr>
                <w:sz w:val="21"/>
              </w:rPr>
              <w:t>leader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的平衡。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3589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leader.imbalance.check.interval.seconds</w:t>
            </w:r>
          </w:p>
        </w:tc>
        <w:tc>
          <w:tcPr>
            <w:tcW w:w="460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4"/>
                <w:sz w:val="21"/>
              </w:rPr>
              <w:t xml:space="preserve">默认值 </w:t>
            </w:r>
            <w:r>
              <w:rPr>
                <w:spacing w:val="-1"/>
                <w:sz w:val="21"/>
              </w:rPr>
              <w:t xml:space="preserve">300 </w:t>
            </w:r>
            <w:r>
              <w:rPr>
                <w:rFonts w:hint="eastAsia" w:ascii="宋体" w:eastAsia="宋体"/>
                <w:spacing w:val="-12"/>
                <w:sz w:val="21"/>
              </w:rPr>
              <w:t xml:space="preserve">秒。检查 </w:t>
            </w:r>
            <w:r>
              <w:rPr>
                <w:spacing w:val="-1"/>
                <w:sz w:val="21"/>
              </w:rPr>
              <w:t xml:space="preserve">leader </w:t>
            </w:r>
            <w:r>
              <w:rPr>
                <w:rFonts w:hint="eastAsia" w:ascii="宋体" w:eastAsia="宋体"/>
                <w:sz w:val="21"/>
              </w:rPr>
              <w:t>负载是否平衡的间隔</w:t>
            </w:r>
          </w:p>
          <w:p>
            <w:pPr>
              <w:pStyle w:val="10"/>
              <w:spacing w:before="3"/>
              <w:ind w:left="0"/>
              <w:rPr>
                <w:sz w:val="17"/>
              </w:rPr>
            </w:pPr>
          </w:p>
          <w:p>
            <w:pPr>
              <w:pStyle w:val="10"/>
              <w:spacing w:before="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时间。</w:t>
            </w:r>
          </w:p>
        </w:tc>
      </w:tr>
    </w:tbl>
    <w:p>
      <w:pPr>
        <w:pStyle w:val="2"/>
        <w:numPr>
          <w:ilvl w:val="1"/>
          <w:numId w:val="6"/>
        </w:numPr>
        <w:tabs>
          <w:tab w:val="left" w:pos="633"/>
        </w:tabs>
        <w:spacing w:before="58" w:after="0" w:line="240" w:lineRule="auto"/>
        <w:ind w:left="632" w:right="0" w:hanging="493"/>
        <w:jc w:val="left"/>
      </w:pPr>
      <w:bookmarkStart w:id="22" w:name="3.7 自动创建主题 "/>
      <w:bookmarkEnd w:id="22"/>
      <w:bookmarkStart w:id="23" w:name="3.7 自动创建主题 "/>
      <w:bookmarkEnd w:id="23"/>
      <w:r>
        <w:t>自动创建主题</w:t>
      </w:r>
    </w:p>
    <w:p>
      <w:pPr>
        <w:pStyle w:val="4"/>
        <w:spacing w:before="168" w:line="417" w:lineRule="auto"/>
        <w:ind w:left="140" w:right="105" w:firstLine="419"/>
        <w:rPr>
          <w:rFonts w:hint="eastAsia" w:ascii="宋体" w:eastAsia="宋体"/>
        </w:rPr>
      </w:pPr>
      <w:r>
        <w:rPr>
          <w:rFonts w:hint="eastAsia" w:ascii="宋体" w:eastAsia="宋体"/>
          <w:spacing w:val="-20"/>
        </w:rPr>
        <w:t xml:space="preserve">如果 </w:t>
      </w:r>
      <w:r>
        <w:rPr>
          <w:rFonts w:ascii="Times New Roman" w:eastAsia="Times New Roman"/>
          <w:spacing w:val="-2"/>
        </w:rPr>
        <w:t>broker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hint="eastAsia" w:ascii="宋体" w:eastAsia="宋体"/>
          <w:spacing w:val="-2"/>
        </w:rPr>
        <w:t>端配置参数</w:t>
      </w:r>
      <w:r>
        <w:rPr>
          <w:rFonts w:ascii="Times New Roman" w:eastAsia="Times New Roman"/>
          <w:color w:val="FF0000"/>
          <w:spacing w:val="-1"/>
        </w:rPr>
        <w:t xml:space="preserve">auto.create.topics.enable </w:t>
      </w:r>
      <w:r>
        <w:rPr>
          <w:rFonts w:hint="eastAsia" w:ascii="宋体" w:eastAsia="宋体"/>
          <w:spacing w:val="-14"/>
        </w:rPr>
        <w:t xml:space="preserve">设置为 </w:t>
      </w:r>
      <w:r>
        <w:rPr>
          <w:rFonts w:ascii="Times New Roman" w:eastAsia="Times New Roman"/>
          <w:spacing w:val="-1"/>
        </w:rPr>
        <w:t>true</w:t>
      </w:r>
      <w:r>
        <w:rPr>
          <w:rFonts w:hint="eastAsia" w:ascii="宋体" w:eastAsia="宋体"/>
          <w:spacing w:val="-1"/>
        </w:rPr>
        <w:t>（</w:t>
      </w:r>
      <w:r>
        <w:rPr>
          <w:rFonts w:hint="eastAsia" w:ascii="宋体" w:eastAsia="宋体"/>
          <w:spacing w:val="-12"/>
        </w:rPr>
        <w:t xml:space="preserve">默认值是 </w:t>
      </w:r>
      <w:r>
        <w:rPr>
          <w:rFonts w:ascii="Times New Roman" w:eastAsia="Times New Roman"/>
          <w:spacing w:val="-1"/>
        </w:rPr>
        <w:t>true</w:t>
      </w:r>
      <w:r>
        <w:rPr>
          <w:rFonts w:hint="eastAsia" w:ascii="宋体" w:eastAsia="宋体"/>
          <w:spacing w:val="-1"/>
        </w:rPr>
        <w:t>），那么当生</w:t>
      </w:r>
      <w:r>
        <w:rPr>
          <w:rFonts w:hint="eastAsia" w:ascii="宋体" w:eastAsia="宋体"/>
        </w:rPr>
        <w:t xml:space="preserve">产者向一个未创建的主题发送消息时，会自动创建一个分区数为 </w:t>
      </w:r>
      <w:r>
        <w:rPr>
          <w:rFonts w:ascii="Times New Roman" w:eastAsia="Times New Roman"/>
        </w:rPr>
        <w:t>num.partitions</w:t>
      </w:r>
      <w:r>
        <w:rPr>
          <w:rFonts w:hint="eastAsia" w:ascii="宋体" w:eastAsia="宋体"/>
        </w:rPr>
        <w:t>（默认值为</w:t>
      </w:r>
      <w:r>
        <w:rPr>
          <w:rFonts w:ascii="Times New Roman" w:eastAsia="Times New Roman"/>
          <w:spacing w:val="-1"/>
        </w:rPr>
        <w:t>1</w:t>
      </w:r>
      <w:r>
        <w:rPr>
          <w:rFonts w:hint="eastAsia" w:ascii="宋体" w:eastAsia="宋体"/>
          <w:spacing w:val="-1"/>
        </w:rPr>
        <w:t>）</w:t>
      </w:r>
      <w:r>
        <w:rPr>
          <w:rFonts w:hint="eastAsia" w:ascii="宋体" w:eastAsia="宋体"/>
          <w:spacing w:val="-7"/>
        </w:rPr>
        <w:t xml:space="preserve">、副本因子为 </w:t>
      </w:r>
      <w:r>
        <w:rPr>
          <w:rFonts w:ascii="Times New Roman" w:eastAsia="Times New Roman"/>
        </w:rPr>
        <w:t>default.replication.factor</w:t>
      </w:r>
      <w:r>
        <w:rPr>
          <w:rFonts w:hint="eastAsia" w:ascii="宋体" w:eastAsia="宋体"/>
        </w:rPr>
        <w:t>（</w:t>
      </w:r>
      <w:r>
        <w:rPr>
          <w:rFonts w:hint="eastAsia" w:ascii="宋体" w:eastAsia="宋体"/>
          <w:spacing w:val="-8"/>
        </w:rPr>
        <w:t xml:space="preserve">默认值为 </w:t>
      </w:r>
      <w:r>
        <w:rPr>
          <w:rFonts w:ascii="Times New Roman" w:eastAsia="Times New Roman"/>
        </w:rPr>
        <w:t>1</w:t>
      </w:r>
      <w:r>
        <w:rPr>
          <w:rFonts w:hint="eastAsia" w:ascii="宋体" w:eastAsia="宋体"/>
        </w:rPr>
        <w:t>）的主题。除此之外，当一个消费者</w:t>
      </w:r>
      <w:r>
        <w:rPr>
          <w:rFonts w:hint="eastAsia" w:ascii="宋体" w:eastAsia="宋体"/>
          <w:spacing w:val="-6"/>
        </w:rPr>
        <w:t>开始从未知主题中读取消息时，或者当任意一个客户端向未知主题发送元数据请求时，都会</w:t>
      </w:r>
      <w:r>
        <w:rPr>
          <w:rFonts w:hint="eastAsia" w:ascii="宋体" w:eastAsia="宋体"/>
        </w:rPr>
        <w:t>自动创建一个相应主题。这种创建主题的方式是非预期的，增加了主题管理和维护的难度。</w:t>
      </w:r>
      <w:r>
        <w:rPr>
          <w:rFonts w:hint="eastAsia" w:ascii="宋体" w:eastAsia="宋体"/>
          <w:color w:val="FF0000"/>
          <w:spacing w:val="-5"/>
        </w:rPr>
        <w:t xml:space="preserve">生产环境建议将该参数设置为 </w:t>
      </w:r>
      <w:r>
        <w:rPr>
          <w:rFonts w:ascii="Times New Roman" w:eastAsia="Times New Roman"/>
          <w:color w:val="FF0000"/>
        </w:rPr>
        <w:t>false</w:t>
      </w:r>
      <w:r>
        <w:rPr>
          <w:rFonts w:hint="eastAsia" w:ascii="宋体" w:eastAsia="宋体"/>
          <w:color w:val="FF0000"/>
        </w:rPr>
        <w:t>。</w:t>
      </w:r>
    </w:p>
    <w:p>
      <w:pPr>
        <w:pStyle w:val="9"/>
        <w:numPr>
          <w:ilvl w:val="0"/>
          <w:numId w:val="9"/>
        </w:numPr>
        <w:tabs>
          <w:tab w:val="left" w:pos="879"/>
        </w:tabs>
        <w:spacing w:before="0" w:after="0" w:line="268" w:lineRule="exact"/>
        <w:ind w:left="878" w:right="0" w:hanging="319"/>
        <w:jc w:val="left"/>
        <w:rPr>
          <w:sz w:val="21"/>
        </w:rPr>
      </w:pPr>
      <w:r>
        <w:rPr>
          <w:spacing w:val="-7"/>
          <w:sz w:val="21"/>
        </w:rPr>
        <w:t xml:space="preserve">向一个没有提前创建 </w:t>
      </w:r>
      <w:r>
        <w:rPr>
          <w:rFonts w:ascii="Times New Roman" w:eastAsia="Times New Roman"/>
          <w:sz w:val="21"/>
        </w:rPr>
        <w:t xml:space="preserve">five </w:t>
      </w:r>
      <w:r>
        <w:rPr>
          <w:sz w:val="21"/>
        </w:rPr>
        <w:t>主题发送数据</w:t>
      </w:r>
    </w:p>
    <w:p>
      <w:pPr>
        <w:spacing w:after="0" w:line="268" w:lineRule="exact"/>
        <w:jc w:val="left"/>
        <w:rPr>
          <w:sz w:val="21"/>
        </w:rPr>
        <w:sectPr>
          <w:pgSz w:w="11910" w:h="16840"/>
          <w:pgMar w:top="1560" w:right="1580" w:bottom="1200" w:left="1660" w:header="852" w:footer="1004" w:gutter="0"/>
          <w:cols w:space="720" w:num="1"/>
        </w:sectPr>
      </w:pPr>
    </w:p>
    <w:p>
      <w:pPr>
        <w:pStyle w:val="4"/>
        <w:spacing w:before="4"/>
        <w:rPr>
          <w:rFonts w:ascii="宋体"/>
          <w:sz w:val="2"/>
        </w:rPr>
      </w:pPr>
    </w:p>
    <w:p>
      <w:pPr>
        <w:pStyle w:val="4"/>
        <w:ind w:left="111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247" o:spid="_x0000_s1247" o:spt="203" style="height:35.8pt;width:418.3pt;" coordsize="8366,716">
            <o:lock v:ext="edit"/>
            <v:shape id="_x0000_s1248" o:spid="_x0000_s1248" style="position:absolute;left:0;top:0;height:716;width:8366;" fillcolor="#D9D9D9" filled="t" stroked="f" coordsize="8366,716" path="m8365,0l0,0,0,238,0,476,0,716,8365,716,8365,476,8365,238,8365,0xe">
              <v:path arrowok="t"/>
              <v:fill on="t" focussize="0,0"/>
              <v:stroke on="f"/>
              <v:imagedata o:title=""/>
              <o:lock v:ext="edit"/>
            </v:shape>
            <v:shape id="_x0000_s1249" o:spid="_x0000_s1249" o:spt="202" type="#_x0000_t202" style="position:absolute;left:28;top:0;height:240;width:22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[atguigu@hadoop102</w:t>
                    </w:r>
                  </w:p>
                </w:txbxContent>
              </v:textbox>
            </v:shape>
            <v:shape id="_x0000_s1250" o:spid="_x0000_s1250" o:spt="202" type="#_x0000_t202" style="position:absolute;left:2713;top:0;height:240;width:9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kafka]$</w:t>
                    </w:r>
                  </w:p>
                </w:txbxContent>
              </v:textbox>
            </v:shape>
            <v:shape id="_x0000_s1251" o:spid="_x0000_s1251" o:spt="202" type="#_x0000_t202" style="position:absolute;left:4011;top:0;height:240;width:36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bin/kafka-console-producer.sh</w:t>
                    </w:r>
                  </w:p>
                </w:txbxContent>
              </v:textbox>
            </v:shape>
            <v:shape id="_x0000_s1252" o:spid="_x0000_s1252" o:spt="202" type="#_x0000_t202" style="position:absolute;left:8087;top:0;height:240;width:2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--</w:t>
                    </w:r>
                  </w:p>
                </w:txbxContent>
              </v:textbox>
            </v:shape>
            <v:shape id="_x0000_s1253" o:spid="_x0000_s1253" o:spt="202" type="#_x0000_t202" style="position:absolute;left:28;top:237;height:477;width:55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238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bootstrap-server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hadoop102:9092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--topic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FF0000"/>
                        <w:sz w:val="21"/>
                      </w:rPr>
                      <w:t>five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&gt;hello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world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9"/>
        <w:numPr>
          <w:ilvl w:val="0"/>
          <w:numId w:val="9"/>
        </w:numPr>
        <w:tabs>
          <w:tab w:val="left" w:pos="879"/>
        </w:tabs>
        <w:spacing w:before="71" w:after="0" w:line="240" w:lineRule="auto"/>
        <w:ind w:left="878" w:right="0" w:hanging="319"/>
        <w:jc w:val="left"/>
        <w:rPr>
          <w:sz w:val="21"/>
        </w:rPr>
      </w:pPr>
      <w:r>
        <w:pict>
          <v:shape id="_x0000_s1254" o:spid="_x0000_s1254" o:spt="202" type="#_x0000_t202" style="position:absolute;left:0pt;margin-left:88.55pt;margin-top:21.95pt;height:23.8pt;width:418.3pt;mso-position-horizontal-relative:page;mso-wrap-distance-bottom:0pt;mso-wrap-distance-top:0pt;z-index:-251640832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[atguigu@hadoop102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kafka]$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bin/kafka-topics.sh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--bootstrap-server</w:t>
                  </w:r>
                  <w:bookmarkStart w:id="43" w:name="第 4 章 Kafka 消费者 "/>
                  <w:bookmarkEnd w:id="43"/>
                  <w:r>
                    <w:rPr>
                      <w:spacing w:val="-123"/>
                    </w:rPr>
                    <w:t xml:space="preserve"> </w:t>
                  </w:r>
                  <w:bookmarkStart w:id="44" w:name="4.1 Kafka 消费者核心参数配置 "/>
                  <w:bookmarkEnd w:id="44"/>
                  <w:r>
                    <w:t>hadoop102:9092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--</w:t>
                  </w:r>
                  <w:r>
                    <w:rPr>
                      <w:color w:val="FF0000"/>
                    </w:rPr>
                    <w:t>describe</w:t>
                  </w:r>
                  <w:r>
                    <w:rPr>
                      <w:color w:val="FF0000"/>
                      <w:spacing w:val="-1"/>
                    </w:rPr>
                    <w:t xml:space="preserve"> </w:t>
                  </w:r>
                  <w:r>
                    <w:t>--topic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color w:val="FF0000"/>
                    </w:rPr>
                    <w:t>five</w:t>
                  </w:r>
                </w:p>
              </w:txbxContent>
            </v:textbox>
            <w10:wrap type="topAndBottom"/>
          </v:shape>
        </w:pict>
      </w:r>
      <w:r>
        <w:rPr>
          <w:spacing w:val="-19"/>
          <w:sz w:val="21"/>
        </w:rPr>
        <w:t xml:space="preserve">查看 </w:t>
      </w:r>
      <w:r>
        <w:rPr>
          <w:rFonts w:ascii="Courier New" w:eastAsia="Courier New"/>
          <w:spacing w:val="-1"/>
          <w:sz w:val="21"/>
        </w:rPr>
        <w:t>five</w:t>
      </w:r>
      <w:r>
        <w:rPr>
          <w:rFonts w:ascii="Courier New" w:eastAsia="Courier New"/>
          <w:spacing w:val="-72"/>
          <w:sz w:val="21"/>
        </w:rPr>
        <w:t xml:space="preserve"> </w:t>
      </w:r>
      <w:r>
        <w:rPr>
          <w:sz w:val="21"/>
        </w:rPr>
        <w:t>主题的详情</w:t>
      </w:r>
    </w:p>
    <w:p>
      <w:pPr>
        <w:pStyle w:val="4"/>
        <w:spacing w:before="10"/>
        <w:rPr>
          <w:rFonts w:ascii="宋体"/>
          <w:sz w:val="7"/>
        </w:rPr>
      </w:pPr>
    </w:p>
    <w:p>
      <w:pPr>
        <w:spacing w:before="67"/>
        <w:ind w:left="140" w:right="0" w:firstLine="0"/>
        <w:jc w:val="left"/>
        <w:outlineLvl w:val="0"/>
        <w:rPr>
          <w:rFonts w:hint="eastAsia" w:ascii="宋体" w:eastAsia="宋体"/>
          <w:sz w:val="30"/>
        </w:rPr>
      </w:pPr>
      <w:r>
        <w:rPr>
          <w:rFonts w:hint="eastAsia" w:ascii="宋体" w:eastAsia="宋体"/>
          <w:spacing w:val="-37"/>
          <w:sz w:val="30"/>
        </w:rPr>
        <w:t xml:space="preserve">第 </w:t>
      </w:r>
      <w:r>
        <w:rPr>
          <w:rFonts w:ascii="Times New Roman" w:eastAsia="Times New Roman"/>
          <w:b/>
          <w:sz w:val="30"/>
        </w:rPr>
        <w:t xml:space="preserve">4 </w:t>
      </w:r>
      <w:r>
        <w:rPr>
          <w:rFonts w:hint="eastAsia" w:ascii="宋体" w:eastAsia="宋体"/>
          <w:spacing w:val="1"/>
          <w:sz w:val="30"/>
        </w:rPr>
        <w:t xml:space="preserve">章 </w:t>
      </w:r>
      <w:r>
        <w:rPr>
          <w:rFonts w:ascii="Times New Roman" w:eastAsia="Times New Roman"/>
          <w:b/>
          <w:sz w:val="30"/>
        </w:rPr>
        <w:t>Kafka</w:t>
      </w:r>
      <w:r>
        <w:rPr>
          <w:rFonts w:ascii="Times New Roman" w:eastAsia="Times New Roman"/>
          <w:b/>
          <w:spacing w:val="-1"/>
          <w:sz w:val="30"/>
        </w:rPr>
        <w:t xml:space="preserve"> </w:t>
      </w:r>
      <w:r>
        <w:rPr>
          <w:rFonts w:hint="eastAsia" w:ascii="宋体" w:eastAsia="宋体"/>
          <w:sz w:val="30"/>
        </w:rPr>
        <w:t>消费者</w:t>
      </w:r>
    </w:p>
    <w:p>
      <w:pPr>
        <w:pStyle w:val="2"/>
        <w:numPr>
          <w:ilvl w:val="1"/>
          <w:numId w:val="10"/>
        </w:numPr>
        <w:tabs>
          <w:tab w:val="left" w:pos="563"/>
        </w:tabs>
        <w:spacing w:before="240" w:after="0" w:line="240" w:lineRule="auto"/>
        <w:ind w:left="562" w:right="0" w:hanging="423"/>
        <w:jc w:val="left"/>
      </w:pPr>
      <w:r>
        <w:pict>
          <v:group id="_x0000_s1255" o:spid="_x0000_s1255" o:spt="203" style="position:absolute;left:0pt;margin-left:90.15pt;margin-top:42.35pt;height:224.05pt;width:409.95pt;mso-position-horizontal-relative:page;mso-wrap-distance-bottom:0pt;mso-wrap-distance-top:0pt;z-index:-251639808;mso-width-relative:page;mso-height-relative:page;" coordorigin="1803,848" coordsize="8199,4481">
            <o:lock v:ext="edit"/>
            <v:shape id="_x0000_s1256" o:spid="_x0000_s1256" o:spt="75" type="#_x0000_t75" style="position:absolute;left:1803;top:847;height:4481;width:819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257" o:spid="_x0000_s1257" o:spt="1" style="position:absolute;left:3072;top:2526;height:2767;width:3153;" fillcolor="#F1F1F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58" o:spid="_x0000_s1258" o:spt="1" style="position:absolute;left:3072;top:2526;height:2767;width:3153;" filled="f" stroked="t" coordsize="21600,21600">
              <v:path/>
              <v:fill on="f" focussize="0,0"/>
              <v:stroke weight="0.568818897637795pt" color="#41709C"/>
              <v:imagedata o:title=""/>
              <o:lock v:ext="edit"/>
            </v:rect>
            <v:shape id="_x0000_s1259" o:spid="_x0000_s1259" o:spt="75" type="#_x0000_t75" style="position:absolute;left:3193;top:2808;height:714;width:2902;" filled="f" stroked="f" coordsize="21600,21600">
              <v:path/>
              <v:fill on="f" focussize="0,0"/>
              <v:stroke on="f"/>
              <v:imagedata r:id="rId52" o:title=""/>
              <o:lock v:ext="edit" aspectratio="t"/>
            </v:shape>
            <v:rect id="_x0000_s1260" o:spid="_x0000_s1260" o:spt="1" style="position:absolute;left:3193;top:2808;height:714;width:2902;" filled="f" stroked="t" coordsize="21600,21600">
              <v:path/>
              <v:fill on="f" focussize="0,0"/>
              <v:stroke weight="0.284173228346457pt" color="#A4A4A4"/>
              <v:imagedata o:title=""/>
              <o:lock v:ext="edit"/>
            </v:rect>
            <v:shape id="_x0000_s1261" o:spid="_x0000_s1261" o:spt="75" type="#_x0000_t75" style="position:absolute;left:3192;top:3634;height:714;width:2902;" filled="f" stroked="f" coordsize="21600,21600">
              <v:path/>
              <v:fill on="f" focussize="0,0"/>
              <v:stroke on="f"/>
              <v:imagedata r:id="rId52" o:title=""/>
              <o:lock v:ext="edit" aspectratio="t"/>
            </v:shape>
            <v:rect id="_x0000_s1262" o:spid="_x0000_s1262" o:spt="1" style="position:absolute;left:3192;top:3634;height:714;width:2902;" filled="f" stroked="t" coordsize="21600,21600">
              <v:path/>
              <v:fill on="f" focussize="0,0"/>
              <v:stroke weight="0.284173228346457pt" color="#A4A4A4"/>
              <v:imagedata o:title=""/>
              <o:lock v:ext="edit"/>
            </v:rect>
            <v:shape id="_x0000_s1263" o:spid="_x0000_s1263" o:spt="75" type="#_x0000_t75" style="position:absolute;left:1848;top:3912;height:346;width:978;" filled="f" stroked="f" coordsize="21600,21600">
              <v:path/>
              <v:fill on="f" focussize="0,0"/>
              <v:stroke on="f"/>
              <v:imagedata r:id="rId53" o:title=""/>
              <o:lock v:ext="edit" aspectratio="t"/>
            </v:shape>
            <v:shape id="_x0000_s1264" o:spid="_x0000_s1264" o:spt="75" type="#_x0000_t75" style="position:absolute;left:3321;top:3082;height:346;width:1550;" filled="f" stroked="f" coordsize="21600,21600">
              <v:path/>
              <v:fill on="f" focussize="0,0"/>
              <v:stroke on="f"/>
              <v:imagedata r:id="rId54" o:title=""/>
              <o:lock v:ext="edit" aspectratio="t"/>
            </v:shape>
            <v:shape id="_x0000_s1265" o:spid="_x0000_s1265" o:spt="75" type="#_x0000_t75" style="position:absolute;left:3321;top:3912;height:346;width:1550;" filled="f" stroked="f" coordsize="21600,21600">
              <v:path/>
              <v:fill on="f" focussize="0,0"/>
              <v:stroke on="f"/>
              <v:imagedata r:id="rId55" o:title=""/>
              <o:lock v:ext="edit" aspectratio="t"/>
            </v:shape>
            <v:rect id="_x0000_s1266" o:spid="_x0000_s1266" o:spt="1" style="position:absolute;left:3321;top:3912;height:346;width:1550;" filled="f" stroked="t" coordsize="21600,21600">
              <v:path/>
              <v:fill on="f" focussize="0,0"/>
              <v:stroke weight="0.284173228346457pt" color="#4471C4"/>
              <v:imagedata o:title=""/>
              <o:lock v:ext="edit"/>
            </v:rect>
            <v:shape id="_x0000_s1267" o:spid="_x0000_s1267" o:spt="75" type="#_x0000_t75" style="position:absolute;left:3192;top:4465;height:714;width:2902;" filled="f" stroked="f" coordsize="21600,21600">
              <v:path/>
              <v:fill on="f" focussize="0,0"/>
              <v:stroke on="f"/>
              <v:imagedata r:id="rId52" o:title=""/>
              <o:lock v:ext="edit" aspectratio="t"/>
            </v:shape>
            <v:rect id="_x0000_s1268" o:spid="_x0000_s1268" o:spt="1" style="position:absolute;left:3192;top:4465;height:714;width:2902;" filled="f" stroked="t" coordsize="21600,21600">
              <v:path/>
              <v:fill on="f" focussize="0,0"/>
              <v:stroke weight="0.284173228346457pt" color="#A4A4A4"/>
              <v:imagedata o:title=""/>
              <o:lock v:ext="edit"/>
            </v:rect>
            <v:shape id="_x0000_s1269" o:spid="_x0000_s1269" o:spt="75" type="#_x0000_t75" style="position:absolute;left:3341;top:4713;height:346;width:1550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shape id="_x0000_s1270" o:spid="_x0000_s1270" style="position:absolute;left:2818;top:3255;height:1631;width:523;" fillcolor="#000000" filled="t" stroked="f" coordorigin="2818,3255" coordsize="523,1631" path="m3341,4886l3337,4842,3333,4810,3312,4824,2841,4094,3253,4094,3253,4119,3304,4094,3321,4085,3304,4077,3253,4051,3253,4077,2841,4077,3294,3318,3316,3331,3318,3300,3321,3255,3257,3296,3279,3309,2818,4081,2826,4085,2819,4090,3297,4833,3276,4847,3341,4886xe">
              <v:path arrowok="t"/>
              <v:fill on="t" focussize="0,0"/>
              <v:stroke on="f"/>
              <v:imagedata o:title=""/>
              <o:lock v:ext="edit"/>
            </v:shape>
            <v:shape id="_x0000_s1271" o:spid="_x0000_s1271" o:spt="75" type="#_x0000_t75" style="position:absolute;left:1834;top:3235;height:572;width:991;" filled="f" stroked="f" coordsize="21600,21600">
              <v:path/>
              <v:fill on="f" focussize="0,0"/>
              <v:stroke on="f"/>
              <v:imagedata r:id="rId57" o:title=""/>
              <o:lock v:ext="edit" aspectratio="t"/>
            </v:shape>
            <v:shape id="_x0000_s1272" o:spid="_x0000_s1272" o:spt="75" type="#_x0000_t75" style="position:absolute;left:1964;top:3568;height:199;width:194;" filled="f" stroked="f" coordsize="21600,21600">
              <v:path/>
              <v:fill on="f" focussize="0,0"/>
              <v:stroke on="f"/>
              <v:imagedata r:id="rId58" o:title=""/>
              <o:lock v:ext="edit" aspectratio="t"/>
            </v:shape>
            <v:rect id="_x0000_s1273" o:spid="_x0000_s1273" o:spt="1" style="position:absolute;left:1964;top:3568;height:199;width:194;" filled="f" stroked="t" coordsize="21600,21600">
              <v:path/>
              <v:fill on="f" focussize="0,0"/>
              <v:stroke weight="0.284409448818898pt" color="#EC7C30"/>
              <v:imagedata o:title=""/>
              <o:lock v:ext="edit"/>
            </v:rect>
            <v:shape id="_x0000_s1274" o:spid="_x0000_s1274" o:spt="75" type="#_x0000_t75" style="position:absolute;left:2237;top:3571;height:199;width:194;" filled="f" stroked="f" coordsize="21600,21600">
              <v:path/>
              <v:fill on="f" focussize="0,0"/>
              <v:stroke on="f"/>
              <v:imagedata r:id="rId59" o:title=""/>
              <o:lock v:ext="edit" aspectratio="t"/>
            </v:shape>
            <v:rect id="_x0000_s1275" o:spid="_x0000_s1275" o:spt="1" style="position:absolute;left:2237;top:3571;height:199;width:194;" filled="f" stroked="t" coordsize="21600,21600">
              <v:path/>
              <v:fill on="f" focussize="0,0"/>
              <v:stroke weight="0.284409448818898pt" color="#EC7C30"/>
              <v:imagedata o:title=""/>
              <o:lock v:ext="edit"/>
            </v:rect>
            <v:shape id="_x0000_s1276" o:spid="_x0000_s1276" o:spt="75" type="#_x0000_t75" style="position:absolute;left:2511;top:3575;height:199;width:194;" filled="f" stroked="f" coordsize="21600,21600">
              <v:path/>
              <v:fill on="f" focussize="0,0"/>
              <v:stroke on="f"/>
              <v:imagedata r:id="rId60" o:title=""/>
              <o:lock v:ext="edit" aspectratio="t"/>
            </v:shape>
            <v:rect id="_x0000_s1277" o:spid="_x0000_s1277" o:spt="1" style="position:absolute;left:2511;top:3575;height:199;width:194;" filled="f" stroked="t" coordsize="21600,21600">
              <v:path/>
              <v:fill on="f" focussize="0,0"/>
              <v:stroke weight="0.284409448818898pt" color="#EC7C30"/>
              <v:imagedata o:title=""/>
              <o:lock v:ext="edit"/>
            </v:rect>
            <v:rect id="_x0000_s1278" o:spid="_x0000_s1278" o:spt="1" style="position:absolute;left:8634;top:2546;height:2776;width:1134;" fillcolor="#BCD6E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279" o:spid="_x0000_s1279" o:spt="1" style="position:absolute;left:8634;top:2546;height:2776;width:1134;" filled="f" stroked="t" coordsize="21600,21600">
              <v:path/>
              <v:fill on="f" focussize="0,0"/>
              <v:stroke weight="0.569291338582677pt" color="#41709C"/>
              <v:imagedata o:title=""/>
              <o:lock v:ext="edit"/>
            </v:rect>
            <v:shape id="_x0000_s1280" o:spid="_x0000_s1280" o:spt="75" type="#_x0000_t75" style="position:absolute;left:8717;top:2948;height:315;width:989;" filled="f" stroked="f" coordsize="21600,21600">
              <v:path/>
              <v:fill on="f" focussize="0,0"/>
              <v:stroke on="f"/>
              <v:imagedata r:id="rId61" o:title=""/>
              <o:lock v:ext="edit" aspectratio="t"/>
            </v:shape>
            <v:shape id="_x0000_s1281" o:spid="_x0000_s1281" o:spt="75" type="#_x0000_t75" style="position:absolute;left:8717;top:3904;height:323;width:989;" filled="f" stroked="f" coordsize="21600,21600">
              <v:path/>
              <v:fill on="f" focussize="0,0"/>
              <v:stroke on="f"/>
              <v:imagedata r:id="rId62" o:title=""/>
              <o:lock v:ext="edit" aspectratio="t"/>
            </v:shape>
            <v:shape id="_x0000_s1282" o:spid="_x0000_s1282" o:spt="75" type="#_x0000_t75" style="position:absolute;left:8707;top:4929;height:276;width:989;" filled="f" stroked="f" coordsize="21600,21600">
              <v:path/>
              <v:fill on="f" focussize="0,0"/>
              <v:stroke on="f"/>
              <v:imagedata r:id="rId63" o:title=""/>
              <o:lock v:ext="edit" aspectratio="t"/>
            </v:shape>
            <v:shape id="_x0000_s1283" o:spid="_x0000_s1283" o:spt="75" type="#_x0000_t75" style="position:absolute;left:5006;top:3080;height:346;width:961;" filled="f" stroked="f" coordsize="21600,21600">
              <v:path/>
              <v:fill on="f" focussize="0,0"/>
              <v:stroke on="f"/>
              <v:imagedata r:id="rId64" o:title=""/>
              <o:lock v:ext="edit" aspectratio="t"/>
            </v:shape>
            <v:rect id="_x0000_s1284" o:spid="_x0000_s1284" o:spt="1" style="position:absolute;left:5006;top:3080;height:346;width:961;" filled="f" stroked="t" coordsize="21600,21600">
              <v:path/>
              <v:fill on="f" focussize="0,0"/>
              <v:stroke weight="0.284173228346457pt" color="#EC7C30"/>
              <v:imagedata o:title=""/>
              <o:lock v:ext="edit"/>
            </v:rect>
            <v:shape id="_x0000_s1285" o:spid="_x0000_s1285" o:spt="75" type="#_x0000_t75" style="position:absolute;left:5003;top:3910;height:346;width:961;" filled="f" stroked="f" coordsize="21600,21600">
              <v:path/>
              <v:fill on="f" focussize="0,0"/>
              <v:stroke on="f"/>
              <v:imagedata r:id="rId64" o:title=""/>
              <o:lock v:ext="edit" aspectratio="t"/>
            </v:shape>
            <v:rect id="_x0000_s1286" o:spid="_x0000_s1286" o:spt="1" style="position:absolute;left:5003;top:3910;height:346;width:961;" filled="f" stroked="t" coordsize="21600,21600">
              <v:path/>
              <v:fill on="f" focussize="0,0"/>
              <v:stroke weight="0.284173228346457pt" color="#EC7C30"/>
              <v:imagedata o:title=""/>
              <o:lock v:ext="edit"/>
            </v:rect>
            <v:shape id="_x0000_s1287" o:spid="_x0000_s1287" o:spt="75" type="#_x0000_t75" style="position:absolute;left:5003;top:4713;height:346;width:961;" filled="f" stroked="f" coordsize="21600,21600">
              <v:path/>
              <v:fill on="f" focussize="0,0"/>
              <v:stroke on="f"/>
              <v:imagedata r:id="rId64" o:title=""/>
              <o:lock v:ext="edit" aspectratio="t"/>
            </v:shape>
            <v:rect id="_x0000_s1288" o:spid="_x0000_s1288" o:spt="1" style="position:absolute;left:5003;top:4713;height:346;width:961;" filled="f" stroked="t" coordsize="21600,21600">
              <v:path/>
              <v:fill on="f" focussize="0,0"/>
              <v:stroke weight="0.284173228346457pt" color="#EC7C30"/>
              <v:imagedata o:title=""/>
              <o:lock v:ext="edit"/>
            </v:rect>
            <v:line id="_x0000_s1289" o:spid="_x0000_s1289" o:spt="20" style="position:absolute;left:5211;top:1600;height:0;width:142;" stroked="t" coordsize="21600,21600">
              <v:path arrowok="t"/>
              <v:fill focussize="0,0"/>
              <v:stroke weight="0.395984251968504pt" color="#FE0000"/>
              <v:imagedata o:title=""/>
              <o:lock v:ext="edit"/>
            </v:line>
            <v:line id="_x0000_s1290" o:spid="_x0000_s1290" o:spt="20" style="position:absolute;left:5154;top:1788;height:0;width:142;" stroked="t" coordsize="21600,21600">
              <v:path arrowok="t"/>
              <v:fill focussize="0,0"/>
              <v:stroke weight="0.395984251968504pt" color="#000000"/>
              <v:imagedata o:title=""/>
              <o:lock v:ext="edit"/>
            </v:line>
            <v:shape id="_x0000_s1291" o:spid="_x0000_s1291" style="position:absolute;left:5963;top:3100;height:1972;width:2756;" fillcolor="#EC7C30" filled="t" stroked="f" coordorigin="5964,3100" coordsize="2756,1972" path="m8719,3111l8716,3100,6032,4053,6032,4049,6025,4052,6016,4028,5964,4083,6016,4139,6025,4114,6032,4117,6032,4114,8706,5072,8709,5062,6032,4102,6032,4095,6033,4092,6039,4093,6038,4089,8718,4071,8717,4060,6038,4077,6039,4074,6033,4075,6032,4072,6032,4065,8719,3111xe">
              <v:path arrowok="t"/>
              <v:fill on="t" focussize="0,0"/>
              <v:stroke on="f"/>
              <v:imagedata o:title=""/>
              <o:lock v:ext="edit"/>
            </v:shape>
            <v:shape id="_x0000_s1292" o:spid="_x0000_s1292" style="position:absolute;left:5477;top:4192;height:274;width:3769;" fillcolor="#5B9BD4" filled="t" stroked="f" coordorigin="5478,4193" coordsize="3769,274" path="m8739,4227l8671,4193,8670,4221,5974,4208,5974,4220,8670,4233,8670,4261,8728,4233,8739,4227xm9246,4295l9240,4283,9212,4227,9178,4295,9206,4295,9206,4455,5489,4455,5489,4256,5478,4256,5478,4466,9217,4466,9217,4461,9217,4455,9217,4295,9246,4295xe">
              <v:path arrowok="t"/>
              <v:fill on="t" focussize="0,0"/>
              <v:stroke on="f"/>
              <v:imagedata o:title=""/>
              <o:lock v:ext="edit"/>
            </v:shape>
            <v:shape id="_x0000_s1293" o:spid="_x0000_s1293" style="position:absolute;left:5449;top:3705;height:206;width:3769;" fillcolor="#EC7C30" filled="t" stroked="f" coordorigin="5449,3705" coordsize="3769,206" path="m5478,3843l5449,3843,5484,3911,5512,3854,5478,3854,5478,3843xm9206,3711l9206,3904,9217,3904,9217,3716,9212,3716,9206,3711xm9217,3705l5478,3705,5478,3854,5489,3854,5489,3716,5484,3716,5489,3711,9217,3711,9217,3705xm5518,3843l5489,3843,5489,3854,5512,3854,5518,3843xm5489,3711l5484,3716,5489,3716,5489,3711xm9206,3711l5489,3711,5489,3716,9206,3716,9206,3711xm9217,3711l9206,3711,9212,3716,9217,3716,9217,3711xe">
              <v:path arrowok="t"/>
              <v:fill on="t" focussize="0,0"/>
              <v:stroke on="f"/>
              <v:imagedata o:title=""/>
              <o:lock v:ext="edit"/>
            </v:shape>
            <v:shape id="_x0000_s1294" o:spid="_x0000_s1294" style="position:absolute;left:5949;top:3093;height:1988;width:2781;" fillcolor="#6FAC46" filled="t" stroked="f" coordorigin="5949,3093" coordsize="2781,1988" path="m8707,5067l8696,5056,8652,5015,8644,5042,5955,4250,5952,4260,8640,5053,8632,5080,8707,5067xm8718,3106l8642,3093,8651,3120,5949,3949,5953,3959,8654,3131,8662,3158,8706,3117,8718,3106xm8729,4007l8661,3973,8661,4001,5968,3990,5968,4001,8661,4013,8661,4041,8718,4013,8729,4007xe">
              <v:path arrowok="t"/>
              <v:fill on="t" focussize="0,0"/>
              <v:stroke on="f"/>
              <v:imagedata o:title=""/>
              <o:lock v:ext="edit"/>
            </v:shape>
            <v:shape id="_x0000_s1295" o:spid="_x0000_s1295" o:spt="75" type="#_x0000_t75" style="position:absolute;left:5006;top:2833;height:212;width:968;" filled="f" stroked="f" coordsize="21600,21600">
              <v:path/>
              <v:fill on="f" focussize="0,0"/>
              <v:stroke on="f"/>
              <v:imagedata r:id="rId65" o:title=""/>
              <o:lock v:ext="edit" aspectratio="t"/>
            </v:shape>
            <v:rect id="_x0000_s1296" o:spid="_x0000_s1296" o:spt="1" style="position:absolute;left:5006;top:2833;height:212;width:968;" filled="f" stroked="t" coordsize="21600,21600">
              <v:path/>
              <v:fill on="f" focussize="0,0"/>
              <v:stroke weight="0.284173228346457pt" color="#FFC000"/>
              <v:imagedata o:title=""/>
              <o:lock v:ext="edit"/>
            </v:rect>
            <v:line id="_x0000_s1297" o:spid="_x0000_s1297" o:spt="20" style="position:absolute;left:5103;top:2934;height:0;width:115;" stroked="t" coordsize="21600,21600">
              <v:path arrowok="t"/>
              <v:fill focussize="0,0"/>
              <v:stroke weight="0.363228346456693pt" color="#000000"/>
              <v:imagedata o:title=""/>
              <o:lock v:ext="edit"/>
            </v:line>
            <v:shape id="_x0000_s1298" o:spid="_x0000_s1298" o:spt="75" type="#_x0000_t75" style="position:absolute;left:4431;top:3654;height:212;width:911;" filled="f" stroked="f" coordsize="21600,21600">
              <v:path/>
              <v:fill on="f" focussize="0,0"/>
              <v:stroke on="f"/>
              <v:imagedata r:id="rId66" o:title=""/>
              <o:lock v:ext="edit" aspectratio="t"/>
            </v:shape>
            <v:rect id="_x0000_s1299" o:spid="_x0000_s1299" o:spt="1" style="position:absolute;left:4431;top:3654;height:212;width:911;" filled="f" stroked="t" coordsize="21600,21600">
              <v:path/>
              <v:fill on="f" focussize="0,0"/>
              <v:stroke weight="0.284173228346457pt" color="#FFC000"/>
              <v:imagedata o:title=""/>
              <o:lock v:ext="edit"/>
            </v:rect>
            <v:line id="_x0000_s1300" o:spid="_x0000_s1300" o:spt="20" style="position:absolute;left:4519;top:3756;height:0;width:115;" stroked="t" coordsize="21600,21600">
              <v:path arrowok="t"/>
              <v:fill focussize="0,0"/>
              <v:stroke weight="0.361496062992126pt" color="#000000"/>
              <v:imagedata o:title=""/>
              <o:lock v:ext="edit"/>
            </v:line>
            <v:shape id="_x0000_s1301" o:spid="_x0000_s1301" o:spt="75" type="#_x0000_t75" style="position:absolute;left:5003;top:4473;height:212;width:971;" filled="f" stroked="f" coordsize="21600,21600">
              <v:path/>
              <v:fill on="f" focussize="0,0"/>
              <v:stroke on="f"/>
              <v:imagedata r:id="rId67" o:title=""/>
              <o:lock v:ext="edit" aspectratio="t"/>
            </v:shape>
            <v:rect id="_x0000_s1302" o:spid="_x0000_s1302" o:spt="1" style="position:absolute;left:5003;top:4473;height:212;width:971;" filled="f" stroked="t" coordsize="21600,21600">
              <v:path/>
              <v:fill on="f" focussize="0,0"/>
              <v:stroke weight="0.284173228346457pt" color="#FFC000"/>
              <v:imagedata o:title=""/>
              <o:lock v:ext="edit"/>
            </v:rect>
            <v:line id="_x0000_s1303" o:spid="_x0000_s1303" o:spt="20" style="position:absolute;left:5103;top:4576;height:0;width:115;" stroked="t" coordsize="21600,21600">
              <v:path arrowok="t"/>
              <v:fill focussize="0,0"/>
              <v:stroke weight="0.361496062992126pt" color="#000000"/>
              <v:imagedata o:title=""/>
              <o:lock v:ext="edit"/>
            </v:line>
            <v:shape id="_x0000_s1304" o:spid="_x0000_s1304" o:spt="202" type="#_x0000_t202" style="position:absolute;left:2045;top:868;height:1647;width:78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21" w:lineRule="exact"/>
                      <w:ind w:left="262" w:right="0" w:firstLine="0"/>
                      <w:jc w:val="left"/>
                      <w:rPr>
                        <w:rFonts w:hint="eastAsia" w:ascii="微软雅黑" w:eastAsia="微软雅黑"/>
                        <w:sz w:val="20"/>
                      </w:rPr>
                    </w:pPr>
                    <w:r>
                      <w:rPr>
                        <w:rFonts w:hint="eastAsia" w:ascii="微软雅黑" w:eastAsia="微软雅黑"/>
                        <w:color w:val="FF0000"/>
                        <w:sz w:val="20"/>
                      </w:rPr>
                      <w:t>消费者组初始化流程</w:t>
                    </w:r>
                  </w:p>
                  <w:p>
                    <w:pPr>
                      <w:spacing w:before="45" w:line="203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2"/>
                      </w:rPr>
                    </w:pP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1</w:t>
                    </w:r>
                    <w:r>
                      <w:rPr>
                        <w:rFonts w:hint="eastAsia" w:ascii="微软雅黑" w:eastAsia="微软雅黑"/>
                        <w:w w:val="105"/>
                        <w:sz w:val="12"/>
                      </w:rPr>
                      <w:t>、</w:t>
                    </w: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coordinator</w:t>
                    </w:r>
                    <w:r>
                      <w:rPr>
                        <w:rFonts w:hint="eastAsia" w:ascii="微软雅黑" w:eastAsia="微软雅黑"/>
                        <w:w w:val="105"/>
                        <w:sz w:val="12"/>
                      </w:rPr>
                      <w:t>：辅助实现消费者组的初始化和分区的分配。</w:t>
                    </w:r>
                  </w:p>
                  <w:p>
                    <w:pPr>
                      <w:spacing w:before="0" w:line="187" w:lineRule="exact"/>
                      <w:ind w:left="204" w:right="0" w:firstLine="0"/>
                      <w:jc w:val="left"/>
                      <w:rPr>
                        <w:rFonts w:hint="eastAsia" w:ascii="微软雅黑" w:eastAsia="微软雅黑"/>
                        <w:sz w:val="12"/>
                      </w:rPr>
                    </w:pP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coordinator</w:t>
                    </w:r>
                    <w:r>
                      <w:rPr>
                        <w:rFonts w:hint="eastAsia" w:ascii="微软雅黑" w:eastAsia="微软雅黑"/>
                        <w:spacing w:val="-3"/>
                        <w:w w:val="105"/>
                        <w:sz w:val="12"/>
                      </w:rPr>
                      <w:t xml:space="preserve">节点选择 </w:t>
                    </w:r>
                    <w:r>
                      <w:rPr>
                        <w:rFonts w:ascii="Arial MT" w:eastAsia="Arial MT"/>
                        <w:spacing w:val="-1"/>
                        <w:w w:val="105"/>
                        <w:sz w:val="12"/>
                      </w:rPr>
                      <w:t xml:space="preserve">= 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2"/>
                      </w:rPr>
                      <w:t>groupid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2"/>
                      </w:rPr>
                      <w:t>的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2"/>
                      </w:rPr>
                      <w:t>hashcode</w:t>
                    </w:r>
                    <w:r>
                      <w:rPr>
                        <w:rFonts w:hint="eastAsia" w:ascii="微软雅黑" w:eastAsia="微软雅黑"/>
                        <w:color w:val="FF0000"/>
                        <w:spacing w:val="-7"/>
                        <w:w w:val="105"/>
                        <w:sz w:val="12"/>
                      </w:rPr>
                      <w:t xml:space="preserve">值 </w:t>
                    </w:r>
                    <w:r>
                      <w:rPr>
                        <w:rFonts w:ascii="Arial MT" w:eastAsia="Arial MT"/>
                        <w:color w:val="FF0000"/>
                        <w:spacing w:val="-1"/>
                        <w:w w:val="105"/>
                        <w:sz w:val="12"/>
                      </w:rPr>
                      <w:t xml:space="preserve">% 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2"/>
                      </w:rPr>
                      <w:t>50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2"/>
                      </w:rPr>
                      <w:t>（</w:t>
                    </w:r>
                    <w:r>
                      <w:rPr>
                        <w:rFonts w:hint="eastAsia" w:ascii="微软雅黑" w:eastAsia="微软雅黑"/>
                        <w:color w:val="FF0000"/>
                        <w:spacing w:val="6"/>
                        <w:w w:val="105"/>
                        <w:sz w:val="12"/>
                      </w:rPr>
                      <w:t xml:space="preserve">    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2"/>
                      </w:rPr>
                      <w:t>consumer_offsets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2"/>
                      </w:rPr>
                      <w:t>的分区数量）</w:t>
                    </w:r>
                  </w:p>
                  <w:p>
                    <w:pPr>
                      <w:spacing w:before="0" w:line="188" w:lineRule="exact"/>
                      <w:ind w:left="204" w:right="0" w:firstLine="0"/>
                      <w:jc w:val="left"/>
                      <w:rPr>
                        <w:rFonts w:ascii="Arial MT" w:eastAsia="Arial MT"/>
                        <w:sz w:val="12"/>
                      </w:rPr>
                    </w:pPr>
                    <w:r>
                      <w:rPr>
                        <w:rFonts w:hint="eastAsia" w:ascii="微软雅黑" w:eastAsia="微软雅黑"/>
                        <w:spacing w:val="-2"/>
                        <w:w w:val="105"/>
                        <w:sz w:val="12"/>
                      </w:rPr>
                      <w:t xml:space="preserve">例如： </w:t>
                    </w:r>
                    <w:r>
                      <w:rPr>
                        <w:rFonts w:ascii="Arial MT" w:eastAsia="Arial MT"/>
                        <w:spacing w:val="-1"/>
                        <w:w w:val="105"/>
                        <w:sz w:val="12"/>
                      </w:rPr>
                      <w:t>groupid</w:t>
                    </w:r>
                    <w:r>
                      <w:rPr>
                        <w:rFonts w:hint="eastAsia" w:ascii="微软雅黑" w:eastAsia="微软雅黑"/>
                        <w:spacing w:val="-1"/>
                        <w:w w:val="105"/>
                        <w:sz w:val="12"/>
                      </w:rPr>
                      <w:t>的</w:t>
                    </w:r>
                    <w:r>
                      <w:rPr>
                        <w:rFonts w:ascii="Arial MT" w:eastAsia="Arial MT"/>
                        <w:spacing w:val="-1"/>
                        <w:w w:val="105"/>
                        <w:sz w:val="12"/>
                      </w:rPr>
                      <w:t>hashcode</w:t>
                    </w:r>
                    <w:r>
                      <w:rPr>
                        <w:rFonts w:hint="eastAsia" w:ascii="微软雅黑" w:eastAsia="微软雅黑"/>
                        <w:spacing w:val="-8"/>
                        <w:w w:val="105"/>
                        <w:sz w:val="12"/>
                      </w:rPr>
                      <w:t xml:space="preserve">值 </w:t>
                    </w:r>
                    <w:r>
                      <w:rPr>
                        <w:rFonts w:ascii="Arial MT" w:eastAsia="Arial MT"/>
                        <w:spacing w:val="-2"/>
                        <w:w w:val="105"/>
                        <w:sz w:val="12"/>
                      </w:rPr>
                      <w:t xml:space="preserve">= </w:t>
                    </w:r>
                    <w:r>
                      <w:rPr>
                        <w:rFonts w:ascii="Arial MT" w:eastAsia="Arial MT"/>
                        <w:spacing w:val="-1"/>
                        <w:w w:val="105"/>
                        <w:sz w:val="12"/>
                      </w:rPr>
                      <w:t>1</w:t>
                    </w:r>
                    <w:r>
                      <w:rPr>
                        <w:rFonts w:hint="eastAsia" w:ascii="微软雅黑" w:eastAsia="微软雅黑"/>
                        <w:spacing w:val="-1"/>
                        <w:w w:val="105"/>
                        <w:sz w:val="12"/>
                      </w:rPr>
                      <w:t>，</w:t>
                    </w:r>
                    <w:r>
                      <w:rPr>
                        <w:rFonts w:ascii="Arial MT" w:eastAsia="Arial MT"/>
                        <w:spacing w:val="-1"/>
                        <w:w w:val="105"/>
                        <w:sz w:val="12"/>
                      </w:rPr>
                      <w:t>1</w:t>
                    </w:r>
                    <w:r>
                      <w:rPr>
                        <w:rFonts w:ascii="Arial MT" w:eastAsia="Arial MT"/>
                        <w:spacing w:val="-3"/>
                        <w:w w:val="105"/>
                        <w:sz w:val="12"/>
                      </w:rPr>
                      <w:t xml:space="preserve">% </w:t>
                    </w:r>
                    <w:r>
                      <w:rPr>
                        <w:rFonts w:ascii="Arial MT" w:eastAsia="Arial MT"/>
                        <w:spacing w:val="-1"/>
                        <w:w w:val="105"/>
                        <w:sz w:val="12"/>
                      </w:rPr>
                      <w:t>50</w:t>
                    </w:r>
                    <w:r>
                      <w:rPr>
                        <w:rFonts w:ascii="Arial MT" w:eastAsia="Arial MT"/>
                        <w:spacing w:val="-2"/>
                        <w:w w:val="105"/>
                        <w:sz w:val="12"/>
                      </w:rPr>
                      <w:t xml:space="preserve"> = </w:t>
                    </w: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1</w:t>
                    </w:r>
                    <w:r>
                      <w:rPr>
                        <w:rFonts w:hint="eastAsia" w:ascii="微软雅黑" w:eastAsia="微软雅黑"/>
                        <w:spacing w:val="5"/>
                        <w:w w:val="105"/>
                        <w:sz w:val="12"/>
                      </w:rPr>
                      <w:t xml:space="preserve">，那么   </w:t>
                    </w: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consumer_offsets</w:t>
                    </w:r>
                    <w:r>
                      <w:rPr>
                        <w:rFonts w:ascii="Arial MT" w:eastAsia="Arial MT"/>
                        <w:spacing w:val="-1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hint="eastAsia" w:ascii="微软雅黑" w:eastAsia="微软雅黑"/>
                        <w:w w:val="105"/>
                        <w:sz w:val="12"/>
                      </w:rPr>
                      <w:t>主题的</w:t>
                    </w: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1</w:t>
                    </w:r>
                    <w:r>
                      <w:rPr>
                        <w:rFonts w:hint="eastAsia" w:ascii="微软雅黑" w:eastAsia="微软雅黑"/>
                        <w:w w:val="105"/>
                        <w:sz w:val="12"/>
                      </w:rPr>
                      <w:t>号分区，在哪个</w:t>
                    </w: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broker</w:t>
                    </w:r>
                    <w:r>
                      <w:rPr>
                        <w:rFonts w:hint="eastAsia" w:ascii="微软雅黑" w:eastAsia="微软雅黑"/>
                        <w:w w:val="105"/>
                        <w:sz w:val="12"/>
                      </w:rPr>
                      <w:t>上，就选择这个节点的</w:t>
                    </w:r>
                    <w:r>
                      <w:rPr>
                        <w:rFonts w:ascii="Arial MT" w:eastAsia="Arial MT"/>
                        <w:w w:val="105"/>
                        <w:sz w:val="12"/>
                      </w:rPr>
                      <w:t>coordinator</w:t>
                    </w:r>
                  </w:p>
                  <w:p>
                    <w:pPr>
                      <w:spacing w:before="0" w:line="205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2"/>
                      </w:rPr>
                    </w:pPr>
                    <w:r>
                      <w:rPr>
                        <w:rFonts w:hint="eastAsia" w:ascii="微软雅黑" w:eastAsia="微软雅黑"/>
                        <w:spacing w:val="-1"/>
                        <w:w w:val="105"/>
                        <w:sz w:val="12"/>
                      </w:rPr>
                      <w:t>作为这个消费者组的老大。消费者组下的所有的消费者提交</w:t>
                    </w:r>
                    <w:r>
                      <w:rPr>
                        <w:rFonts w:ascii="Arial MT" w:eastAsia="Arial MT"/>
                        <w:spacing w:val="-1"/>
                        <w:w w:val="105"/>
                        <w:sz w:val="12"/>
                      </w:rPr>
                      <w:t>offset</w:t>
                    </w:r>
                    <w:r>
                      <w:rPr>
                        <w:rFonts w:hint="eastAsia" w:ascii="微软雅黑" w:eastAsia="微软雅黑"/>
                        <w:spacing w:val="-1"/>
                        <w:w w:val="105"/>
                        <w:sz w:val="12"/>
                      </w:rPr>
                      <w:t>的时候就往这个分区去提交</w:t>
                    </w:r>
                    <w:r>
                      <w:rPr>
                        <w:rFonts w:ascii="Arial MT" w:eastAsia="Arial MT"/>
                        <w:spacing w:val="-1"/>
                        <w:w w:val="105"/>
                        <w:sz w:val="12"/>
                      </w:rPr>
                      <w:t>offset</w:t>
                    </w:r>
                    <w:r>
                      <w:rPr>
                        <w:rFonts w:hint="eastAsia" w:ascii="微软雅黑" w:eastAsia="微软雅黑"/>
                        <w:w w:val="105"/>
                        <w:sz w:val="12"/>
                      </w:rPr>
                      <w:t>。</w:t>
                    </w:r>
                  </w:p>
                  <w:p>
                    <w:pPr>
                      <w:spacing w:before="50" w:line="170" w:lineRule="exact"/>
                      <w:ind w:left="4226" w:right="0" w:firstLine="0"/>
                      <w:jc w:val="left"/>
                      <w:rPr>
                        <w:rFonts w:hint="eastAsia" w:ascii="微软雅黑" w:eastAsia="微软雅黑"/>
                        <w:sz w:val="11"/>
                      </w:rPr>
                    </w:pPr>
                    <w:r>
                      <w:rPr>
                        <w:rFonts w:ascii="Arial MT" w:eastAsia="Arial MT"/>
                        <w:spacing w:val="-1"/>
                        <w:w w:val="105"/>
                        <w:sz w:val="11"/>
                      </w:rPr>
                      <w:t>7</w:t>
                    </w:r>
                    <w:r>
                      <w:rPr>
                        <w:rFonts w:hint="eastAsia" w:ascii="微软雅黑" w:eastAsia="微软雅黑"/>
                        <w:spacing w:val="-1"/>
                        <w:w w:val="105"/>
                        <w:sz w:val="11"/>
                      </w:rPr>
                      <w:t>）每个消费者都会和</w:t>
                    </w:r>
                    <w:r>
                      <w:rPr>
                        <w:rFonts w:ascii="Arial MT" w:eastAsia="Arial MT"/>
                        <w:spacing w:val="-1"/>
                        <w:w w:val="105"/>
                        <w:sz w:val="11"/>
                      </w:rPr>
                      <w:t>coordinator</w:t>
                    </w:r>
                    <w:r>
                      <w:rPr>
                        <w:rFonts w:hint="eastAsia" w:ascii="微软雅黑" w:eastAsia="微软雅黑"/>
                        <w:w w:val="105"/>
                        <w:sz w:val="11"/>
                      </w:rPr>
                      <w:t>保持心跳（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1"/>
                      </w:rPr>
                      <w:t>默认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1"/>
                      </w:rPr>
                      <w:t>3s</w:t>
                    </w:r>
                    <w:r>
                      <w:rPr>
                        <w:rFonts w:hint="eastAsia" w:ascii="微软雅黑" w:eastAsia="微软雅黑"/>
                        <w:w w:val="105"/>
                        <w:sz w:val="11"/>
                      </w:rPr>
                      <w:t>），一旦超时</w:t>
                    </w:r>
                  </w:p>
                  <w:p>
                    <w:pPr>
                      <w:spacing w:before="12" w:line="160" w:lineRule="auto"/>
                      <w:ind w:left="4226" w:right="221" w:firstLine="0"/>
                      <w:jc w:val="left"/>
                      <w:rPr>
                        <w:rFonts w:hint="eastAsia" w:ascii="微软雅黑" w:eastAsia="微软雅黑"/>
                        <w:sz w:val="11"/>
                      </w:rPr>
                    </w:pPr>
                    <w:r>
                      <w:rPr>
                        <w:rFonts w:hint="eastAsia" w:ascii="微软雅黑" w:eastAsia="微软雅黑"/>
                        <w:sz w:val="11"/>
                      </w:rPr>
                      <w:t>（</w:t>
                    </w:r>
                    <w:r>
                      <w:rPr>
                        <w:rFonts w:ascii="Arial MT" w:eastAsia="Arial MT"/>
                        <w:sz w:val="11"/>
                      </w:rPr>
                      <w:t>session.timeout.ms=</w:t>
                    </w:r>
                    <w:r>
                      <w:rPr>
                        <w:rFonts w:ascii="Arial MT" w:eastAsia="Arial MT"/>
                        <w:color w:val="FF0000"/>
                        <w:sz w:val="11"/>
                      </w:rPr>
                      <w:t>45s</w:t>
                    </w:r>
                    <w:r>
                      <w:rPr>
                        <w:rFonts w:hint="eastAsia" w:ascii="微软雅黑" w:eastAsia="微软雅黑"/>
                        <w:sz w:val="11"/>
                      </w:rPr>
                      <w:t>），该消费者会被移除，并触发再平衡；</w:t>
                    </w:r>
                    <w:r>
                      <w:rPr>
                        <w:rFonts w:hint="eastAsia" w:ascii="微软雅黑" w:eastAsia="微软雅黑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hint="eastAsia" w:ascii="微软雅黑" w:eastAsia="微软雅黑"/>
                        <w:spacing w:val="-1"/>
                        <w:w w:val="105"/>
                        <w:sz w:val="11"/>
                      </w:rPr>
                      <w:t>或者消费者处理消息的时间过长</w:t>
                    </w:r>
                    <w:r>
                      <w:rPr>
                        <w:rFonts w:hint="eastAsia" w:ascii="微软雅黑" w:eastAsia="微软雅黑"/>
                        <w:w w:val="105"/>
                        <w:sz w:val="11"/>
                      </w:rPr>
                      <w:t>（</w:t>
                    </w:r>
                    <w:r>
                      <w:rPr>
                        <w:rFonts w:ascii="Arial MT" w:eastAsia="Arial MT"/>
                        <w:w w:val="105"/>
                        <w:sz w:val="11"/>
                      </w:rPr>
                      <w:t>max.poll.interval.ms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1"/>
                      </w:rPr>
                      <w:t>5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1"/>
                      </w:rPr>
                      <w:t>分钟</w:t>
                    </w:r>
                    <w:r>
                      <w:rPr>
                        <w:rFonts w:hint="eastAsia" w:ascii="微软雅黑" w:eastAsia="微软雅黑"/>
                        <w:w w:val="105"/>
                        <w:sz w:val="11"/>
                      </w:rPr>
                      <w:t>），也</w:t>
                    </w:r>
                  </w:p>
                </w:txbxContent>
              </v:textbox>
            </v:shape>
            <v:shape id="_x0000_s1305" o:spid="_x0000_s1305" o:spt="202" type="#_x0000_t202" style="position:absolute;left:4178;top:2579;height:178;width:9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7" w:lineRule="exact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Kafka</w:t>
                    </w:r>
                    <w:r>
                      <w:rPr>
                        <w:rFonts w:asci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cluster</w:t>
                    </w:r>
                  </w:p>
                </w:txbxContent>
              </v:textbox>
            </v:shape>
            <v:shape id="_x0000_s1306" o:spid="_x0000_s1306" o:spt="202" type="#_x0000_t202" style="position:absolute;left:6271;top:2501;height:152;width:7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1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1"/>
                      </w:rPr>
                    </w:pPr>
                    <w:r>
                      <w:rPr>
                        <w:rFonts w:hint="eastAsia" w:ascii="微软雅黑" w:eastAsia="微软雅黑"/>
                        <w:sz w:val="11"/>
                      </w:rPr>
                      <w:t>会触发再平衡</w:t>
                    </w:r>
                  </w:p>
                </w:txbxContent>
              </v:textbox>
            </v:shape>
            <v:shape id="_x0000_s1307" o:spid="_x0000_s1307" o:spt="202" type="#_x0000_t202" style="position:absolute;left:8966;top:2559;height:177;width:4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7" w:lineRule="exact"/>
                      <w:ind w:left="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group</w:t>
                    </w:r>
                  </w:p>
                </w:txbxContent>
              </v:textbox>
            </v:shape>
            <v:shape id="_x0000_s1308" o:spid="_x0000_s1308" o:spt="202" type="#_x0000_t202" style="position:absolute;left:6261;top:2848;height:166;width:237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5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0"/>
                      </w:rPr>
                    </w:pPr>
                    <w:r>
                      <w:rPr>
                        <w:rFonts w:ascii="Arial MT" w:eastAsia="Arial MT"/>
                        <w:w w:val="105"/>
                        <w:sz w:val="11"/>
                      </w:rPr>
                      <w:t>6</w:t>
                    </w:r>
                    <w:r>
                      <w:rPr>
                        <w:rFonts w:hint="eastAsia" w:ascii="微软雅黑" w:eastAsia="微软雅黑"/>
                        <w:w w:val="105"/>
                        <w:sz w:val="11"/>
                      </w:rPr>
                      <w:t>）</w:t>
                    </w:r>
                    <w:r>
                      <w:rPr>
                        <w:rFonts w:ascii="Arial MT" w:eastAsia="Arial MT"/>
                        <w:w w:val="105"/>
                        <w:sz w:val="11"/>
                      </w:rPr>
                      <w:t>Coordinator</w:t>
                    </w:r>
                    <w:r>
                      <w:rPr>
                        <w:rFonts w:hint="eastAsia" w:ascii="微软雅黑" w:eastAsia="微软雅黑"/>
                        <w:spacing w:val="3"/>
                        <w:w w:val="105"/>
                        <w:sz w:val="11"/>
                      </w:rPr>
                      <w:t xml:space="preserve">就把消费方 </w:t>
                    </w:r>
                    <w:r>
                      <w:rPr>
                        <w:rFonts w:ascii="Arial MT" w:eastAsia="Arial MT"/>
                        <w:w w:val="105"/>
                        <w:position w:val="3"/>
                        <w:sz w:val="10"/>
                      </w:rPr>
                      <w:t>1</w:t>
                    </w:r>
                    <w:r>
                      <w:rPr>
                        <w:rFonts w:hint="eastAsia" w:ascii="微软雅黑" w:eastAsia="微软雅黑"/>
                        <w:w w:val="105"/>
                        <w:position w:val="3"/>
                        <w:sz w:val="10"/>
                      </w:rPr>
                      <w:t>）每个</w:t>
                    </w:r>
                    <w:r>
                      <w:rPr>
                        <w:rFonts w:ascii="Arial MT" w:eastAsia="Arial MT"/>
                        <w:w w:val="105"/>
                        <w:position w:val="3"/>
                        <w:sz w:val="10"/>
                      </w:rPr>
                      <w:t>consumer</w:t>
                    </w:r>
                    <w:r>
                      <w:rPr>
                        <w:rFonts w:hint="eastAsia" w:ascii="微软雅黑" w:eastAsia="微软雅黑"/>
                        <w:w w:val="105"/>
                        <w:position w:val="3"/>
                        <w:sz w:val="10"/>
                      </w:rPr>
                      <w:t>都</w:t>
                    </w:r>
                  </w:p>
                </w:txbxContent>
              </v:textbox>
            </v:shape>
            <v:shape id="_x0000_s1309" o:spid="_x0000_s1309" o:spt="202" type="#_x0000_t202" style="position:absolute;left:6261;top:2999;height:152;width:12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1" w:lineRule="exact"/>
                      <w:ind w:left="0" w:right="0" w:firstLine="0"/>
                      <w:jc w:val="left"/>
                      <w:rPr>
                        <w:rFonts w:ascii="Arial MT" w:eastAsia="Arial MT"/>
                        <w:sz w:val="11"/>
                      </w:rPr>
                    </w:pPr>
                    <w:r>
                      <w:rPr>
                        <w:rFonts w:hint="eastAsia" w:ascii="微软雅黑" w:eastAsia="微软雅黑"/>
                        <w:sz w:val="11"/>
                      </w:rPr>
                      <w:t>案下发给各个</w:t>
                    </w:r>
                    <w:r>
                      <w:rPr>
                        <w:rFonts w:ascii="Arial MT" w:eastAsia="Arial MT"/>
                        <w:sz w:val="11"/>
                      </w:rPr>
                      <w:t>consumer</w:t>
                    </w:r>
                  </w:p>
                </w:txbxContent>
              </v:textbox>
            </v:shape>
            <v:shape id="_x0000_s1310" o:spid="_x0000_s1310" o:spt="202" type="#_x0000_t202" style="position:absolute;left:7687;top:2971;height:137;width:9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7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0"/>
                      </w:rPr>
                    </w:pPr>
                    <w:r>
                      <w:rPr>
                        <w:rFonts w:hint="eastAsia" w:ascii="微软雅黑" w:eastAsia="微软雅黑"/>
                        <w:sz w:val="10"/>
                      </w:rPr>
                      <w:t>发送</w:t>
                    </w:r>
                    <w:r>
                      <w:rPr>
                        <w:rFonts w:ascii="Arial MT" w:eastAsia="Arial MT"/>
                        <w:sz w:val="10"/>
                      </w:rPr>
                      <w:t>JoinGroup</w:t>
                    </w:r>
                    <w:r>
                      <w:rPr>
                        <w:rFonts w:hint="eastAsia" w:ascii="微软雅黑" w:eastAsia="微软雅黑"/>
                        <w:sz w:val="10"/>
                      </w:rPr>
                      <w:t>请求</w:t>
                    </w:r>
                  </w:p>
                </w:txbxContent>
              </v:textbox>
            </v:shape>
            <v:shape id="_x0000_s1311" o:spid="_x0000_s1311" o:spt="202" type="#_x0000_t202" style="position:absolute;left:4513;top:3632;height:264;width:7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26" w:lineRule="exact"/>
                      <w:ind w:left="0" w:right="21" w:firstLine="0"/>
                      <w:jc w:val="right"/>
                      <w:rPr>
                        <w:rFonts w:ascii="Times New Roman"/>
                        <w:b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1"/>
                      </w:rPr>
                      <w:t>consumer_of</w:t>
                    </w:r>
                  </w:p>
                  <w:p>
                    <w:pPr>
                      <w:spacing w:before="10"/>
                      <w:ind w:left="0" w:right="18" w:firstLine="0"/>
                      <w:jc w:val="right"/>
                      <w:rPr>
                        <w:rFonts w:ascii="Times New Roman"/>
                        <w:b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w w:val="105"/>
                        <w:sz w:val="11"/>
                      </w:rPr>
                      <w:t>fsets-partition1</w:t>
                    </w:r>
                  </w:p>
                </w:txbxContent>
              </v:textbox>
            </v:shape>
            <v:shape id="_x0000_s1312" o:spid="_x0000_s1312" o:spt="202" type="#_x0000_t202" style="position:absolute;left:8759;top:3389;height:288;width:8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1" w:line="160" w:lineRule="auto"/>
                      <w:ind w:left="0" w:right="18" w:firstLine="0"/>
                      <w:jc w:val="left"/>
                      <w:rPr>
                        <w:rFonts w:hint="eastAsia" w:ascii="微软雅黑" w:eastAsia="微软雅黑"/>
                        <w:sz w:val="11"/>
                      </w:rPr>
                    </w:pPr>
                    <w:r>
                      <w:rPr>
                        <w:rFonts w:ascii="Arial MT" w:eastAsia="Arial MT"/>
                        <w:w w:val="105"/>
                        <w:sz w:val="11"/>
                      </w:rPr>
                      <w:t>4</w:t>
                    </w:r>
                    <w:r>
                      <w:rPr>
                        <w:rFonts w:hint="eastAsia" w:ascii="微软雅黑" w:eastAsia="微软雅黑"/>
                        <w:w w:val="105"/>
                        <w:sz w:val="11"/>
                      </w:rPr>
                      <w:t>）</w:t>
                    </w:r>
                    <w:r>
                      <w:rPr>
                        <w:rFonts w:ascii="Arial MT" w:eastAsia="Arial MT"/>
                        <w:w w:val="105"/>
                        <w:sz w:val="11"/>
                      </w:rPr>
                      <w:t>leader</w:t>
                    </w:r>
                    <w:r>
                      <w:rPr>
                        <w:rFonts w:hint="eastAsia" w:ascii="微软雅黑" w:eastAsia="微软雅黑"/>
                        <w:w w:val="105"/>
                        <w:sz w:val="11"/>
                      </w:rPr>
                      <w:t>会负</w:t>
                    </w:r>
                    <w:r>
                      <w:rPr>
                        <w:rFonts w:hint="eastAsia" w:ascii="微软雅黑" w:eastAsia="微软雅黑"/>
                        <w:spacing w:val="-2"/>
                        <w:w w:val="105"/>
                        <w:sz w:val="11"/>
                      </w:rPr>
                      <w:t>责制定消费方案</w:t>
                    </w:r>
                  </w:p>
                </w:txbxContent>
              </v:textbox>
            </v:shape>
            <v:shape id="_x0000_s1313" o:spid="_x0000_s1313" o:spt="202" type="#_x0000_t202" style="position:absolute;left:7044;top:3741;height:152;width:156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1" w:lineRule="exact"/>
                      <w:ind w:left="0" w:right="0" w:firstLine="0"/>
                      <w:jc w:val="left"/>
                      <w:rPr>
                        <w:rFonts w:ascii="Arial MT" w:eastAsia="Arial MT"/>
                        <w:sz w:val="11"/>
                      </w:rPr>
                    </w:pPr>
                    <w:r>
                      <w:rPr>
                        <w:rFonts w:ascii="Arial MT" w:eastAsia="Arial MT"/>
                        <w:spacing w:val="-1"/>
                        <w:w w:val="105"/>
                        <w:sz w:val="11"/>
                      </w:rPr>
                      <w:t>5</w:t>
                    </w:r>
                    <w:r>
                      <w:rPr>
                        <w:rFonts w:hint="eastAsia" w:ascii="微软雅黑" w:eastAsia="微软雅黑"/>
                        <w:spacing w:val="-1"/>
                        <w:w w:val="105"/>
                        <w:sz w:val="11"/>
                      </w:rPr>
                      <w:t>）把消费方案发给</w:t>
                    </w:r>
                    <w:r>
                      <w:rPr>
                        <w:rFonts w:ascii="Arial MT" w:eastAsia="Arial MT"/>
                        <w:w w:val="105"/>
                        <w:sz w:val="11"/>
                      </w:rPr>
                      <w:t>coordinator</w:t>
                    </w:r>
                  </w:p>
                </w:txbxContent>
              </v:textbox>
            </v:shape>
            <v:shape id="_x0000_s1314" o:spid="_x0000_s1314" o:spt="202" type="#_x0000_t202" style="position:absolute;left:6271;top:4540;height:260;width:9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31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0"/>
                      </w:rPr>
                    </w:pPr>
                    <w:r>
                      <w:rPr>
                        <w:rFonts w:ascii="Arial MT" w:eastAsia="Arial MT"/>
                        <w:w w:val="105"/>
                        <w:sz w:val="10"/>
                      </w:rPr>
                      <w:t>2</w:t>
                    </w:r>
                    <w:r>
                      <w:rPr>
                        <w:rFonts w:hint="eastAsia" w:ascii="微软雅黑" w:eastAsia="微软雅黑"/>
                        <w:w w:val="105"/>
                        <w:sz w:val="10"/>
                      </w:rPr>
                      <w:t>）选出一个</w:t>
                    </w:r>
                  </w:p>
                  <w:p>
                    <w:pPr>
                      <w:spacing w:before="0" w:line="128" w:lineRule="exact"/>
                      <w:ind w:left="0" w:right="0" w:firstLine="0"/>
                      <w:jc w:val="left"/>
                      <w:rPr>
                        <w:rFonts w:ascii="Arial MT" w:eastAsia="Arial MT"/>
                        <w:sz w:val="10"/>
                      </w:rPr>
                    </w:pPr>
                    <w:r>
                      <w:rPr>
                        <w:rFonts w:ascii="Arial MT" w:eastAsia="Arial MT"/>
                        <w:spacing w:val="-1"/>
                        <w:w w:val="105"/>
                        <w:sz w:val="10"/>
                      </w:rPr>
                      <w:t>consumer</w:t>
                    </w:r>
                    <w:r>
                      <w:rPr>
                        <w:rFonts w:hint="eastAsia" w:ascii="微软雅黑" w:eastAsia="微软雅黑"/>
                        <w:w w:val="105"/>
                        <w:sz w:val="10"/>
                      </w:rPr>
                      <w:t>作为</w:t>
                    </w:r>
                    <w:r>
                      <w:rPr>
                        <w:rFonts w:ascii="Arial MT" w:eastAsia="Arial MT"/>
                        <w:w w:val="105"/>
                        <w:sz w:val="10"/>
                      </w:rPr>
                      <w:t>leader</w:t>
                    </w:r>
                  </w:p>
                </w:txbxContent>
              </v:textbox>
            </v:shape>
            <v:shape id="_x0000_s1315" o:spid="_x0000_s1315" o:spt="202" type="#_x0000_t202" style="position:absolute;left:7275;top:4322;height:260;width:11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" w:line="160" w:lineRule="auto"/>
                      <w:ind w:left="0" w:right="18" w:firstLine="0"/>
                      <w:jc w:val="left"/>
                      <w:rPr>
                        <w:rFonts w:hint="eastAsia" w:ascii="微软雅黑" w:eastAsia="微软雅黑"/>
                        <w:sz w:val="10"/>
                      </w:rPr>
                    </w:pPr>
                    <w:r>
                      <w:rPr>
                        <w:rFonts w:ascii="Arial MT" w:eastAsia="Arial MT"/>
                        <w:spacing w:val="-2"/>
                        <w:w w:val="105"/>
                        <w:sz w:val="10"/>
                      </w:rPr>
                      <w:t>3</w:t>
                    </w:r>
                    <w:r>
                      <w:rPr>
                        <w:rFonts w:hint="eastAsia" w:ascii="微软雅黑" w:eastAsia="微软雅黑"/>
                        <w:spacing w:val="-2"/>
                        <w:w w:val="105"/>
                        <w:sz w:val="10"/>
                      </w:rPr>
                      <w:t>）把要消费的</w:t>
                    </w:r>
                    <w:r>
                      <w:rPr>
                        <w:rFonts w:ascii="Arial MT" w:eastAsia="Arial MT"/>
                        <w:spacing w:val="-1"/>
                        <w:w w:val="105"/>
                        <w:sz w:val="10"/>
                      </w:rPr>
                      <w:t>topic</w:t>
                    </w:r>
                    <w:r>
                      <w:rPr>
                        <w:rFonts w:hint="eastAsia" w:ascii="微软雅黑" w:eastAsia="微软雅黑"/>
                        <w:spacing w:val="-1"/>
                        <w:w w:val="105"/>
                        <w:sz w:val="10"/>
                      </w:rPr>
                      <w:t>情况</w:t>
                    </w:r>
                    <w:r>
                      <w:rPr>
                        <w:rFonts w:hint="eastAsia" w:ascii="微软雅黑" w:eastAsia="微软雅黑"/>
                        <w:w w:val="105"/>
                        <w:sz w:val="10"/>
                      </w:rPr>
                      <w:t>发送给</w:t>
                    </w:r>
                    <w:r>
                      <w:rPr>
                        <w:rFonts w:ascii="Arial MT" w:eastAsia="Arial MT"/>
                        <w:w w:val="105"/>
                        <w:sz w:val="10"/>
                      </w:rPr>
                      <w:t>leader</w:t>
                    </w:r>
                    <w:r>
                      <w:rPr>
                        <w:rFonts w:ascii="Arial MT" w:eastAsia="Arial MT"/>
                        <w:spacing w:val="-6"/>
                        <w:w w:val="105"/>
                        <w:sz w:val="10"/>
                      </w:rPr>
                      <w:t xml:space="preserve"> </w:t>
                    </w:r>
                    <w:r>
                      <w:rPr>
                        <w:rFonts w:hint="eastAsia" w:ascii="微软雅黑" w:eastAsia="微软雅黑"/>
                        <w:w w:val="105"/>
                        <w:sz w:val="10"/>
                      </w:rPr>
                      <w:t>消费者</w:t>
                    </w:r>
                  </w:p>
                </w:txbxContent>
              </v:textbox>
            </v:shape>
            <v:shape id="_x0000_s1316" o:spid="_x0000_s1316" o:spt="202" type="#_x0000_t202" style="position:absolute;left:9285;top:4272;height:128;width:3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color w:val="FF0000"/>
                        <w:w w:val="105"/>
                        <w:sz w:val="11"/>
                      </w:rPr>
                      <w:t>Leader</w:t>
                    </w:r>
                  </w:p>
                </w:txbxContent>
              </v:textbox>
            </v:shape>
            <v:shape id="_x0000_s1317" o:spid="_x0000_s1317" o:spt="202" type="#_x0000_t202" style="position:absolute;left:5006;top:4701;height:354;width:9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7"/>
                      <w:ind w:left="82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coordinator</w:t>
                    </w:r>
                  </w:p>
                </w:txbxContent>
              </v:textbox>
            </v:shape>
            <v:shape id="_x0000_s1318" o:spid="_x0000_s1318" o:spt="202" type="#_x0000_t202" style="position:absolute;left:5006;top:4468;height:229;width:9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0" w:lineRule="exact"/>
                      <w:ind w:left="211" w:right="0" w:firstLine="0"/>
                      <w:jc w:val="left"/>
                      <w:rPr>
                        <w:rFonts w:ascii="Times New Roman"/>
                        <w:b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1"/>
                      </w:rPr>
                      <w:t>consumer_off</w:t>
                    </w:r>
                  </w:p>
                  <w:p>
                    <w:pPr>
                      <w:spacing w:before="10" w:line="108" w:lineRule="exact"/>
                      <w:ind w:left="129" w:right="0" w:firstLine="0"/>
                      <w:jc w:val="left"/>
                      <w:rPr>
                        <w:rFonts w:ascii="Times New Roman"/>
                        <w:b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1"/>
                      </w:rPr>
                      <w:t>sets-partition2</w:t>
                    </w:r>
                  </w:p>
                </w:txbxContent>
              </v:textbox>
            </v:shape>
            <v:shape id="_x0000_s1319" o:spid="_x0000_s1319" o:spt="202" type="#_x0000_t202" style="position:absolute;left:3195;top:4468;height:708;width:18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6"/>
                      <w:ind w:left="153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Arial MT"/>
                        <w:sz w:val="13"/>
                      </w:rPr>
                      <w:t>broker2</w:t>
                    </w:r>
                    <w:r>
                      <w:rPr>
                        <w:rFonts w:ascii="Arial MT"/>
                        <w:spacing w:val="66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0000"/>
                        <w:position w:val="-3"/>
                        <w:sz w:val="16"/>
                      </w:rPr>
                      <w:t>Leader</w:t>
                    </w:r>
                  </w:p>
                </w:txbxContent>
              </v:textbox>
            </v:shape>
            <v:shape id="_x0000_s1320" o:spid="_x0000_s1320" o:spt="202" type="#_x0000_t202" style="position:absolute;left:5006;top:3915;height:339;width:9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9"/>
                      <w:ind w:left="82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coordinator</w:t>
                    </w:r>
                  </w:p>
                </w:txbxContent>
              </v:textbox>
            </v:shape>
            <v:shape id="_x0000_s1321" o:spid="_x0000_s1321" o:spt="202" type="#_x0000_t202" style="position:absolute;left:3324;top:3915;height:339;width:15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2"/>
                      <w:ind w:left="267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TopicA-Partition1</w:t>
                    </w:r>
                  </w:p>
                </w:txbxContent>
              </v:textbox>
            </v:shape>
            <v:shape id="_x0000_s1322" o:spid="_x0000_s1322" o:spt="202" type="#_x0000_t202" style="position:absolute;left:3195;top:3636;height:273;width:12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5"/>
                      <w:ind w:left="153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Arial MT"/>
                        <w:sz w:val="13"/>
                      </w:rPr>
                      <w:t>broker1</w:t>
                    </w:r>
                    <w:r>
                      <w:rPr>
                        <w:rFonts w:ascii="Arial MT"/>
                        <w:spacing w:val="54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0000"/>
                        <w:position w:val="-6"/>
                        <w:sz w:val="16"/>
                      </w:rPr>
                      <w:t>Leader</w:t>
                    </w:r>
                  </w:p>
                </w:txbxContent>
              </v:textbox>
            </v:shape>
            <v:shape id="_x0000_s1323" o:spid="_x0000_s1323" o:spt="202" type="#_x0000_t202" style="position:absolute;left:5009;top:3065;height:358;width:9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9"/>
                      <w:ind w:left="83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coordinator</w:t>
                    </w:r>
                  </w:p>
                </w:txbxContent>
              </v:textbox>
            </v:shape>
            <v:shape id="_x0000_s1324" o:spid="_x0000_s1324" o:spt="202" type="#_x0000_t202" style="position:absolute;left:5009;top:2811;height:249;width:9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26" w:lineRule="exact"/>
                      <w:ind w:left="208" w:right="0" w:firstLine="0"/>
                      <w:jc w:val="left"/>
                      <w:rPr>
                        <w:rFonts w:ascii="Times New Roman"/>
                        <w:b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1"/>
                      </w:rPr>
                      <w:t>consumer_off</w:t>
                    </w:r>
                  </w:p>
                  <w:p>
                    <w:pPr>
                      <w:spacing w:before="10" w:line="113" w:lineRule="exact"/>
                      <w:ind w:left="128" w:right="0" w:firstLine="0"/>
                      <w:jc w:val="left"/>
                      <w:rPr>
                        <w:rFonts w:ascii="Times New Roman"/>
                        <w:b/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w w:val="105"/>
                        <w:sz w:val="11"/>
                      </w:rPr>
                      <w:t>sets-partition0</w:t>
                    </w:r>
                  </w:p>
                </w:txbxContent>
              </v:textbox>
            </v:shape>
            <v:shape id="_x0000_s1325" o:spid="_x0000_s1325" o:spt="202" type="#_x0000_t202" style="position:absolute;left:3196;top:2811;height:708;width:18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8"/>
                      <w:ind w:left="152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Arial MT"/>
                        <w:sz w:val="13"/>
                      </w:rPr>
                      <w:t>broker0</w:t>
                    </w:r>
                    <w:r>
                      <w:rPr>
                        <w:rFonts w:ascii="Arial MT"/>
                        <w:spacing w:val="44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0000"/>
                        <w:position w:val="-7"/>
                        <w:sz w:val="16"/>
                      </w:rPr>
                      <w:t>Leader</w:t>
                    </w:r>
                  </w:p>
                </w:txbxContent>
              </v:textbox>
            </v:shape>
            <v:shape id="_x0000_s1326" o:spid="_x0000_s1326" o:spt="202" type="#_x0000_t202" style="position:absolute;left:1848;top:3912;height:346;width:978;" filled="f" stroked="t" coordsize="21600,21600">
              <v:path/>
              <v:fill on="f" focussize="0,0"/>
              <v:stroke weight="0.284173228346457pt" color="#5B9BD4"/>
              <v:imagedata o:title=""/>
              <o:lock v:ext="edit"/>
              <v:textbox inset="0mm,0mm,0mm,0mm">
                <w:txbxContent>
                  <w:p>
                    <w:pPr>
                      <w:spacing w:before="82"/>
                      <w:ind w:left="163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Producer</w:t>
                    </w:r>
                  </w:p>
                </w:txbxContent>
              </v:textbox>
            </v:shape>
            <v:shape id="_x0000_s1327" o:spid="_x0000_s1327" o:spt="202" type="#_x0000_t202" style="position:absolute;left:1834;top:3235;height:572;width:991;" filled="f" stroked="t" coordsize="21600,21600">
              <v:path/>
              <v:fill on="f" focussize="0,0"/>
              <v:stroke weight="0.284251968503937pt" color="#A4A4A4"/>
              <v:imagedata o:title=""/>
              <o:lock v:ext="edit"/>
              <v:textbox inset="0mm,0mm,0mm,0mm">
                <w:txbxContent>
                  <w:p>
                    <w:pPr>
                      <w:spacing w:before="0" w:line="276" w:lineRule="exact"/>
                      <w:ind w:left="153" w:right="0" w:firstLine="0"/>
                      <w:jc w:val="left"/>
                      <w:rPr>
                        <w:rFonts w:ascii="Arial MT" w:eastAsia="Arial MT"/>
                        <w:sz w:val="16"/>
                      </w:rPr>
                    </w:pPr>
                    <w:r>
                      <w:rPr>
                        <w:rFonts w:hint="eastAsia" w:ascii="微软雅黑" w:eastAsia="微软雅黑"/>
                        <w:w w:val="95"/>
                        <w:sz w:val="16"/>
                      </w:rPr>
                      <w:t>数据</w:t>
                    </w:r>
                    <w:r>
                      <w:rPr>
                        <w:rFonts w:ascii="Arial MT" w:eastAsia="Arial MT"/>
                        <w:w w:val="95"/>
                        <w:sz w:val="16"/>
                      </w:rPr>
                      <w:t>100T</w:t>
                    </w:r>
                  </w:p>
                </w:txbxContent>
              </v:textbox>
            </v:shape>
            <v:shape id="_x0000_s1328" o:spid="_x0000_s1328" o:spt="202" type="#_x0000_t202" style="position:absolute;left:8707;top:4929;height:276;width:989;" filled="f" stroked="t" coordsize="21600,21600">
              <v:path/>
              <v:fill on="f" focussize="0,0"/>
              <v:stroke weight="0.284173228346457pt" color="#A4A4A4"/>
              <v:imagedata o:title=""/>
              <o:lock v:ext="edit"/>
              <v:textbox inset="0mm,0mm,0mm,0mm">
                <w:txbxContent>
                  <w:p>
                    <w:pPr>
                      <w:spacing w:before="47"/>
                      <w:ind w:left="127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Consumer</w:t>
                    </w:r>
                  </w:p>
                </w:txbxContent>
              </v:textbox>
            </v:shape>
            <v:shape id="_x0000_s1329" o:spid="_x0000_s1329" o:spt="202" type="#_x0000_t202" style="position:absolute;left:8717;top:3904;height:323;width:989;" filled="f" stroked="t" coordsize="21600,21600">
              <v:path/>
              <v:fill on="f" focussize="0,0"/>
              <v:stroke weight="0.284173228346457pt" color="#A4A4A4"/>
              <v:imagedata o:title=""/>
              <o:lock v:ext="edit"/>
              <v:textbox inset="0mm,0mm,0mm,0mm">
                <w:txbxContent>
                  <w:p>
                    <w:pPr>
                      <w:spacing w:before="70"/>
                      <w:ind w:left="127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Consumer</w:t>
                    </w:r>
                  </w:p>
                </w:txbxContent>
              </v:textbox>
            </v:shape>
            <v:shape id="_x0000_s1330" o:spid="_x0000_s1330" o:spt="202" type="#_x0000_t202" style="position:absolute;left:8717;top:2948;height:315;width:989;" filled="f" stroked="t" coordsize="21600,21600">
              <v:path/>
              <v:fill on="f" focussize="0,0"/>
              <v:stroke weight="0.284173228346457pt" color="#A4A4A4"/>
              <v:imagedata o:title=""/>
              <o:lock v:ext="edit"/>
              <v:textbox inset="0mm,0mm,0mm,0mm">
                <w:txbxContent>
                  <w:p>
                    <w:pPr>
                      <w:spacing w:before="65"/>
                      <w:ind w:left="127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Consumer</w:t>
                    </w:r>
                  </w:p>
                </w:txbxContent>
              </v:textbox>
            </v:shape>
            <v:shape id="_x0000_s1331" o:spid="_x0000_s1331" o:spt="202" type="#_x0000_t202" style="position:absolute;left:3341;top:4713;height:346;width:1550;" filled="f" stroked="t" coordsize="21600,21600">
              <v:path/>
              <v:fill on="f" focussize="0,0"/>
              <v:stroke weight="0.284173228346457pt" color="#FFC000"/>
              <v:imagedata o:title=""/>
              <o:lock v:ext="edit"/>
              <v:textbox inset="0mm,0mm,0mm,0mm">
                <w:txbxContent>
                  <w:p>
                    <w:pPr>
                      <w:spacing w:before="82"/>
                      <w:ind w:left="267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TopicA-Partition2</w:t>
                    </w:r>
                  </w:p>
                </w:txbxContent>
              </v:textbox>
            </v:shape>
            <v:shape id="_x0000_s1332" o:spid="_x0000_s1332" o:spt="202" type="#_x0000_t202" style="position:absolute;left:3321;top:3082;height:346;width:1550;" filled="f" stroked="t" coordsize="21600,21600">
              <v:path/>
              <v:fill on="f" focussize="0,0"/>
              <v:stroke weight="0.284173228346457pt" color="#6FAC46"/>
              <v:imagedata o:title=""/>
              <o:lock v:ext="edit"/>
              <v:textbox inset="0mm,0mm,0mm,0mm">
                <w:txbxContent>
                  <w:p>
                    <w:pPr>
                      <w:spacing w:before="81"/>
                      <w:ind w:left="267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TopicA-Partition0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333" o:spid="_x0000_s1333" o:spt="203" style="position:absolute;left:0pt;margin-left:90.15pt;margin-top:276.5pt;height:223.7pt;width:409.95pt;mso-position-horizontal-relative:page;mso-wrap-distance-bottom:0pt;mso-wrap-distance-top:0pt;z-index:-251639808;mso-width-relative:page;mso-height-relative:page;" coordorigin="1803,5531" coordsize="8199,4474">
            <o:lock v:ext="edit"/>
            <v:shape id="_x0000_s1334" o:spid="_x0000_s1334" o:spt="75" type="#_x0000_t75" style="position:absolute;left:1803;top:5530;height:4474;width:819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335" o:spid="_x0000_s1335" o:spt="1" style="position:absolute;left:1899;top:5962;height:3342;width:1548;" fillcolor="#F1F1F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36" o:spid="_x0000_s1336" o:spt="1" style="position:absolute;left:1899;top:5962;height:3342;width:1548;" filled="f" stroked="t" coordsize="21600,21600">
              <v:path/>
              <v:fill on="f" focussize="0,0"/>
              <v:stroke weight="0.569133858267717pt" color="#41709C"/>
              <v:imagedata o:title=""/>
              <o:lock v:ext="edit"/>
            </v:rect>
            <v:shape id="_x0000_s1337" o:spid="_x0000_s1337" o:spt="75" type="#_x0000_t75" style="position:absolute;left:2020;top:6243;height:837;width:1301;" filled="f" stroked="f" coordsize="21600,21600">
              <v:path/>
              <v:fill on="f" focussize="0,0"/>
              <v:stroke on="f"/>
              <v:imagedata r:id="rId68" o:title=""/>
              <o:lock v:ext="edit" aspectratio="t"/>
            </v:shape>
            <v:rect id="_x0000_s1338" o:spid="_x0000_s1338" o:spt="1" style="position:absolute;left:2020;top:6243;height:837;width:1301;" filled="f" stroked="t" coordsize="21600,21600">
              <v:path/>
              <v:fill on="f" focussize="0,0"/>
              <v:stroke weight="0.283937007874016pt" color="#A4A4A4"/>
              <v:imagedata o:title=""/>
              <o:lock v:ext="edit"/>
            </v:rect>
            <v:shape id="_x0000_s1339" o:spid="_x0000_s1339" o:spt="75" type="#_x0000_t75" style="position:absolute;left:2019;top:7255;height:837;width:1301;" filled="f" stroked="f" coordsize="21600,21600">
              <v:path/>
              <v:fill on="f" focussize="0,0"/>
              <v:stroke on="f"/>
              <v:imagedata r:id="rId68" o:title=""/>
              <o:lock v:ext="edit" aspectratio="t"/>
            </v:shape>
            <v:rect id="_x0000_s1340" o:spid="_x0000_s1340" o:spt="1" style="position:absolute;left:2019;top:7255;height:837;width:1301;" filled="f" stroked="t" coordsize="21600,21600">
              <v:path/>
              <v:fill on="f" focussize="0,0"/>
              <v:stroke weight="0.283937007874016pt" color="#A4A4A4"/>
              <v:imagedata o:title=""/>
              <o:lock v:ext="edit"/>
            </v:rect>
            <v:shape id="_x0000_s1341" o:spid="_x0000_s1341" o:spt="75" type="#_x0000_t75" style="position:absolute;left:2148;top:6517;height:488;width:1044;" filled="f" stroked="f" coordsize="21600,21600">
              <v:path/>
              <v:fill on="f" focussize="0,0"/>
              <v:stroke on="f"/>
              <v:imagedata r:id="rId69" o:title=""/>
              <o:lock v:ext="edit" aspectratio="t"/>
            </v:shape>
            <v:shape id="_x0000_s1342" o:spid="_x0000_s1342" o:spt="75" type="#_x0000_t75" style="position:absolute;left:2148;top:7533;height:488;width:1044;" filled="f" stroked="f" coordsize="21600,21600">
              <v:path/>
              <v:fill on="f" focussize="0,0"/>
              <v:stroke on="f"/>
              <v:imagedata r:id="rId70" o:title=""/>
              <o:lock v:ext="edit" aspectratio="t"/>
            </v:shape>
            <v:shape id="_x0000_s1343" o:spid="_x0000_s1343" o:spt="75" type="#_x0000_t75" style="position:absolute;left:2019;top:8294;height:837;width:1301;" filled="f" stroked="f" coordsize="21600,21600">
              <v:path/>
              <v:fill on="f" focussize="0,0"/>
              <v:stroke on="f"/>
              <v:imagedata r:id="rId71" o:title=""/>
              <o:lock v:ext="edit" aspectratio="t"/>
            </v:shape>
            <v:rect id="_x0000_s1344" o:spid="_x0000_s1344" o:spt="1" style="position:absolute;left:2019;top:8294;height:837;width:1301;" filled="f" stroked="t" coordsize="21600,21600">
              <v:path/>
              <v:fill on="f" focussize="0,0"/>
              <v:stroke weight="0.283937007874016pt" color="#A4A4A4"/>
              <v:imagedata o:title=""/>
              <o:lock v:ext="edit"/>
            </v:rect>
            <v:shape id="_x0000_s1345" o:spid="_x0000_s1345" o:spt="75" type="#_x0000_t75" style="position:absolute;left:2168;top:8542;height:488;width:1044;" filled="f" stroked="f" coordsize="21600,21600">
              <v:path/>
              <v:fill on="f" focussize="0,0"/>
              <v:stroke on="f"/>
              <v:imagedata r:id="rId72" o:title=""/>
              <o:lock v:ext="edit" aspectratio="t"/>
            </v:shape>
            <v:rect id="_x0000_s1346" o:spid="_x0000_s1346" o:spt="1" style="position:absolute;left:8835;top:6212;height:2771;width:1134;" fillcolor="#BCD6E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347" o:spid="_x0000_s1347" o:spt="1" style="position:absolute;left:8835;top:6212;height:2771;width:1134;" filled="f" stroked="t" coordsize="21600,21600">
              <v:path/>
              <v:fill on="f" focussize="0,0"/>
              <v:stroke weight="0.569133858267717pt" color="#41709C"/>
              <v:imagedata o:title=""/>
              <o:lock v:ext="edit"/>
            </v:rect>
            <v:shape id="_x0000_s1348" o:spid="_x0000_s1348" o:spt="75" type="#_x0000_t75" style="position:absolute;left:8918;top:6613;height:314;width:989;" filled="f" stroked="f" coordsize="21600,21600">
              <v:path/>
              <v:fill on="f" focussize="0,0"/>
              <v:stroke on="f"/>
              <v:imagedata r:id="rId61" o:title=""/>
              <o:lock v:ext="edit" aspectratio="t"/>
            </v:shape>
            <v:shape id="_x0000_s1349" o:spid="_x0000_s1349" o:spt="75" type="#_x0000_t75" style="position:absolute;left:8918;top:7567;height:322;width:989;" filled="f" stroked="f" coordsize="21600,21600">
              <v:path/>
              <v:fill on="f" focussize="0,0"/>
              <v:stroke on="f"/>
              <v:imagedata r:id="rId62" o:title=""/>
              <o:lock v:ext="edit" aspectratio="t"/>
            </v:shape>
            <v:rect id="_x0000_s1350" o:spid="_x0000_s1350" o:spt="1" style="position:absolute;left:8918;top:7567;height:322;width:989;" filled="f" stroked="t" coordsize="21600,21600">
              <v:path/>
              <v:fill on="f" focussize="0,0"/>
              <v:stroke weight="0.283779527559055pt" color="#A4A4A4"/>
              <v:imagedata o:title=""/>
              <o:lock v:ext="edit"/>
            </v:rect>
            <v:shape id="_x0000_s1351" o:spid="_x0000_s1351" o:spt="75" type="#_x0000_t75" style="position:absolute;left:8908;top:8590;height:276;width:989;" filled="f" stroked="f" coordsize="21600,21600">
              <v:path/>
              <v:fill on="f" focussize="0,0"/>
              <v:stroke on="f"/>
              <v:imagedata r:id="rId63" o:title=""/>
              <o:lock v:ext="edit" aspectratio="t"/>
            </v:shape>
            <v:rect id="_x0000_s1352" o:spid="_x0000_s1352" o:spt="1" style="position:absolute;left:8908;top:8590;height:276;width:989;" filled="f" stroked="t" coordsize="21600,21600">
              <v:path/>
              <v:fill on="f" focussize="0,0"/>
              <v:stroke weight="0.283700787401575pt" color="#A4A4A4"/>
              <v:imagedata o:title=""/>
              <o:lock v:ext="edit"/>
            </v:rect>
            <v:shape id="_x0000_s1353" o:spid="_x0000_s1353" o:spt="75" type="#_x0000_t75" style="position:absolute;left:4636;top:6454;height:619;width:2002;" filled="f" stroked="f" coordsize="21600,21600">
              <v:path/>
              <v:fill on="f" focussize="0,0"/>
              <v:stroke on="f"/>
              <v:imagedata r:id="rId73" o:title=""/>
              <o:lock v:ext="edit" aspectratio="t"/>
            </v:shape>
            <v:shape id="_x0000_s1354" o:spid="_x0000_s1354" style="position:absolute;left:3191;top:6727;height:71;width:5728;" fillcolor="#5B9BD4" filled="t" stroked="f" coordorigin="3191,6727" coordsize="5728,71" path="m4637,6758l3259,6756,3248,6756,3259,6756,3259,6727,3191,6761,3259,6795,3259,6767,4637,6769,4637,6758xm8918,6765l6707,6758,6707,6758,6707,6730,6638,6763,6706,6798,6706,6769,8918,6776,8918,6765xe">
              <v:path arrowok="t"/>
              <v:fill on="t" focussize="0,0"/>
              <v:stroke on="f"/>
              <v:imagedata o:title=""/>
              <o:lock v:ext="edit"/>
            </v:shape>
            <v:shape id="_x0000_s1355" o:spid="_x0000_s1355" o:spt="75" type="#_x0000_t75" style="position:absolute;left:4636;top:8396;height:847;width:2002;" filled="f" stroked="f" coordsize="21600,21600">
              <v:path/>
              <v:fill on="f" focussize="0,0"/>
              <v:stroke on="f"/>
              <v:imagedata r:id="rId74" o:title=""/>
              <o:lock v:ext="edit" aspectratio="t"/>
            </v:shape>
            <v:rect id="_x0000_s1356" o:spid="_x0000_s1356" o:spt="1" style="position:absolute;left:4636;top:8396;height:847;width:2002;" filled="f" stroked="t" coordsize="21600,21600">
              <v:path/>
              <v:fill on="f" focussize="0,0"/>
              <v:stroke weight="0.283779527559055pt" color="#6FAC46"/>
              <v:imagedata o:title=""/>
              <o:lock v:ext="edit"/>
            </v:rect>
            <v:shape id="_x0000_s1357" o:spid="_x0000_s1357" style="position:absolute;left:3186;top:6758;height:2063;width:1451;" fillcolor="#5B9BD4" filled="t" stroked="f" coordorigin="3186,6758" coordsize="1451,2063" path="m4593,8768l4570,8784,4637,8820,4630,8777,4599,8777,4593,8768xm4602,8761l4593,8768,4599,8777,4609,8770,4602,8761xm4626,8745l4602,8761,4609,8770,4599,8777,4630,8777,4626,8745xm3196,6758l3186,6764,4593,8768,4602,8761,3196,6758xe">
              <v:path arrowok="t"/>
              <v:fill on="t" focussize="0,0"/>
              <v:stroke on="f"/>
              <v:imagedata o:title=""/>
              <o:lock v:ext="edit"/>
            </v:shape>
            <v:shape id="_x0000_s1358" o:spid="_x0000_s1358" o:spt="75" type="#_x0000_t75" style="position:absolute;left:5895;top:8893;height:310;width:743;" filled="f" stroked="f" coordsize="21600,21600">
              <v:path/>
              <v:fill on="f" focussize="0,0"/>
              <v:stroke on="f"/>
              <v:imagedata r:id="rId75" o:title=""/>
              <o:lock v:ext="edit" aspectratio="t"/>
            </v:shape>
            <v:shape id="_x0000_s1359" o:spid="_x0000_s1359" style="position:absolute;left:5895;top:8893;height:310;width:743;" filled="f" stroked="t" coordorigin="5896,8894" coordsize="743,310" path="m5896,8945l5900,8925,5911,8909,5927,8898,5947,8894,6586,8894,6607,8898,6623,8909,6634,8925,6638,8945,6638,9152,6634,9172,6623,9188,6607,9199,6586,9203,5947,9203,5927,9199,5911,9188,5900,9172,5896,9152,5896,8945xe">
              <v:path arrowok="t"/>
              <v:fill on="f" focussize="0,0"/>
              <v:stroke weight="0.283779527559055pt" color="#4471C4"/>
              <v:imagedata o:title=""/>
              <o:lock v:ext="edit"/>
            </v:shape>
            <v:shape id="_x0000_s1360" o:spid="_x0000_s1360" o:spt="75" type="#_x0000_t75" style="position:absolute;left:4636;top:8887;height:310;width:743;" filled="f" stroked="f" coordsize="21600,21600">
              <v:path/>
              <v:fill on="f" focussize="0,0"/>
              <v:stroke on="f"/>
              <v:imagedata r:id="rId76" o:title=""/>
              <o:lock v:ext="edit" aspectratio="t"/>
            </v:shape>
            <v:shape id="_x0000_s1361" o:spid="_x0000_s1361" style="position:absolute;left:4636;top:8887;height:310;width:743;" filled="f" stroked="t" coordorigin="4637,8888" coordsize="743,310" path="m4637,8939l4641,8919,4652,8903,4668,8892,4689,8888,5328,8888,5348,8892,5364,8903,5375,8919,5379,8939,5379,9146,5375,9166,5364,9182,5348,9193,5328,9197,4689,9197,4668,9193,4652,9182,4641,9166,4637,9146,4637,8939xe">
              <v:path arrowok="t"/>
              <v:fill on="f" focussize="0,0"/>
              <v:stroke weight="0.283779527559055pt" color="#4471C4"/>
              <v:imagedata o:title=""/>
              <o:lock v:ext="edit"/>
            </v:shape>
            <v:shape id="_x0000_s1362" o:spid="_x0000_s1362" style="position:absolute;left:6638;top:6922;height:1932;width:2778;" fillcolor="#5B9BD4" filled="t" stroked="f" coordorigin="6638,6923" coordsize="2778,1932" path="m9416,6932l9409,6923,6691,8777,6675,8754,6641,8815,6638,8815,6638,8820,6638,8826,7136,8826,7136,8854,7193,8826,7204,8820,7136,8786,7136,8815,6680,8815,6714,8810,6702,8793,6698,8786,9416,6932xe">
              <v:path arrowok="t"/>
              <v:fill on="t" focussize="0,0"/>
              <v:stroke on="f"/>
              <v:imagedata o:title=""/>
              <o:lock v:ext="edit"/>
            </v:shape>
            <v:shape id="_x0000_s1363" o:spid="_x0000_s1363" o:spt="75" type="#_x0000_t75" style="position:absolute;left:7203;top:9123;height:314;width:1098;" filled="f" stroked="f" coordsize="21600,21600">
              <v:path/>
              <v:fill on="f" focussize="0,0"/>
              <v:stroke on="f"/>
              <v:imagedata r:id="rId77" o:title=""/>
              <o:lock v:ext="edit" aspectratio="t"/>
            </v:shape>
            <v:shape id="_x0000_s1364" o:spid="_x0000_s1364" style="position:absolute;left:7203;top:9123;height:314;width:1098;" filled="f" stroked="t" coordorigin="7204,9123" coordsize="1098,314" path="m7204,9175l7208,9155,7219,9138,7236,9127,7256,9123,8249,9123,8269,9127,8286,9138,8297,9155,8301,9175,8301,9384,8297,9405,8286,9421,8269,9432,8249,9436,7256,9436,7236,9432,7219,9421,7208,9405,7204,9384,7204,9175xe">
              <v:path arrowok="t"/>
              <v:fill on="f" focussize="0,0"/>
              <v:stroke weight="0.283700787401575pt" color="#EC7C30"/>
              <v:imagedata o:title=""/>
              <o:lock v:ext="edit"/>
            </v:shape>
            <v:shape id="_x0000_s1365" o:spid="_x0000_s1365" style="position:absolute;left:7718;top:8977;height:147;width:69;" fillcolor="#5B9BD4" filled="t" stroked="f" coordorigin="7718,8977" coordsize="69,147" path="m7747,9055l7718,9055,7753,9123,7781,9066,7747,9066,7747,9055xm7758,8977l7747,8977,7747,9066,7758,9066,7758,8977xm7787,9055l7758,9055,7758,9066,7781,9066,7787,9055xe">
              <v:path arrowok="t"/>
              <v:fill on="t" focussize="0,0"/>
              <v:stroke on="f"/>
              <v:imagedata o:title=""/>
              <o:lock v:ext="edit"/>
            </v:shape>
            <v:shape id="_x0000_s1366" o:spid="_x0000_s1366" o:spt="75" type="#_x0000_t75" style="position:absolute;left:7202;top:9594;height:314;width:1098;" filled="f" stroked="f" coordsize="21600,21600">
              <v:path/>
              <v:fill on="f" focussize="0,0"/>
              <v:stroke on="f"/>
              <v:imagedata r:id="rId78" o:title=""/>
              <o:lock v:ext="edit" aspectratio="t"/>
            </v:shape>
            <v:shape id="_x0000_s1367" o:spid="_x0000_s1367" style="position:absolute;left:7202;top:9594;height:314;width:1098;" filled="f" stroked="t" coordorigin="7202,9594" coordsize="1098,314" path="m7202,9646l7206,9626,7217,9609,7234,9598,7255,9594,8247,9594,8267,9598,8284,9609,8295,9626,8299,9646,8299,9855,8295,9876,8284,9892,8267,9903,8247,9908,7255,9908,7234,9903,7217,9892,7206,9876,7202,9855,7202,9646xe">
              <v:path arrowok="t"/>
              <v:fill on="f" focussize="0,0"/>
              <v:stroke weight="0.283700787401575pt" color="#5B9BD4"/>
              <v:imagedata o:title=""/>
              <o:lock v:ext="edit"/>
            </v:shape>
            <v:shape id="_x0000_s1368" o:spid="_x0000_s1368" style="position:absolute;left:7717;top:9436;height:158;width:69;" fillcolor="#5B9BD4" filled="t" stroked="f" coordorigin="7717,9436" coordsize="69,158" path="m7717,9526l7751,9594,7780,9537,7757,9537,7746,9537,7746,9526,7717,9526xm7746,9526l7746,9537,7757,9537,7757,9526,7746,9526xm7757,9526l7757,9537,7780,9537,7786,9526,7757,9526xm7747,9436l7746,9526,7757,9526,7758,9437,7747,9436xe">
              <v:path arrowok="t"/>
              <v:fill on="t" focussize="0,0"/>
              <v:stroke on="f"/>
              <v:imagedata o:title=""/>
              <o:lock v:ext="edit"/>
            </v:shape>
            <v:rect id="_x0000_s1369" o:spid="_x0000_s1369" o:spt="1" style="position:absolute;left:4481;top:6170;height:3781;width:4003;" filled="f" stroked="t" coordsize="21600,21600">
              <v:path/>
              <v:fill on="f" focussize="0,0"/>
              <v:stroke weight="0.85251968503937pt" color="#EC7C30"/>
              <v:imagedata o:title=""/>
              <o:lock v:ext="edit"/>
            </v:rect>
            <v:shape id="_x0000_s1370" o:spid="_x0000_s1370" o:spt="75" type="#_x0000_t75" style="position:absolute;left:7203;top:8663;height:314;width:1098;" filled="f" stroked="f" coordsize="21600,21600">
              <v:path/>
              <v:fill on="f" focussize="0,0"/>
              <v:stroke on="f"/>
              <v:imagedata r:id="rId77" o:title=""/>
              <o:lock v:ext="edit" aspectratio="t"/>
            </v:shape>
            <v:shape id="_x0000_s1371" o:spid="_x0000_s1371" style="position:absolute;left:7203;top:8663;height:314;width:1098;" filled="f" stroked="t" coordorigin="7204,8664" coordsize="1098,314" path="m7204,8716l7208,8695,7219,8679,7236,8668,7256,8664,8249,8664,8269,8668,8286,8679,8297,8695,8301,8716,8301,8925,8297,8945,8286,8962,8269,8973,8249,8977,7256,8977,7236,8973,7219,8962,7208,8945,7204,8925,7204,8716xe">
              <v:path arrowok="t"/>
              <v:fill on="f" focussize="0,0"/>
              <v:stroke weight="0.283700787401575pt" color="#EC7C30"/>
              <v:imagedata o:title=""/>
              <o:lock v:ext="edit"/>
            </v:shape>
            <v:shape id="_x0000_s1372" o:spid="_x0000_s1372" o:spt="202" type="#_x0000_t202" style="position:absolute;left:4993;top:8452;height:373;width:13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 w:line="152" w:lineRule="exact"/>
                      <w:ind w:left="-1" w:right="18" w:firstLine="0"/>
                      <w:jc w:val="center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completedFetches</w:t>
                    </w:r>
                  </w:p>
                  <w:p>
                    <w:pPr>
                      <w:spacing w:before="0" w:line="218" w:lineRule="exact"/>
                      <w:ind w:left="249" w:right="267" w:firstLine="0"/>
                      <w:jc w:val="center"/>
                      <w:rPr>
                        <w:rFonts w:hint="eastAsia" w:ascii="微软雅黑" w:eastAsia="微软雅黑"/>
                        <w:sz w:val="15"/>
                      </w:rPr>
                    </w:pPr>
                    <w:r>
                      <w:rPr>
                        <w:rFonts w:hint="eastAsia" w:ascii="微软雅黑" w:eastAsia="微软雅黑"/>
                        <w:w w:val="105"/>
                        <w:sz w:val="15"/>
                      </w:rPr>
                      <w:t>（</w:t>
                    </w:r>
                    <w:r>
                      <w:rPr>
                        <w:rFonts w:ascii="Arial MT" w:eastAsia="Arial MT"/>
                        <w:w w:val="105"/>
                        <w:sz w:val="15"/>
                      </w:rPr>
                      <w:t>queue</w:t>
                    </w:r>
                    <w:r>
                      <w:rPr>
                        <w:rFonts w:hint="eastAsia" w:ascii="微软雅黑" w:eastAsia="微软雅黑"/>
                        <w:w w:val="105"/>
                        <w:sz w:val="15"/>
                      </w:rPr>
                      <w:t>）</w:t>
                    </w:r>
                  </w:p>
                </w:txbxContent>
              </v:textbox>
            </v:shape>
            <v:shape id="_x0000_s1373" o:spid="_x0000_s1373" o:spt="202" type="#_x0000_t202" style="position:absolute;left:4742;top:8916;height:264;width:5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spacing w:val="-1"/>
                        <w:w w:val="105"/>
                        <w:sz w:val="11"/>
                      </w:rPr>
                      <w:t>completed</w:t>
                    </w:r>
                  </w:p>
                  <w:p>
                    <w:pPr>
                      <w:spacing w:before="10"/>
                      <w:ind w:left="0" w:right="14" w:firstLine="0"/>
                      <w:jc w:val="center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105"/>
                        <w:sz w:val="11"/>
                      </w:rPr>
                      <w:t>Fetch</w:t>
                    </w:r>
                  </w:p>
                </w:txbxContent>
              </v:textbox>
            </v:shape>
            <v:shape id="_x0000_s1374" o:spid="_x0000_s1374" o:spt="202" type="#_x0000_t202" style="position:absolute;left:5489;top:8947;height:151;width:36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51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1"/>
                      </w:rPr>
                    </w:pPr>
                    <w:r>
                      <w:rPr>
                        <w:rFonts w:hint="eastAsia" w:ascii="微软雅黑" w:eastAsia="微软雅黑"/>
                        <w:sz w:val="11"/>
                      </w:rPr>
                      <w:t>。。。</w:t>
                    </w:r>
                  </w:p>
                </w:txbxContent>
              </v:textbox>
            </v:shape>
            <v:shape id="_x0000_s1375" o:spid="_x0000_s1375" o:spt="202" type="#_x0000_t202" style="position:absolute;left:6001;top:8922;height:264;width:5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9" w:lineRule="auto"/>
                      <w:ind w:left="122" w:right="8" w:hanging="123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spacing w:val="-1"/>
                        <w:w w:val="105"/>
                        <w:sz w:val="11"/>
                      </w:rPr>
                      <w:t>completed</w:t>
                    </w:r>
                    <w:r>
                      <w:rPr>
                        <w:rFonts w:ascii="Arial MT"/>
                        <w:spacing w:val="-30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1"/>
                      </w:rPr>
                      <w:t>Fetch</w:t>
                    </w:r>
                  </w:p>
                </w:txbxContent>
              </v:textbox>
            </v:shape>
            <v:shape id="_x0000_s1376" o:spid="_x0000_s1376" o:spt="202" type="#_x0000_t202" style="position:absolute;left:6842;top:6327;height:321;width:8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131" w:lineRule="exact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sendFetches</w:t>
                    </w:r>
                  </w:p>
                  <w:p>
                    <w:pPr>
                      <w:spacing w:before="0" w:line="188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3"/>
                      </w:rPr>
                    </w:pPr>
                    <w:r>
                      <w:rPr>
                        <w:rFonts w:hint="eastAsia" w:ascii="微软雅黑" w:eastAsia="微软雅黑"/>
                        <w:w w:val="105"/>
                        <w:sz w:val="13"/>
                      </w:rPr>
                      <w:t>发送消费请求</w:t>
                    </w:r>
                  </w:p>
                </w:txbxContent>
              </v:textbox>
            </v:shape>
            <v:shape id="_x0000_s1377" o:spid="_x0000_s1377" o:spt="202" type="#_x0000_t202" style="position:absolute;left:4642;top:7076;height:344;width:153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4" w:line="163" w:lineRule="auto"/>
                      <w:ind w:left="0" w:right="18" w:firstLine="0"/>
                      <w:jc w:val="left"/>
                      <w:rPr>
                        <w:rFonts w:hint="eastAsia" w:ascii="微软雅黑" w:eastAsia="微软雅黑"/>
                        <w:sz w:val="13"/>
                      </w:rPr>
                    </w:pPr>
                    <w:r>
                      <w:rPr>
                        <w:rFonts w:ascii="Arial MT" w:eastAsia="Arial MT"/>
                        <w:w w:val="105"/>
                        <w:sz w:val="13"/>
                      </w:rPr>
                      <w:t>Fetch.min.bytes</w:t>
                    </w:r>
                    <w:r>
                      <w:rPr>
                        <w:rFonts w:hint="eastAsia" w:ascii="微软雅黑" w:eastAsia="微软雅黑"/>
                        <w:w w:val="105"/>
                        <w:sz w:val="13"/>
                      </w:rPr>
                      <w:t>每批次最小抓取大小，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3"/>
                      </w:rPr>
                      <w:t>默认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3"/>
                      </w:rPr>
                      <w:t>1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3"/>
                      </w:rPr>
                      <w:t>字节</w:t>
                    </w:r>
                  </w:p>
                </w:txbxContent>
              </v:textbox>
            </v:shape>
            <v:shape id="_x0000_s1378" o:spid="_x0000_s1378" o:spt="202" type="#_x0000_t202" style="position:absolute;left:6784;top:6938;height:320;width:11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130" w:lineRule="exact"/>
                      <w:ind w:left="0" w:right="0" w:firstLine="0"/>
                      <w:jc w:val="lef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FetchedRecords</w:t>
                    </w:r>
                  </w:p>
                  <w:p>
                    <w:pPr>
                      <w:spacing w:before="0" w:line="188" w:lineRule="exact"/>
                      <w:ind w:left="0" w:right="0" w:firstLine="0"/>
                      <w:jc w:val="left"/>
                      <w:rPr>
                        <w:rFonts w:hint="eastAsia" w:ascii="微软雅黑" w:eastAsia="微软雅黑"/>
                        <w:sz w:val="13"/>
                      </w:rPr>
                    </w:pPr>
                    <w:r>
                      <w:rPr>
                        <w:rFonts w:hint="eastAsia" w:ascii="微软雅黑" w:eastAsia="微软雅黑"/>
                        <w:w w:val="105"/>
                        <w:sz w:val="13"/>
                      </w:rPr>
                      <w:t>从队列中抓取数据</w:t>
                    </w:r>
                  </w:p>
                </w:txbxContent>
              </v:textbox>
            </v:shape>
            <v:shape id="_x0000_s1379" o:spid="_x0000_s1379" o:spt="202" type="#_x0000_t202" style="position:absolute;left:4629;top:7343;height:960;width:34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 w:line="165" w:lineRule="auto"/>
                      <w:ind w:left="0" w:right="18" w:firstLine="2154"/>
                      <w:jc w:val="both"/>
                      <w:rPr>
                        <w:rFonts w:hint="eastAsia" w:ascii="微软雅黑" w:eastAsia="微软雅黑"/>
                        <w:sz w:val="13"/>
                      </w:rPr>
                    </w:pPr>
                    <w:r>
                      <w:rPr>
                        <w:rFonts w:ascii="Arial MT" w:eastAsia="Arial MT"/>
                        <w:w w:val="105"/>
                        <w:sz w:val="13"/>
                      </w:rPr>
                      <w:t>Max.poll.records</w:t>
                    </w:r>
                    <w:r>
                      <w:rPr>
                        <w:rFonts w:hint="eastAsia" w:ascii="微软雅黑" w:eastAsia="微软雅黑"/>
                        <w:w w:val="105"/>
                        <w:sz w:val="13"/>
                      </w:rPr>
                      <w:t>一次</w:t>
                    </w:r>
                    <w:r>
                      <w:rPr>
                        <w:rFonts w:ascii="Arial MT" w:eastAsia="Arial MT"/>
                        <w:w w:val="105"/>
                        <w:sz w:val="13"/>
                      </w:rPr>
                      <w:t>fetch.max.wait.ms</w:t>
                    </w:r>
                    <w:r>
                      <w:rPr>
                        <w:rFonts w:hint="eastAsia" w:ascii="微软雅黑" w:eastAsia="微软雅黑"/>
                        <w:w w:val="105"/>
                        <w:sz w:val="13"/>
                      </w:rPr>
                      <w:t>一批数据最小值 拉取数据返回消息的未达到的超时时间，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3"/>
                      </w:rPr>
                      <w:t>默认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3"/>
                      </w:rPr>
                      <w:t>500ms</w:t>
                    </w:r>
                    <w:r>
                      <w:rPr>
                        <w:rFonts w:ascii="Arial MT" w:eastAsia="Arial MT"/>
                        <w:color w:val="FF0000"/>
                        <w:spacing w:val="1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hint="eastAsia" w:ascii="微软雅黑" w:eastAsia="微软雅黑"/>
                        <w:w w:val="105"/>
                        <w:sz w:val="13"/>
                      </w:rPr>
                      <w:t>最大条数，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3"/>
                      </w:rPr>
                      <w:t>默认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3"/>
                      </w:rPr>
                      <w:t>500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3"/>
                      </w:rPr>
                      <w:t>条</w:t>
                    </w:r>
                  </w:p>
                  <w:p>
                    <w:pPr>
                      <w:spacing w:before="119" w:line="163" w:lineRule="auto"/>
                      <w:ind w:left="13" w:right="1935" w:firstLine="0"/>
                      <w:jc w:val="left"/>
                      <w:rPr>
                        <w:rFonts w:ascii="Arial MT" w:eastAsia="Arial MT"/>
                        <w:sz w:val="13"/>
                      </w:rPr>
                    </w:pPr>
                    <w:r>
                      <w:rPr>
                        <w:rFonts w:ascii="Arial MT" w:eastAsia="Arial MT"/>
                        <w:spacing w:val="-1"/>
                        <w:w w:val="105"/>
                        <w:sz w:val="13"/>
                      </w:rPr>
                      <w:t>Fetch.max.bytes</w:t>
                    </w:r>
                    <w:r>
                      <w:rPr>
                        <w:rFonts w:hint="eastAsia" w:ascii="微软雅黑" w:eastAsia="微软雅黑"/>
                        <w:w w:val="105"/>
                        <w:sz w:val="13"/>
                      </w:rPr>
                      <w:t>每批次最大抓取大小，</w:t>
                    </w:r>
                    <w:r>
                      <w:rPr>
                        <w:rFonts w:hint="eastAsia" w:ascii="微软雅黑" w:eastAsia="微软雅黑"/>
                        <w:color w:val="FF0000"/>
                        <w:w w:val="105"/>
                        <w:sz w:val="13"/>
                      </w:rPr>
                      <w:t>默认</w:t>
                    </w:r>
                    <w:r>
                      <w:rPr>
                        <w:rFonts w:ascii="Arial MT" w:eastAsia="Arial MT"/>
                        <w:color w:val="FF0000"/>
                        <w:w w:val="105"/>
                        <w:sz w:val="13"/>
                      </w:rPr>
                      <w:t>50m</w:t>
                    </w:r>
                  </w:p>
                </w:txbxContent>
              </v:textbox>
            </v:shape>
            <v:shape id="_x0000_s1380" o:spid="_x0000_s1380" o:spt="202" type="#_x0000_t202" style="position:absolute;left:7343;top:8669;height:1169;width:8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 w:line="130" w:lineRule="exact"/>
                      <w:ind w:left="0" w:right="19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parseRecord</w:t>
                    </w:r>
                  </w:p>
                  <w:p>
                    <w:pPr>
                      <w:spacing w:before="0" w:line="220" w:lineRule="exact"/>
                      <w:ind w:left="-1" w:right="18" w:firstLine="0"/>
                      <w:jc w:val="center"/>
                      <w:rPr>
                        <w:rFonts w:hint="eastAsia" w:ascii="微软雅黑" w:eastAsia="微软雅黑"/>
                        <w:sz w:val="13"/>
                      </w:rPr>
                    </w:pPr>
                    <w:r>
                      <w:rPr>
                        <w:rFonts w:hint="eastAsia" w:ascii="微软雅黑" w:eastAsia="微软雅黑"/>
                        <w:spacing w:val="-3"/>
                        <w:w w:val="105"/>
                        <w:sz w:val="13"/>
                      </w:rPr>
                      <w:t>（反序列化</w:t>
                    </w:r>
                    <w:r>
                      <w:rPr>
                        <w:rFonts w:hint="eastAsia" w:ascii="微软雅黑" w:eastAsia="微软雅黑"/>
                        <w:spacing w:val="-2"/>
                        <w:w w:val="105"/>
                        <w:sz w:val="13"/>
                      </w:rPr>
                      <w:t>）</w:t>
                    </w:r>
                  </w:p>
                  <w:p>
                    <w:pPr>
                      <w:spacing w:before="109" w:line="131" w:lineRule="exact"/>
                      <w:ind w:left="0" w:right="18" w:firstLine="0"/>
                      <w:jc w:val="center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Interceptors</w:t>
                    </w:r>
                  </w:p>
                  <w:p>
                    <w:pPr>
                      <w:spacing w:before="0" w:line="221" w:lineRule="exact"/>
                      <w:ind w:left="0" w:right="18" w:firstLine="0"/>
                      <w:jc w:val="center"/>
                      <w:rPr>
                        <w:rFonts w:hint="eastAsia" w:ascii="微软雅黑" w:eastAsia="微软雅黑"/>
                        <w:sz w:val="13"/>
                      </w:rPr>
                    </w:pPr>
                    <w:r>
                      <w:rPr>
                        <w:rFonts w:hint="eastAsia" w:ascii="微软雅黑" w:eastAsia="微软雅黑"/>
                        <w:w w:val="105"/>
                        <w:sz w:val="13"/>
                      </w:rPr>
                      <w:t>（拦截器）</w:t>
                    </w:r>
                  </w:p>
                  <w:p>
                    <w:pPr>
                      <w:spacing w:before="150" w:line="207" w:lineRule="exact"/>
                      <w:ind w:left="0" w:right="21" w:firstLine="0"/>
                      <w:jc w:val="center"/>
                      <w:rPr>
                        <w:rFonts w:hint="eastAsia" w:ascii="微软雅黑" w:eastAsia="微软雅黑"/>
                        <w:sz w:val="13"/>
                      </w:rPr>
                    </w:pPr>
                    <w:r>
                      <w:rPr>
                        <w:rFonts w:hint="eastAsia" w:ascii="微软雅黑" w:eastAsia="微软雅黑"/>
                        <w:spacing w:val="-1"/>
                        <w:w w:val="105"/>
                        <w:sz w:val="13"/>
                      </w:rPr>
                      <w:t>处理数据</w:t>
                    </w:r>
                  </w:p>
                </w:txbxContent>
              </v:textbox>
            </v:shape>
            <v:shape id="_x0000_s1381" o:spid="_x0000_s1381" o:spt="202" type="#_x0000_t202" style="position:absolute;left:2175;top:5551;height:1144;width:21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21" w:lineRule="exact"/>
                      <w:ind w:left="128" w:right="0" w:firstLine="0"/>
                      <w:jc w:val="left"/>
                      <w:rPr>
                        <w:rFonts w:hint="eastAsia" w:ascii="微软雅黑" w:eastAsia="微软雅黑"/>
                        <w:sz w:val="20"/>
                      </w:rPr>
                    </w:pPr>
                    <w:r>
                      <w:rPr>
                        <w:rFonts w:hint="eastAsia" w:ascii="微软雅黑" w:eastAsia="微软雅黑"/>
                        <w:color w:val="FF0000"/>
                        <w:sz w:val="20"/>
                      </w:rPr>
                      <w:t>消费者组详细消费流程</w:t>
                    </w:r>
                  </w:p>
                  <w:p>
                    <w:pPr>
                      <w:spacing w:before="152"/>
                      <w:ind w:left="6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Kafka</w:t>
                    </w:r>
                    <w:r>
                      <w:rPr>
                        <w:rFonts w:ascii="Arial MT"/>
                        <w:spacing w:val="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15"/>
                      </w:rPr>
                      <w:t>cluster</w:t>
                    </w:r>
                  </w:p>
                  <w:p>
                    <w:pPr>
                      <w:spacing w:before="101" w:line="192" w:lineRule="auto"/>
                      <w:ind w:left="0" w:right="0" w:firstLine="0"/>
                      <w:jc w:val="left"/>
                      <w:rPr>
                        <w:rFonts w:ascii="Calibri"/>
                        <w:b/>
                        <w:sz w:val="16"/>
                      </w:rPr>
                    </w:pPr>
                    <w:r>
                      <w:rPr>
                        <w:rFonts w:ascii="Arial MT"/>
                        <w:sz w:val="13"/>
                      </w:rPr>
                      <w:t>broker0</w:t>
                    </w:r>
                    <w:r>
                      <w:rPr>
                        <w:rFonts w:ascii="Arial MT"/>
                        <w:spacing w:val="31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0000"/>
                        <w:position w:val="-7"/>
                        <w:sz w:val="16"/>
                      </w:rPr>
                      <w:t>Leader</w:t>
                    </w:r>
                  </w:p>
                  <w:p>
                    <w:pPr>
                      <w:spacing w:before="17"/>
                      <w:ind w:left="0" w:right="373" w:firstLine="0"/>
                      <w:jc w:val="righ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send</w:t>
                    </w:r>
                  </w:p>
                </w:txbxContent>
              </v:textbox>
            </v:shape>
            <v:shape id="_x0000_s1382" o:spid="_x0000_s1382" o:spt="202" type="#_x0000_t202" style="position:absolute;left:6201;top:5961;height:177;width:7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Consumer</w:t>
                    </w:r>
                  </w:p>
                </w:txbxContent>
              </v:textbox>
            </v:shape>
            <v:shape id="_x0000_s1383" o:spid="_x0000_s1383" o:spt="202" type="#_x0000_t202" style="position:absolute;left:9168;top:6224;height:177;width:4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group</w:t>
                    </w:r>
                  </w:p>
                </w:txbxContent>
              </v:textbox>
            </v:shape>
            <v:shape id="_x0000_s1384" o:spid="_x0000_s1384" o:spt="202" type="#_x0000_t202" style="position:absolute;left:2175;top:7291;height:230;width:9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" w:line="204" w:lineRule="auto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broker1</w:t>
                    </w:r>
                    <w:r>
                      <w:rPr>
                        <w:rFonts w:ascii="Arial MT"/>
                        <w:spacing w:val="2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0000"/>
                        <w:w w:val="105"/>
                        <w:position w:val="-6"/>
                        <w:sz w:val="15"/>
                      </w:rPr>
                      <w:t>Leader</w:t>
                    </w:r>
                  </w:p>
                </w:txbxContent>
              </v:textbox>
            </v:shape>
            <v:shape id="_x0000_s1385" o:spid="_x0000_s1385" o:spt="202" type="#_x0000_t202" style="position:absolute;left:9048;top:7646;height:177;width:7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Consumer</w:t>
                    </w:r>
                  </w:p>
                </w:txbxContent>
              </v:textbox>
            </v:shape>
            <v:shape id="_x0000_s1386" o:spid="_x0000_s1386" o:spt="202" type="#_x0000_t202" style="position:absolute;left:2175;top:8331;height:204;width:10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3"/>
                      </w:rPr>
                      <w:t>broker2</w:t>
                    </w:r>
                    <w:r>
                      <w:rPr>
                        <w:rFonts w:ascii="Arial MT"/>
                        <w:spacing w:val="3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0000"/>
                        <w:w w:val="105"/>
                        <w:position w:val="-3"/>
                        <w:sz w:val="15"/>
                      </w:rPr>
                      <w:t>Leader</w:t>
                    </w:r>
                  </w:p>
                </w:txbxContent>
              </v:textbox>
            </v:shape>
            <v:shape id="_x0000_s1387" o:spid="_x0000_s1387" o:spt="202" type="#_x0000_t202" style="position:absolute;left:3555;top:8345;height:177;width:7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onSuccess</w:t>
                    </w:r>
                  </w:p>
                </w:txbxContent>
              </v:textbox>
            </v:shape>
            <v:shape id="_x0000_s1388" o:spid="_x0000_s1388" o:spt="202" type="#_x0000_t202" style="position:absolute;left:9038;top:8647;height:177;width:7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Consumer</w:t>
                    </w:r>
                  </w:p>
                </w:txbxContent>
              </v:textbox>
            </v:shape>
            <v:shape id="_x0000_s1389" o:spid="_x0000_s1389" o:spt="202" type="#_x0000_t202" style="position:absolute;left:8918;top:6613;height:314;width:989;" filled="f" stroked="t" coordsize="21600,21600">
              <v:path/>
              <v:fill on="f" focussize="0,0"/>
              <v:stroke weight="0.283779527559055pt" color="#A4A4A4"/>
              <v:imagedata o:title=""/>
              <o:lock v:ext="edit"/>
              <v:textbox inset="0mm,0mm,0mm,0mm">
                <w:txbxContent>
                  <w:p>
                    <w:pPr>
                      <w:spacing w:before="73"/>
                      <w:ind w:left="127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Consumer</w:t>
                    </w:r>
                  </w:p>
                </w:txbxContent>
              </v:textbox>
            </v:shape>
            <v:shape id="_x0000_s1390" o:spid="_x0000_s1390" o:spt="202" type="#_x0000_t202" style="position:absolute;left:4636;top:6454;height:619;width:2002;" filled="f" stroked="t" coordsize="21600,21600">
              <v:path/>
              <v:fill on="f" focussize="0,0"/>
              <v:stroke weight="0.283700787401575pt" color="#EC7C30"/>
              <v:imagedata o:title=""/>
              <o:lock v:ext="edit"/>
              <v:textbox inset="0mm,0mm,0mm,0mm">
                <w:txbxContent>
                  <w:p>
                    <w:pPr>
                      <w:spacing w:before="3" w:line="240" w:lineRule="auto"/>
                      <w:rPr>
                        <w:rFonts w:ascii="Microsoft YaHei UI"/>
                        <w:b/>
                        <w:sz w:val="12"/>
                      </w:rPr>
                    </w:pPr>
                  </w:p>
                  <w:p>
                    <w:pPr>
                      <w:spacing w:before="0"/>
                      <w:ind w:left="14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ConsumerNetworkClient</w:t>
                    </w:r>
                  </w:p>
                </w:txbxContent>
              </v:textbox>
            </v:shape>
            <v:shape id="_x0000_s1391" o:spid="_x0000_s1391" o:spt="202" type="#_x0000_t202" style="position:absolute;left:2168;top:8542;height:488;width:1044;" filled="f" stroked="t" coordsize="21600,21600">
              <v:path/>
              <v:fill on="f" focussize="0,0"/>
              <v:stroke weight="0.283858267716535pt" color="#FFC000"/>
              <v:imagedata o:title=""/>
              <o:lock v:ext="edit"/>
              <v:textbox inset="0mm,0mm,0mm,0mm">
                <w:txbxContent>
                  <w:p>
                    <w:pPr>
                      <w:spacing w:before="67"/>
                      <w:ind w:left="78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TopicA</w:t>
                    </w:r>
                  </w:p>
                  <w:p>
                    <w:pPr>
                      <w:spacing w:before="18"/>
                      <w:ind w:left="78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-Partition2</w:t>
                    </w:r>
                  </w:p>
                </w:txbxContent>
              </v:textbox>
            </v:shape>
            <v:shape id="_x0000_s1392" o:spid="_x0000_s1392" o:spt="202" type="#_x0000_t202" style="position:absolute;left:2148;top:7533;height:488;width:1044;" filled="f" stroked="t" coordsize="21600,21600">
              <v:path/>
              <v:fill on="f" focussize="0,0"/>
              <v:stroke weight="0.283858267716535pt" color="#4471C4"/>
              <v:imagedata o:title=""/>
              <o:lock v:ext="edit"/>
              <v:textbox inset="0mm,0mm,0mm,0mm">
                <w:txbxContent>
                  <w:p>
                    <w:pPr>
                      <w:spacing w:before="56"/>
                      <w:ind w:left="78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TopicA</w:t>
                    </w:r>
                  </w:p>
                  <w:p>
                    <w:pPr>
                      <w:spacing w:before="17"/>
                      <w:ind w:left="78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-Partition1</w:t>
                    </w:r>
                  </w:p>
                </w:txbxContent>
              </v:textbox>
            </v:shape>
            <v:shape id="_x0000_s1393" o:spid="_x0000_s1393" o:spt="202" type="#_x0000_t202" style="position:absolute;left:2148;top:6517;height:488;width:1044;" filled="f" stroked="t" coordsize="21600,21600">
              <v:path/>
              <v:fill on="f" focussize="0,0"/>
              <v:stroke weight="0.283858267716535pt" color="#6FAC46"/>
              <v:imagedata o:title=""/>
              <o:lock v:ext="edit"/>
              <v:textbox inset="0mm,0mm,0mm,0mm">
                <w:txbxContent>
                  <w:p>
                    <w:pPr>
                      <w:spacing w:before="55"/>
                      <w:ind w:left="78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TopicA</w:t>
                    </w:r>
                  </w:p>
                  <w:p>
                    <w:pPr>
                      <w:spacing w:before="17"/>
                      <w:ind w:left="78" w:right="0" w:firstLine="0"/>
                      <w:jc w:val="left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w w:val="105"/>
                        <w:sz w:val="15"/>
                      </w:rPr>
                      <w:t>-Partition0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Times New Roman" w:eastAsia="Times New Roman"/>
        </w:rPr>
        <w:t>Kafka</w:t>
      </w:r>
      <w:r>
        <w:rPr>
          <w:rFonts w:ascii="Times New Roman" w:eastAsia="Times New Roman"/>
          <w:spacing w:val="3"/>
        </w:rPr>
        <w:t xml:space="preserve"> </w:t>
      </w:r>
      <w:r>
        <w:t>消费者核心参数配置</w:t>
      </w:r>
    </w:p>
    <w:p>
      <w:pPr>
        <w:pStyle w:val="4"/>
        <w:spacing w:before="9"/>
        <w:rPr>
          <w:rFonts w:ascii="Microsoft YaHei UI"/>
          <w:b/>
          <w:sz w:val="7"/>
        </w:rPr>
      </w:pPr>
    </w:p>
    <w:p>
      <w:pPr>
        <w:pStyle w:val="4"/>
        <w:spacing w:before="11"/>
        <w:rPr>
          <w:rFonts w:ascii="Microsoft YaHei UI"/>
          <w:b/>
          <w:sz w:val="7"/>
        </w:rPr>
      </w:pPr>
    </w:p>
    <w:tbl>
      <w:tblPr>
        <w:tblStyle w:val="6"/>
        <w:tblW w:w="0" w:type="auto"/>
        <w:tblInd w:w="2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8"/>
        <w:gridCol w:w="56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518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567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8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bootstrap.servers</w:t>
            </w:r>
          </w:p>
        </w:tc>
        <w:tc>
          <w:tcPr>
            <w:tcW w:w="5672" w:type="dxa"/>
          </w:tcPr>
          <w:p>
            <w:pPr>
              <w:pStyle w:val="10"/>
              <w:spacing w:before="10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27"/>
                <w:sz w:val="21"/>
              </w:rPr>
              <w:t xml:space="preserve">向 </w:t>
            </w:r>
            <w:r>
              <w:rPr>
                <w:spacing w:val="-1"/>
                <w:sz w:val="21"/>
              </w:rPr>
              <w:t>Kafka</w:t>
            </w:r>
            <w:r>
              <w:rPr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5"/>
                <w:sz w:val="21"/>
              </w:rPr>
              <w:t xml:space="preserve">集群建立初始连接用到的 </w:t>
            </w:r>
            <w:r>
              <w:rPr>
                <w:sz w:val="21"/>
              </w:rPr>
              <w:t>host/port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列表。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560" w:right="1580" w:bottom="1200" w:left="1660" w:header="852" w:footer="1004" w:gutter="0"/>
          <w:cols w:space="720" w:num="1"/>
        </w:sectPr>
      </w:pPr>
    </w:p>
    <w:tbl>
      <w:tblPr>
        <w:tblStyle w:val="6"/>
        <w:tblW w:w="0" w:type="auto"/>
        <w:tblInd w:w="2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8"/>
        <w:gridCol w:w="56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518" w:type="dxa"/>
          </w:tcPr>
          <w:p>
            <w:pPr>
              <w:pStyle w:val="10"/>
              <w:tabs>
                <w:tab w:val="left" w:pos="2201"/>
              </w:tabs>
              <w:spacing w:before="100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key.deserializer</w:t>
            </w:r>
            <w:r>
              <w:rPr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和</w:t>
            </w:r>
          </w:p>
          <w:p>
            <w:pPr>
              <w:pStyle w:val="10"/>
              <w:spacing w:before="17"/>
              <w:ind w:left="0"/>
              <w:rPr>
                <w:rFonts w:ascii="Microsoft YaHei UI"/>
                <w:b/>
                <w:sz w:val="11"/>
              </w:rPr>
            </w:pPr>
          </w:p>
          <w:p>
            <w:pPr>
              <w:pStyle w:val="10"/>
              <w:rPr>
                <w:sz w:val="21"/>
              </w:rPr>
            </w:pPr>
            <w:r>
              <w:rPr>
                <w:sz w:val="21"/>
              </w:rPr>
              <w:t>value.deserializer</w:t>
            </w:r>
          </w:p>
        </w:tc>
        <w:tc>
          <w:tcPr>
            <w:tcW w:w="5672" w:type="dxa"/>
          </w:tcPr>
          <w:p>
            <w:pPr>
              <w:pStyle w:val="10"/>
              <w:spacing w:before="10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5"/>
                <w:sz w:val="21"/>
              </w:rPr>
              <w:t xml:space="preserve">指定接收消息的 </w:t>
            </w:r>
            <w:r>
              <w:rPr>
                <w:sz w:val="21"/>
              </w:rPr>
              <w:t>key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6"/>
                <w:sz w:val="21"/>
              </w:rPr>
              <w:t xml:space="preserve">和 </w:t>
            </w:r>
            <w:r>
              <w:rPr>
                <w:sz w:val="21"/>
              </w:rPr>
              <w:t>value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的反序列化类型。一定要写全</w:t>
            </w:r>
          </w:p>
          <w:p>
            <w:pPr>
              <w:pStyle w:val="10"/>
              <w:spacing w:before="3"/>
              <w:ind w:left="0"/>
              <w:rPr>
                <w:rFonts w:ascii="Microsoft YaHei UI"/>
                <w:b/>
                <w:sz w:val="11"/>
              </w:rPr>
            </w:pP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类名。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518" w:type="dxa"/>
          </w:tcPr>
          <w:p>
            <w:pPr>
              <w:pStyle w:val="10"/>
              <w:spacing w:before="115"/>
              <w:rPr>
                <w:sz w:val="21"/>
              </w:rPr>
            </w:pPr>
            <w:r>
              <w:rPr>
                <w:sz w:val="21"/>
              </w:rPr>
              <w:t>group.id</w:t>
            </w:r>
          </w:p>
        </w:tc>
        <w:tc>
          <w:tcPr>
            <w:tcW w:w="5672" w:type="dxa"/>
          </w:tcPr>
          <w:p>
            <w:pPr>
              <w:pStyle w:val="10"/>
              <w:spacing w:before="10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标记消费者所属的消费者组。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518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enable.auto.commit</w:t>
            </w:r>
          </w:p>
        </w:tc>
        <w:tc>
          <w:tcPr>
            <w:tcW w:w="5672" w:type="dxa"/>
          </w:tcPr>
          <w:p>
            <w:pPr>
              <w:pStyle w:val="10"/>
              <w:spacing w:before="99"/>
              <w:ind w:right="-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pacing w:val="-13"/>
                <w:sz w:val="21"/>
              </w:rPr>
              <w:t xml:space="preserve">默认值为 </w:t>
            </w:r>
            <w:r>
              <w:rPr>
                <w:color w:val="FF0000"/>
                <w:spacing w:val="-3"/>
                <w:sz w:val="21"/>
              </w:rPr>
              <w:t>true</w:t>
            </w:r>
            <w:r>
              <w:rPr>
                <w:rFonts w:hint="eastAsia" w:ascii="宋体" w:eastAsia="宋体"/>
                <w:spacing w:val="-3"/>
                <w:sz w:val="21"/>
              </w:rPr>
              <w:t>，消费者会自动周期性地向服务器提交偏移量。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518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auto.commit.interval.ms</w:t>
            </w:r>
          </w:p>
        </w:tc>
        <w:tc>
          <w:tcPr>
            <w:tcW w:w="567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2"/>
                <w:sz w:val="21"/>
              </w:rPr>
              <w:t xml:space="preserve">如果设置了 </w:t>
            </w:r>
            <w:r>
              <w:rPr>
                <w:sz w:val="21"/>
              </w:rPr>
              <w:t>enable.auto.commit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4"/>
                <w:sz w:val="21"/>
              </w:rPr>
              <w:t xml:space="preserve">的值为 </w:t>
            </w:r>
            <w:r>
              <w:rPr>
                <w:sz w:val="21"/>
              </w:rPr>
              <w:t>true</w:t>
            </w:r>
            <w:r>
              <w:rPr>
                <w:rFonts w:hint="eastAsia" w:ascii="宋体" w:eastAsia="宋体"/>
                <w:spacing w:val="-7"/>
                <w:sz w:val="21"/>
              </w:rPr>
              <w:t>， 则该值定义了</w:t>
            </w:r>
          </w:p>
          <w:p>
            <w:pPr>
              <w:pStyle w:val="10"/>
              <w:spacing w:before="3"/>
              <w:ind w:left="0"/>
              <w:rPr>
                <w:rFonts w:ascii="Microsoft YaHei UI"/>
                <w:b/>
                <w:sz w:val="11"/>
              </w:rPr>
            </w:pP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7"/>
                <w:sz w:val="21"/>
              </w:rPr>
              <w:t>消费者偏移量向</w:t>
            </w:r>
            <w:r>
              <w:rPr>
                <w:sz w:val="21"/>
              </w:rPr>
              <w:t xml:space="preserve">Kafka </w:t>
            </w:r>
            <w:r>
              <w:rPr>
                <w:rFonts w:hint="eastAsia" w:ascii="宋体" w:eastAsia="宋体"/>
                <w:sz w:val="21"/>
              </w:rPr>
              <w:t>提交的频率，</w:t>
            </w:r>
            <w:r>
              <w:rPr>
                <w:rFonts w:hint="eastAsia" w:ascii="宋体" w:eastAsia="宋体"/>
                <w:color w:val="FF0000"/>
                <w:spacing w:val="-18"/>
                <w:sz w:val="21"/>
              </w:rPr>
              <w:t xml:space="preserve">默认 </w:t>
            </w:r>
            <w:r>
              <w:rPr>
                <w:color w:val="FF0000"/>
                <w:sz w:val="21"/>
              </w:rPr>
              <w:t>5s</w:t>
            </w:r>
            <w:r>
              <w:rPr>
                <w:rFonts w:hint="eastAsia" w:ascii="宋体" w:eastAsia="宋体"/>
                <w:color w:val="FF0000"/>
                <w:sz w:val="21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0" w:hRule="atLeast"/>
        </w:trPr>
        <w:tc>
          <w:tcPr>
            <w:tcW w:w="2518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auto.offset.reset</w:t>
            </w:r>
          </w:p>
        </w:tc>
        <w:tc>
          <w:tcPr>
            <w:tcW w:w="5672" w:type="dxa"/>
          </w:tcPr>
          <w:p>
            <w:pPr>
              <w:pStyle w:val="10"/>
              <w:spacing w:before="99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26"/>
                <w:sz w:val="21"/>
              </w:rPr>
              <w:t xml:space="preserve">当 </w:t>
            </w:r>
            <w:r>
              <w:rPr>
                <w:sz w:val="21"/>
              </w:rPr>
              <w:t xml:space="preserve">Kafka </w:t>
            </w:r>
            <w:r>
              <w:rPr>
                <w:rFonts w:hint="eastAsia" w:ascii="宋体" w:eastAsia="宋体"/>
                <w:sz w:val="21"/>
              </w:rPr>
              <w:t>中没有初始偏移量或当前偏移量在服务器中不存在</w:t>
            </w:r>
          </w:p>
          <w:p>
            <w:pPr>
              <w:pStyle w:val="10"/>
              <w:spacing w:before="9" w:line="460" w:lineRule="atLeast"/>
              <w:ind w:right="91"/>
              <w:jc w:val="both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3"/>
                <w:sz w:val="21"/>
              </w:rPr>
              <w:t>（如，数据被删除了</w:t>
            </w:r>
            <w:r>
              <w:rPr>
                <w:rFonts w:hint="eastAsia" w:ascii="宋体" w:eastAsia="宋体"/>
                <w:spacing w:val="-2"/>
                <w:sz w:val="21"/>
              </w:rPr>
              <w:t>）</w:t>
            </w:r>
            <w:r>
              <w:rPr>
                <w:rFonts w:hint="eastAsia" w:ascii="宋体" w:eastAsia="宋体"/>
                <w:spacing w:val="-5"/>
                <w:sz w:val="21"/>
              </w:rPr>
              <w:t xml:space="preserve">，该如何处理？ </w:t>
            </w:r>
            <w:r>
              <w:rPr>
                <w:spacing w:val="-2"/>
                <w:sz w:val="21"/>
              </w:rPr>
              <w:t>earliest</w:t>
            </w:r>
            <w:r>
              <w:rPr>
                <w:rFonts w:hint="eastAsia" w:ascii="宋体" w:eastAsia="宋体"/>
                <w:spacing w:val="-2"/>
                <w:sz w:val="21"/>
              </w:rPr>
              <w:t>：自动重置偏</w:t>
            </w:r>
            <w:r>
              <w:rPr>
                <w:rFonts w:hint="eastAsia" w:ascii="宋体" w:eastAsia="宋体"/>
                <w:spacing w:val="-8"/>
                <w:sz w:val="21"/>
              </w:rPr>
              <w:t xml:space="preserve">移量到最早的偏移量。 </w:t>
            </w:r>
            <w:r>
              <w:rPr>
                <w:color w:val="FF0000"/>
                <w:spacing w:val="-3"/>
                <w:sz w:val="21"/>
              </w:rPr>
              <w:t>latest</w:t>
            </w:r>
            <w:r>
              <w:rPr>
                <w:rFonts w:hint="eastAsia" w:ascii="宋体" w:eastAsia="宋体"/>
                <w:color w:val="FF0000"/>
                <w:spacing w:val="-3"/>
                <w:sz w:val="21"/>
              </w:rPr>
              <w:t>：默认，自动重置偏移量为最新</w:t>
            </w:r>
            <w:r>
              <w:rPr>
                <w:rFonts w:hint="eastAsia" w:ascii="宋体" w:eastAsia="宋体"/>
                <w:color w:val="FF0000"/>
                <w:spacing w:val="2"/>
                <w:sz w:val="21"/>
              </w:rPr>
              <w:t xml:space="preserve">的偏移量。 </w:t>
            </w:r>
            <w:r>
              <w:rPr>
                <w:sz w:val="21"/>
              </w:rPr>
              <w:t>none</w:t>
            </w:r>
            <w:r>
              <w:rPr>
                <w:rFonts w:hint="eastAsia" w:ascii="宋体" w:eastAsia="宋体"/>
                <w:sz w:val="21"/>
              </w:rPr>
              <w:t>：如果消费组原来的（</w:t>
            </w:r>
            <w:r>
              <w:rPr>
                <w:sz w:val="21"/>
              </w:rPr>
              <w:t>previous</w:t>
            </w:r>
            <w:r>
              <w:rPr>
                <w:rFonts w:hint="eastAsia" w:ascii="宋体" w:eastAsia="宋体"/>
                <w:sz w:val="21"/>
              </w:rPr>
              <w:t>）偏移量不</w:t>
            </w:r>
            <w:r>
              <w:rPr>
                <w:rFonts w:hint="eastAsia" w:ascii="宋体" w:eastAsia="宋体"/>
                <w:spacing w:val="-1"/>
                <w:sz w:val="21"/>
              </w:rPr>
              <w:t xml:space="preserve">存在，则向消费者抛异常。 </w:t>
            </w:r>
            <w:r>
              <w:rPr>
                <w:sz w:val="21"/>
              </w:rPr>
              <w:t>anything</w:t>
            </w:r>
            <w:r>
              <w:rPr>
                <w:rFonts w:hint="eastAsia" w:ascii="宋体" w:eastAsia="宋体"/>
                <w:sz w:val="21"/>
              </w:rPr>
              <w:t>：向消费者抛异常。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518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offsets.topic.num.partitions</w:t>
            </w:r>
          </w:p>
        </w:tc>
        <w:tc>
          <w:tcPr>
            <w:tcW w:w="567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w w:val="100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 xml:space="preserve">   </w:t>
            </w:r>
            <w:r>
              <w:rPr>
                <w:spacing w:val="-1"/>
                <w:sz w:val="21"/>
              </w:rPr>
              <w:t>consumer_offsets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的分区数，</w:t>
            </w:r>
            <w:r>
              <w:rPr>
                <w:rFonts w:hint="eastAsia" w:ascii="宋体" w:eastAsia="宋体"/>
                <w:color w:val="FF0000"/>
                <w:spacing w:val="-10"/>
                <w:sz w:val="21"/>
              </w:rPr>
              <w:t xml:space="preserve">默认是 </w:t>
            </w:r>
            <w:r>
              <w:rPr>
                <w:color w:val="FF0000"/>
                <w:sz w:val="21"/>
              </w:rPr>
              <w:t>50</w:t>
            </w:r>
            <w:r>
              <w:rPr>
                <w:color w:val="FF0000"/>
                <w:spacing w:val="11"/>
                <w:sz w:val="21"/>
              </w:rPr>
              <w:t xml:space="preserve"> </w:t>
            </w:r>
            <w:r>
              <w:rPr>
                <w:rFonts w:hint="eastAsia" w:ascii="宋体" w:eastAsia="宋体"/>
                <w:color w:val="FF0000"/>
                <w:sz w:val="21"/>
              </w:rPr>
              <w:t>个分区。不建议修</w:t>
            </w:r>
          </w:p>
          <w:p>
            <w:pPr>
              <w:pStyle w:val="10"/>
              <w:spacing w:before="3"/>
              <w:ind w:left="0"/>
              <w:rPr>
                <w:rFonts w:ascii="Microsoft YaHei UI"/>
                <w:b/>
                <w:sz w:val="11"/>
              </w:rPr>
            </w:pP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3" w:hRule="atLeast"/>
        </w:trPr>
        <w:tc>
          <w:tcPr>
            <w:tcW w:w="2518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heartbeat.interval.ms</w:t>
            </w:r>
          </w:p>
        </w:tc>
        <w:tc>
          <w:tcPr>
            <w:tcW w:w="567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spacing w:val="-1"/>
                <w:sz w:val="21"/>
              </w:rPr>
              <w:t>Kafka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1"/>
                <w:sz w:val="21"/>
              </w:rPr>
              <w:t xml:space="preserve">消费者和 </w:t>
            </w:r>
            <w:r>
              <w:rPr>
                <w:sz w:val="21"/>
              </w:rPr>
              <w:t xml:space="preserve">coordinator </w:t>
            </w:r>
            <w:r>
              <w:rPr>
                <w:rFonts w:hint="eastAsia" w:ascii="宋体" w:eastAsia="宋体"/>
                <w:sz w:val="21"/>
              </w:rPr>
              <w:t>之间的心跳时间，</w:t>
            </w:r>
            <w:r>
              <w:rPr>
                <w:rFonts w:hint="eastAsia" w:ascii="宋体" w:eastAsia="宋体"/>
                <w:color w:val="FF0000"/>
                <w:spacing w:val="-18"/>
                <w:sz w:val="21"/>
              </w:rPr>
              <w:t xml:space="preserve">默认 </w:t>
            </w:r>
            <w:r>
              <w:rPr>
                <w:color w:val="FF0000"/>
                <w:sz w:val="21"/>
              </w:rPr>
              <w:t>3s</w:t>
            </w:r>
            <w:r>
              <w:rPr>
                <w:rFonts w:hint="eastAsia" w:ascii="宋体" w:eastAsia="宋体"/>
                <w:color w:val="FF0000"/>
                <w:sz w:val="21"/>
              </w:rPr>
              <w:t>。</w:t>
            </w:r>
          </w:p>
          <w:p>
            <w:pPr>
              <w:pStyle w:val="10"/>
              <w:spacing w:before="4"/>
              <w:ind w:left="0"/>
              <w:rPr>
                <w:rFonts w:ascii="Microsoft YaHei UI"/>
                <w:b/>
                <w:sz w:val="11"/>
              </w:rPr>
            </w:pP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14"/>
                <w:sz w:val="21"/>
              </w:rPr>
              <w:t xml:space="preserve">该条目的值必须小于 </w:t>
            </w:r>
            <w:r>
              <w:rPr>
                <w:sz w:val="21"/>
              </w:rPr>
              <w:t>session.timeout.ms</w:t>
            </w:r>
            <w:r>
              <w:rPr>
                <w:spacing w:val="71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13"/>
                <w:sz w:val="21"/>
              </w:rPr>
              <w:t>，也不应该高于</w:t>
            </w:r>
          </w:p>
          <w:p>
            <w:pPr>
              <w:pStyle w:val="10"/>
              <w:spacing w:before="3"/>
              <w:ind w:left="0"/>
              <w:rPr>
                <w:rFonts w:ascii="Microsoft YaHei UI"/>
                <w:b/>
                <w:sz w:val="11"/>
              </w:rPr>
            </w:pP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spacing w:val="-1"/>
                <w:sz w:val="21"/>
              </w:rPr>
              <w:t>session.timeout.ms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25"/>
                <w:sz w:val="21"/>
              </w:rPr>
              <w:t xml:space="preserve">的 </w:t>
            </w:r>
            <w:r>
              <w:rPr>
                <w:sz w:val="21"/>
              </w:rPr>
              <w:t>1/3</w:t>
            </w:r>
            <w:r>
              <w:rPr>
                <w:rFonts w:hint="eastAsia" w:ascii="宋体" w:eastAsia="宋体"/>
                <w:sz w:val="21"/>
              </w:rPr>
              <w:t>。</w:t>
            </w:r>
            <w:r>
              <w:rPr>
                <w:rFonts w:hint="eastAsia" w:ascii="宋体" w:eastAsia="宋体"/>
                <w:color w:val="FF0000"/>
                <w:sz w:val="21"/>
              </w:rPr>
              <w:t>不建议修改。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2518" w:type="dxa"/>
          </w:tcPr>
          <w:p>
            <w:pPr>
              <w:pStyle w:val="10"/>
              <w:spacing w:before="115"/>
              <w:rPr>
                <w:sz w:val="21"/>
              </w:rPr>
            </w:pPr>
            <w:r>
              <w:rPr>
                <w:sz w:val="21"/>
              </w:rPr>
              <w:t>session.timeout.ms</w:t>
            </w:r>
          </w:p>
        </w:tc>
        <w:tc>
          <w:tcPr>
            <w:tcW w:w="5672" w:type="dxa"/>
          </w:tcPr>
          <w:p>
            <w:pPr>
              <w:pStyle w:val="10"/>
              <w:spacing w:before="102"/>
              <w:rPr>
                <w:rFonts w:hint="eastAsia" w:ascii="宋体" w:eastAsia="宋体"/>
                <w:sz w:val="21"/>
              </w:rPr>
            </w:pPr>
            <w:r>
              <w:rPr>
                <w:spacing w:val="-2"/>
                <w:sz w:val="21"/>
              </w:rPr>
              <w:t xml:space="preserve">Kafka </w:t>
            </w:r>
            <w:r>
              <w:rPr>
                <w:rFonts w:hint="eastAsia" w:ascii="宋体" w:eastAsia="宋体"/>
                <w:spacing w:val="-13"/>
                <w:sz w:val="21"/>
              </w:rPr>
              <w:t xml:space="preserve">消费者和 </w:t>
            </w:r>
            <w:r>
              <w:rPr>
                <w:spacing w:val="-2"/>
                <w:sz w:val="21"/>
              </w:rPr>
              <w:t>coordinator</w:t>
            </w:r>
            <w:r>
              <w:rPr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"/>
                <w:sz w:val="21"/>
              </w:rPr>
              <w:t>之间连接超时时间，</w:t>
            </w:r>
            <w:r>
              <w:rPr>
                <w:rFonts w:hint="eastAsia" w:ascii="宋体" w:eastAsia="宋体"/>
                <w:color w:val="FF0000"/>
                <w:spacing w:val="-19"/>
                <w:sz w:val="21"/>
              </w:rPr>
              <w:t xml:space="preserve">默认 </w:t>
            </w:r>
            <w:r>
              <w:rPr>
                <w:color w:val="FF0000"/>
                <w:spacing w:val="-1"/>
                <w:sz w:val="21"/>
              </w:rPr>
              <w:t>45s</w:t>
            </w:r>
            <w:r>
              <w:rPr>
                <w:rFonts w:hint="eastAsia" w:ascii="宋体" w:eastAsia="宋体"/>
                <w:spacing w:val="-51"/>
                <w:sz w:val="21"/>
              </w:rPr>
              <w:t>。超</w:t>
            </w:r>
          </w:p>
          <w:p>
            <w:pPr>
              <w:pStyle w:val="10"/>
              <w:spacing w:before="3"/>
              <w:ind w:left="0"/>
              <w:rPr>
                <w:rFonts w:ascii="Microsoft YaHei UI"/>
                <w:b/>
                <w:sz w:val="11"/>
              </w:rPr>
            </w:pP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"/>
                <w:sz w:val="21"/>
              </w:rPr>
              <w:t>过该值，该消费者被移除，消费者组执行再平衡。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518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max.poll.interval.ms</w:t>
            </w:r>
          </w:p>
        </w:tc>
        <w:tc>
          <w:tcPr>
            <w:tcW w:w="567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"/>
                <w:sz w:val="21"/>
              </w:rPr>
              <w:t>消费者处理消息的最大时长，</w:t>
            </w:r>
            <w:r>
              <w:rPr>
                <w:rFonts w:hint="eastAsia" w:ascii="宋体" w:eastAsia="宋体"/>
                <w:color w:val="FF0000"/>
                <w:spacing w:val="-14"/>
                <w:sz w:val="21"/>
              </w:rPr>
              <w:t xml:space="preserve">默认是 </w:t>
            </w:r>
            <w:r>
              <w:rPr>
                <w:color w:val="FF0000"/>
                <w:sz w:val="21"/>
              </w:rPr>
              <w:t xml:space="preserve">5 </w:t>
            </w:r>
            <w:r>
              <w:rPr>
                <w:rFonts w:hint="eastAsia" w:ascii="宋体" w:eastAsia="宋体"/>
                <w:color w:val="FF0000"/>
                <w:sz w:val="21"/>
              </w:rPr>
              <w:t>分钟</w:t>
            </w:r>
            <w:r>
              <w:rPr>
                <w:rFonts w:hint="eastAsia" w:ascii="宋体" w:eastAsia="宋体"/>
                <w:sz w:val="21"/>
              </w:rPr>
              <w:t>。超过该值，该</w:t>
            </w:r>
          </w:p>
          <w:p>
            <w:pPr>
              <w:pStyle w:val="10"/>
              <w:spacing w:before="3"/>
              <w:ind w:left="0"/>
              <w:rPr>
                <w:rFonts w:ascii="Microsoft YaHei UI"/>
                <w:b/>
                <w:sz w:val="11"/>
              </w:rPr>
            </w:pP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"/>
                <w:sz w:val="21"/>
              </w:rPr>
              <w:t>消费者被移除，消费者组执行再平衡。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518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fetch.min.bytes</w:t>
            </w:r>
          </w:p>
        </w:tc>
        <w:tc>
          <w:tcPr>
            <w:tcW w:w="5672" w:type="dxa"/>
          </w:tcPr>
          <w:p>
            <w:pPr>
              <w:pStyle w:val="10"/>
              <w:spacing w:before="99"/>
              <w:ind w:right="-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pacing w:val="-20"/>
                <w:sz w:val="21"/>
              </w:rPr>
              <w:t xml:space="preserve">默认 </w:t>
            </w:r>
            <w:r>
              <w:rPr>
                <w:color w:val="FF0000"/>
                <w:sz w:val="21"/>
              </w:rPr>
              <w:t>1</w:t>
            </w:r>
            <w:r>
              <w:rPr>
                <w:color w:val="FF0000"/>
                <w:spacing w:val="-3"/>
                <w:sz w:val="21"/>
              </w:rPr>
              <w:t xml:space="preserve"> </w:t>
            </w:r>
            <w:r>
              <w:rPr>
                <w:rFonts w:hint="eastAsia" w:ascii="宋体" w:eastAsia="宋体"/>
                <w:color w:val="FF0000"/>
                <w:spacing w:val="-17"/>
                <w:sz w:val="21"/>
              </w:rPr>
              <w:t>个字节。消费者</w:t>
            </w:r>
            <w:r>
              <w:rPr>
                <w:rFonts w:hint="eastAsia" w:ascii="宋体" w:eastAsia="宋体"/>
                <w:sz w:val="21"/>
              </w:rPr>
              <w:t>获取服务器端一批消息最小的字节数。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518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fetch.max.wait.ms</w:t>
            </w:r>
          </w:p>
        </w:tc>
        <w:tc>
          <w:tcPr>
            <w:tcW w:w="567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pacing w:val="-15"/>
                <w:sz w:val="21"/>
              </w:rPr>
              <w:t xml:space="preserve">默认 </w:t>
            </w:r>
            <w:r>
              <w:rPr>
                <w:color w:val="FF0000"/>
                <w:spacing w:val="-1"/>
                <w:sz w:val="21"/>
              </w:rPr>
              <w:t>500ms</w:t>
            </w:r>
            <w:r>
              <w:rPr>
                <w:rFonts w:hint="eastAsia" w:ascii="宋体" w:eastAsia="宋体"/>
                <w:color w:val="FF0000"/>
                <w:sz w:val="21"/>
              </w:rPr>
              <w:t>。如果没有从服务器端获取到一批数据的最小字</w:t>
            </w:r>
          </w:p>
          <w:p>
            <w:pPr>
              <w:pStyle w:val="10"/>
              <w:spacing w:before="3"/>
              <w:ind w:left="0"/>
              <w:rPr>
                <w:rFonts w:ascii="Microsoft YaHei UI"/>
                <w:b/>
                <w:sz w:val="11"/>
              </w:rPr>
            </w:pP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color w:val="FF0000"/>
                <w:sz w:val="21"/>
              </w:rPr>
              <w:t>节数</w:t>
            </w:r>
            <w:r>
              <w:rPr>
                <w:rFonts w:hint="eastAsia" w:ascii="宋体" w:eastAsia="宋体"/>
                <w:sz w:val="21"/>
              </w:rPr>
              <w:t>。该时间到，仍然会返回数据。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0" w:hRule="atLeast"/>
        </w:trPr>
        <w:tc>
          <w:tcPr>
            <w:tcW w:w="2518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fetch.max.bytes</w:t>
            </w:r>
          </w:p>
        </w:tc>
        <w:tc>
          <w:tcPr>
            <w:tcW w:w="5672" w:type="dxa"/>
          </w:tcPr>
          <w:p>
            <w:pPr>
              <w:pStyle w:val="10"/>
              <w:spacing w:before="99" w:line="417" w:lineRule="auto"/>
              <w:ind w:right="9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25"/>
                <w:sz w:val="21"/>
              </w:rPr>
              <w:t>默认</w:t>
            </w:r>
            <w:r>
              <w:rPr>
                <w:color w:val="FF0000"/>
                <w:sz w:val="21"/>
              </w:rPr>
              <w:t>Default</w:t>
            </w:r>
            <w:r>
              <w:rPr>
                <w:color w:val="FF0000"/>
                <w:spacing w:val="21"/>
                <w:sz w:val="21"/>
              </w:rPr>
              <w:t xml:space="preserve">: </w:t>
            </w:r>
            <w:r>
              <w:rPr>
                <w:color w:val="FF0000"/>
                <w:sz w:val="21"/>
              </w:rPr>
              <w:t>52428800</w:t>
            </w:r>
            <w:r>
              <w:rPr>
                <w:rFonts w:hint="eastAsia" w:ascii="宋体" w:eastAsia="宋体"/>
                <w:color w:val="FF0000"/>
                <w:sz w:val="21"/>
              </w:rPr>
              <w:t>（</w:t>
            </w:r>
            <w:r>
              <w:rPr>
                <w:color w:val="FF0000"/>
                <w:sz w:val="21"/>
              </w:rPr>
              <w:t>50</w:t>
            </w:r>
            <w:r>
              <w:rPr>
                <w:color w:val="FF0000"/>
                <w:spacing w:val="-13"/>
                <w:sz w:val="21"/>
              </w:rPr>
              <w:t xml:space="preserve"> </w:t>
            </w:r>
            <w:r>
              <w:rPr>
                <w:color w:val="FF0000"/>
                <w:sz w:val="21"/>
              </w:rPr>
              <w:t>m</w:t>
            </w:r>
            <w:r>
              <w:rPr>
                <w:rFonts w:hint="eastAsia" w:ascii="宋体" w:eastAsia="宋体"/>
                <w:color w:val="FF0000"/>
                <w:sz w:val="21"/>
              </w:rPr>
              <w:t>）。消费者</w:t>
            </w:r>
            <w:r>
              <w:rPr>
                <w:rFonts w:hint="eastAsia" w:ascii="宋体" w:eastAsia="宋体"/>
                <w:sz w:val="21"/>
              </w:rPr>
              <w:t>获取服务器端一批消息最大的字节数。如果服务器端一批次的数据大于该值</w:t>
            </w:r>
          </w:p>
          <w:p>
            <w:pPr>
              <w:pStyle w:val="10"/>
              <w:spacing w:line="417" w:lineRule="auto"/>
              <w:ind w:right="92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（</w:t>
            </w:r>
            <w:r>
              <w:rPr>
                <w:sz w:val="21"/>
              </w:rPr>
              <w:t>50m</w:t>
            </w:r>
            <w:r>
              <w:rPr>
                <w:rFonts w:hint="eastAsia" w:ascii="宋体" w:eastAsia="宋体"/>
                <w:sz w:val="21"/>
              </w:rPr>
              <w:t>）仍然可以拉取回来这批数据，因此，这不是一个绝</w:t>
            </w:r>
            <w:r>
              <w:rPr>
                <w:rFonts w:hint="eastAsia" w:ascii="宋体" w:eastAsia="宋体"/>
                <w:spacing w:val="21"/>
                <w:sz w:val="21"/>
              </w:rPr>
              <w:t xml:space="preserve">对最大值。一批次的大小受 </w:t>
            </w:r>
            <w:r>
              <w:rPr>
                <w:sz w:val="21"/>
              </w:rPr>
              <w:t>message.max.bytes</w:t>
            </w:r>
            <w:r>
              <w:rPr>
                <w:spacing w:val="78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（</w:t>
            </w:r>
            <w:r>
              <w:rPr>
                <w:rFonts w:hint="eastAsia" w:ascii="宋体" w:eastAsia="宋体"/>
                <w:spacing w:val="-80"/>
                <w:sz w:val="21"/>
              </w:rPr>
              <w:t xml:space="preserve"> </w:t>
            </w:r>
            <w:r>
              <w:rPr>
                <w:sz w:val="21"/>
              </w:rPr>
              <w:t>broker</w:t>
            </w:r>
          </w:p>
          <w:p>
            <w:pPr>
              <w:pStyle w:val="10"/>
              <w:spacing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config</w:t>
            </w:r>
            <w:r>
              <w:rPr>
                <w:rFonts w:hint="eastAsia" w:ascii="宋体" w:eastAsia="宋体"/>
                <w:sz w:val="21"/>
              </w:rPr>
              <w:t>）</w:t>
            </w:r>
            <w:r>
              <w:rPr>
                <w:sz w:val="21"/>
              </w:rPr>
              <w:t>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max.message.bytes</w:t>
            </w:r>
            <w:r>
              <w:rPr>
                <w:spacing w:val="49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（</w:t>
            </w:r>
            <w:r>
              <w:rPr>
                <w:sz w:val="21"/>
              </w:rPr>
              <w:t>topic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config</w:t>
            </w:r>
            <w:r>
              <w:rPr>
                <w:rFonts w:hint="eastAsia" w:ascii="宋体" w:eastAsia="宋体"/>
                <w:sz w:val="21"/>
              </w:rPr>
              <w:t>）影响。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518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max.poll.records</w:t>
            </w:r>
          </w:p>
        </w:tc>
        <w:tc>
          <w:tcPr>
            <w:tcW w:w="5672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9"/>
                <w:sz w:val="21"/>
              </w:rPr>
              <w:t xml:space="preserve">一次 </w:t>
            </w:r>
            <w:r>
              <w:rPr>
                <w:spacing w:val="-1"/>
                <w:sz w:val="21"/>
              </w:rPr>
              <w:t xml:space="preserve">poll </w:t>
            </w:r>
            <w:r>
              <w:rPr>
                <w:rFonts w:hint="eastAsia" w:ascii="宋体" w:eastAsia="宋体"/>
                <w:spacing w:val="-1"/>
                <w:sz w:val="21"/>
              </w:rPr>
              <w:t>拉取数据返回消息的最大条数，</w:t>
            </w:r>
            <w:r>
              <w:rPr>
                <w:rFonts w:hint="eastAsia" w:ascii="宋体" w:eastAsia="宋体"/>
                <w:color w:val="FF0000"/>
                <w:spacing w:val="-14"/>
                <w:sz w:val="21"/>
              </w:rPr>
              <w:t xml:space="preserve">默认是 </w:t>
            </w:r>
            <w:r>
              <w:rPr>
                <w:color w:val="FF0000"/>
                <w:sz w:val="21"/>
              </w:rPr>
              <w:t xml:space="preserve">500 </w:t>
            </w:r>
            <w:r>
              <w:rPr>
                <w:rFonts w:hint="eastAsia" w:ascii="宋体" w:eastAsia="宋体"/>
                <w:color w:val="FF0000"/>
                <w:sz w:val="21"/>
              </w:rPr>
              <w:t>条。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600" w:right="1580" w:bottom="1200" w:left="1660" w:header="852" w:footer="1004" w:gutter="0"/>
          <w:cols w:space="720" w:num="1"/>
        </w:sectPr>
      </w:pPr>
    </w:p>
    <w:p>
      <w:pPr>
        <w:pStyle w:val="9"/>
        <w:numPr>
          <w:ilvl w:val="1"/>
          <w:numId w:val="10"/>
        </w:numPr>
        <w:tabs>
          <w:tab w:val="left" w:pos="633"/>
        </w:tabs>
        <w:spacing w:before="88" w:after="0" w:line="240" w:lineRule="auto"/>
        <w:ind w:left="632" w:right="0" w:hanging="493"/>
        <w:jc w:val="left"/>
        <w:rPr>
          <w:rFonts w:hint="eastAsia" w:ascii="Microsoft YaHei UI" w:eastAsia="Microsoft YaHei UI"/>
          <w:b/>
          <w:sz w:val="28"/>
        </w:rPr>
      </w:pPr>
      <w:bookmarkStart w:id="24" w:name="4.2 消费者再平衡 "/>
      <w:bookmarkEnd w:id="24"/>
      <w:bookmarkStart w:id="25" w:name="4.2 消费者再平衡 "/>
      <w:bookmarkEnd w:id="25"/>
      <w:r>
        <w:rPr>
          <w:rFonts w:hint="eastAsia" w:ascii="Microsoft YaHei UI" w:eastAsia="Microsoft YaHei UI"/>
          <w:b/>
          <w:sz w:val="28"/>
        </w:rPr>
        <w:t>消费者再平衡</w:t>
      </w:r>
    </w:p>
    <w:p>
      <w:pPr>
        <w:pStyle w:val="4"/>
        <w:spacing w:before="168"/>
        <w:ind w:left="560"/>
        <w:rPr>
          <w:rFonts w:ascii="Times New Roman" w:eastAsia="Times New Roman"/>
        </w:rPr>
      </w:pPr>
      <w:r>
        <w:rPr>
          <w:rFonts w:hint="eastAsia" w:ascii="宋体" w:eastAsia="宋体"/>
          <w:spacing w:val="-5"/>
        </w:rPr>
        <w:t xml:space="preserve">详见，尚硅谷大数据技术之 </w:t>
      </w:r>
      <w:r>
        <w:rPr>
          <w:rFonts w:ascii="Times New Roman" w:eastAsia="Times New Roman"/>
        </w:rPr>
        <w:t>Kafka3.0.0</w:t>
      </w:r>
    </w:p>
    <w:p>
      <w:pPr>
        <w:pStyle w:val="4"/>
        <w:spacing w:before="7"/>
        <w:rPr>
          <w:rFonts w:ascii="Times New Roman"/>
          <w:sz w:val="8"/>
        </w:rPr>
      </w:pPr>
    </w:p>
    <w:tbl>
      <w:tblPr>
        <w:tblStyle w:val="6"/>
        <w:tblW w:w="0" w:type="auto"/>
        <w:tblInd w:w="2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3"/>
        <w:gridCol w:w="55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643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5547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2643" w:type="dxa"/>
          </w:tcPr>
          <w:p>
            <w:pPr>
              <w:pStyle w:val="10"/>
              <w:spacing w:before="115"/>
              <w:rPr>
                <w:sz w:val="21"/>
              </w:rPr>
            </w:pPr>
            <w:r>
              <w:rPr>
                <w:sz w:val="21"/>
              </w:rPr>
              <w:t>heartbeat.interval.ms</w:t>
            </w:r>
          </w:p>
        </w:tc>
        <w:tc>
          <w:tcPr>
            <w:tcW w:w="5547" w:type="dxa"/>
          </w:tcPr>
          <w:p>
            <w:pPr>
              <w:pStyle w:val="10"/>
              <w:spacing w:before="102"/>
              <w:rPr>
                <w:rFonts w:hint="eastAsia" w:ascii="宋体" w:eastAsia="宋体"/>
                <w:sz w:val="21"/>
              </w:rPr>
            </w:pPr>
            <w:r>
              <w:rPr>
                <w:spacing w:val="-1"/>
                <w:sz w:val="21"/>
              </w:rPr>
              <w:t>Kafka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1"/>
                <w:sz w:val="21"/>
              </w:rPr>
              <w:t xml:space="preserve">消费者和 </w:t>
            </w:r>
            <w:r>
              <w:rPr>
                <w:sz w:val="21"/>
              </w:rPr>
              <w:t>coordinator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之间的心跳时间，</w:t>
            </w:r>
            <w:r>
              <w:rPr>
                <w:rFonts w:hint="eastAsia" w:ascii="宋体" w:eastAsia="宋体"/>
                <w:color w:val="FF0000"/>
                <w:spacing w:val="-17"/>
                <w:sz w:val="21"/>
              </w:rPr>
              <w:t xml:space="preserve">默认 </w:t>
            </w:r>
            <w:r>
              <w:rPr>
                <w:color w:val="FF0000"/>
                <w:sz w:val="21"/>
              </w:rPr>
              <w:t>3s</w:t>
            </w:r>
            <w:r>
              <w:rPr>
                <w:rFonts w:hint="eastAsia" w:ascii="宋体" w:eastAsia="宋体"/>
                <w:color w:val="FF0000"/>
                <w:sz w:val="21"/>
              </w:rPr>
              <w:t>。</w:t>
            </w:r>
          </w:p>
          <w:p>
            <w:pPr>
              <w:pStyle w:val="10"/>
              <w:spacing w:before="8" w:line="460" w:lineRule="atLeast"/>
              <w:ind w:right="9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17"/>
                <w:sz w:val="21"/>
              </w:rPr>
              <w:t xml:space="preserve">该条目的值必须小于 </w:t>
            </w:r>
            <w:r>
              <w:rPr>
                <w:sz w:val="21"/>
              </w:rPr>
              <w:t>session.timeout.ms</w:t>
            </w:r>
            <w:r>
              <w:rPr>
                <w:rFonts w:hint="eastAsia" w:ascii="宋体" w:eastAsia="宋体"/>
                <w:spacing w:val="9"/>
                <w:sz w:val="21"/>
              </w:rPr>
              <w:t>，也不应该高于</w:t>
            </w:r>
            <w:r>
              <w:rPr>
                <w:spacing w:val="-1"/>
                <w:sz w:val="21"/>
              </w:rPr>
              <w:t>session.timeout.ms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26"/>
                <w:sz w:val="21"/>
              </w:rPr>
              <w:t xml:space="preserve">的 </w:t>
            </w:r>
            <w:r>
              <w:rPr>
                <w:sz w:val="21"/>
              </w:rPr>
              <w:t>1/3</w:t>
            </w:r>
            <w:r>
              <w:rPr>
                <w:rFonts w:hint="eastAsia" w:ascii="宋体" w:eastAsia="宋体"/>
                <w:sz w:val="21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643" w:type="dxa"/>
          </w:tcPr>
          <w:p>
            <w:pPr>
              <w:pStyle w:val="10"/>
              <w:spacing w:before="114"/>
              <w:rPr>
                <w:sz w:val="21"/>
              </w:rPr>
            </w:pPr>
            <w:r>
              <w:rPr>
                <w:sz w:val="21"/>
              </w:rPr>
              <w:t>session.timeout.ms</w:t>
            </w:r>
          </w:p>
        </w:tc>
        <w:tc>
          <w:tcPr>
            <w:tcW w:w="5547" w:type="dxa"/>
          </w:tcPr>
          <w:p>
            <w:pPr>
              <w:pStyle w:val="10"/>
              <w:spacing w:before="100"/>
              <w:rPr>
                <w:rFonts w:hint="eastAsia" w:ascii="宋体" w:eastAsia="宋体"/>
                <w:sz w:val="21"/>
              </w:rPr>
            </w:pPr>
            <w:r>
              <w:rPr>
                <w:spacing w:val="-1"/>
                <w:sz w:val="21"/>
              </w:rPr>
              <w:t>Kafka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1"/>
                <w:sz w:val="21"/>
              </w:rPr>
              <w:t xml:space="preserve">消费者和 </w:t>
            </w:r>
            <w:r>
              <w:rPr>
                <w:sz w:val="21"/>
              </w:rPr>
              <w:t xml:space="preserve">coordinator </w:t>
            </w:r>
            <w:r>
              <w:rPr>
                <w:rFonts w:hint="eastAsia" w:ascii="宋体" w:eastAsia="宋体"/>
                <w:sz w:val="21"/>
              </w:rPr>
              <w:t>之间连接超时时间，</w:t>
            </w:r>
            <w:r>
              <w:rPr>
                <w:rFonts w:hint="eastAsia" w:ascii="宋体" w:eastAsia="宋体"/>
                <w:color w:val="FF0000"/>
                <w:spacing w:val="-17"/>
                <w:sz w:val="21"/>
              </w:rPr>
              <w:t xml:space="preserve">默认 </w:t>
            </w:r>
            <w:r>
              <w:rPr>
                <w:color w:val="FF0000"/>
                <w:sz w:val="21"/>
              </w:rPr>
              <w:t>45s</w:t>
            </w:r>
            <w:r>
              <w:rPr>
                <w:rFonts w:hint="eastAsia" w:ascii="宋体" w:eastAsia="宋体"/>
                <w:sz w:val="21"/>
              </w:rPr>
              <w:t>。</w:t>
            </w:r>
          </w:p>
          <w:p>
            <w:pPr>
              <w:pStyle w:val="10"/>
              <w:spacing w:before="3"/>
              <w:ind w:left="0"/>
              <w:rPr>
                <w:sz w:val="17"/>
              </w:rPr>
            </w:pP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"/>
                <w:sz w:val="21"/>
              </w:rPr>
              <w:t>超过该值，该消费者被移除，消费者组执行再平衡。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643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max.poll.interval.ms</w:t>
            </w:r>
          </w:p>
        </w:tc>
        <w:tc>
          <w:tcPr>
            <w:tcW w:w="5547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7"/>
                <w:sz w:val="21"/>
              </w:rPr>
              <w:t>消费者处理消息的最大时长，</w:t>
            </w:r>
            <w:r>
              <w:rPr>
                <w:rFonts w:hint="eastAsia" w:ascii="宋体" w:eastAsia="宋体"/>
                <w:color w:val="FF0000"/>
                <w:spacing w:val="-11"/>
                <w:sz w:val="21"/>
              </w:rPr>
              <w:t xml:space="preserve">默认是 </w:t>
            </w:r>
            <w:r>
              <w:rPr>
                <w:color w:val="FF0000"/>
                <w:sz w:val="21"/>
              </w:rPr>
              <w:t>5</w:t>
            </w:r>
            <w:r>
              <w:rPr>
                <w:color w:val="FF0000"/>
                <w:spacing w:val="12"/>
                <w:sz w:val="21"/>
              </w:rPr>
              <w:t xml:space="preserve"> </w:t>
            </w:r>
            <w:r>
              <w:rPr>
                <w:rFonts w:hint="eastAsia" w:ascii="宋体" w:eastAsia="宋体"/>
                <w:color w:val="FF0000"/>
                <w:spacing w:val="-2"/>
                <w:sz w:val="21"/>
              </w:rPr>
              <w:t>分钟</w:t>
            </w:r>
            <w:r>
              <w:rPr>
                <w:rFonts w:hint="eastAsia" w:ascii="宋体" w:eastAsia="宋体"/>
                <w:spacing w:val="-15"/>
                <w:sz w:val="21"/>
              </w:rPr>
              <w:t>。超过该值，该</w:t>
            </w:r>
          </w:p>
          <w:p>
            <w:pPr>
              <w:pStyle w:val="10"/>
              <w:spacing w:before="3"/>
              <w:ind w:left="0"/>
              <w:rPr>
                <w:sz w:val="17"/>
              </w:rPr>
            </w:pPr>
          </w:p>
          <w:p>
            <w:pPr>
              <w:pStyle w:val="10"/>
              <w:spacing w:before="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"/>
                <w:sz w:val="21"/>
              </w:rPr>
              <w:t>消费者被移除，消费者组执行再平衡。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1" w:hRule="atLeast"/>
        </w:trPr>
        <w:tc>
          <w:tcPr>
            <w:tcW w:w="2643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partition.assignment.strategy</w:t>
            </w:r>
          </w:p>
        </w:tc>
        <w:tc>
          <w:tcPr>
            <w:tcW w:w="5547" w:type="dxa"/>
          </w:tcPr>
          <w:p>
            <w:pPr>
              <w:pStyle w:val="10"/>
              <w:spacing w:before="99" w:line="417" w:lineRule="auto"/>
              <w:ind w:right="-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8"/>
                <w:sz w:val="21"/>
              </w:rPr>
              <w:t xml:space="preserve">消 费 者 分 区 分 配 策 略 ， 默 认 策 略 是 </w:t>
            </w:r>
            <w:r>
              <w:rPr>
                <w:sz w:val="21"/>
              </w:rPr>
              <w:t>Range  +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CooperativeSticky</w:t>
            </w:r>
            <w:r>
              <w:rPr>
                <w:rFonts w:hint="eastAsia" w:ascii="宋体" w:eastAsia="宋体"/>
                <w:spacing w:val="-58"/>
                <w:sz w:val="21"/>
              </w:rPr>
              <w:t>。</w:t>
            </w:r>
            <w:r>
              <w:rPr>
                <w:sz w:val="21"/>
              </w:rPr>
              <w:t>Kafka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可以同时使用多个分区分配策略。</w:t>
            </w:r>
            <w:r>
              <w:rPr>
                <w:rFonts w:hint="eastAsia" w:ascii="宋体" w:eastAsia="宋体"/>
                <w:spacing w:val="16"/>
                <w:sz w:val="21"/>
              </w:rPr>
              <w:t xml:space="preserve">可以选择的策略包括： </w:t>
            </w:r>
            <w:r>
              <w:rPr>
                <w:color w:val="FF0000"/>
                <w:sz w:val="21"/>
              </w:rPr>
              <w:t>Range</w:t>
            </w:r>
            <w:r>
              <w:rPr>
                <w:color w:val="FF0000"/>
                <w:spacing w:val="-23"/>
                <w:sz w:val="21"/>
              </w:rPr>
              <w:t xml:space="preserve"> </w:t>
            </w:r>
            <w:r>
              <w:rPr>
                <w:rFonts w:hint="eastAsia" w:ascii="宋体" w:eastAsia="宋体"/>
                <w:color w:val="FF0000"/>
                <w:spacing w:val="31"/>
                <w:sz w:val="21"/>
              </w:rPr>
              <w:t>、</w:t>
            </w:r>
            <w:r>
              <w:rPr>
                <w:color w:val="FF0000"/>
                <w:sz w:val="21"/>
              </w:rPr>
              <w:t>RoundRobin</w:t>
            </w:r>
            <w:r>
              <w:rPr>
                <w:color w:val="FF0000"/>
                <w:spacing w:val="-23"/>
                <w:sz w:val="21"/>
              </w:rPr>
              <w:t xml:space="preserve"> </w:t>
            </w:r>
            <w:r>
              <w:rPr>
                <w:rFonts w:hint="eastAsia" w:ascii="宋体" w:eastAsia="宋体"/>
                <w:color w:val="FF0000"/>
                <w:spacing w:val="31"/>
                <w:sz w:val="21"/>
              </w:rPr>
              <w:t>、</w:t>
            </w:r>
            <w:r>
              <w:rPr>
                <w:color w:val="FF0000"/>
                <w:sz w:val="21"/>
              </w:rPr>
              <w:t>Sticky</w:t>
            </w:r>
            <w:r>
              <w:rPr>
                <w:color w:val="FF0000"/>
                <w:spacing w:val="-23"/>
                <w:sz w:val="21"/>
              </w:rPr>
              <w:t xml:space="preserve"> </w:t>
            </w:r>
            <w:r>
              <w:rPr>
                <w:rFonts w:hint="eastAsia" w:ascii="宋体" w:eastAsia="宋体"/>
                <w:color w:val="FF0000"/>
                <w:sz w:val="21"/>
              </w:rPr>
              <w:t>、</w:t>
            </w:r>
          </w:p>
          <w:p>
            <w:pPr>
              <w:pStyle w:val="10"/>
              <w:spacing w:before="14"/>
              <w:rPr>
                <w:sz w:val="21"/>
              </w:rPr>
            </w:pPr>
            <w:bookmarkStart w:id="26" w:name="4.3 指定 Offset 消费 "/>
            <w:bookmarkEnd w:id="26"/>
            <w:r>
              <w:rPr>
                <w:color w:val="FF0000"/>
                <w:sz w:val="21"/>
              </w:rPr>
              <w:t>CooperativeSticky</w:t>
            </w:r>
          </w:p>
        </w:tc>
      </w:tr>
    </w:tbl>
    <w:p>
      <w:pPr>
        <w:pStyle w:val="2"/>
        <w:numPr>
          <w:ilvl w:val="1"/>
          <w:numId w:val="10"/>
        </w:numPr>
        <w:tabs>
          <w:tab w:val="left" w:pos="633"/>
        </w:tabs>
        <w:spacing w:before="57" w:after="0" w:line="240" w:lineRule="auto"/>
        <w:ind w:left="632" w:right="0" w:hanging="493"/>
        <w:jc w:val="left"/>
      </w:pPr>
      <w:r>
        <w:rPr>
          <w:spacing w:val="-4"/>
        </w:rPr>
        <w:t xml:space="preserve">指定 </w:t>
      </w:r>
      <w:r>
        <w:rPr>
          <w:rFonts w:ascii="Times New Roman" w:eastAsia="Times New Roman"/>
        </w:rPr>
        <w:t>Offset</w:t>
      </w:r>
      <w:r>
        <w:rPr>
          <w:rFonts w:ascii="Times New Roman" w:eastAsia="Times New Roman"/>
          <w:spacing w:val="-2"/>
        </w:rPr>
        <w:t xml:space="preserve"> </w:t>
      </w:r>
      <w:r>
        <w:t>消费</w:t>
      </w:r>
    </w:p>
    <w:p>
      <w:pPr>
        <w:pStyle w:val="4"/>
        <w:spacing w:before="169"/>
        <w:ind w:left="560"/>
        <w:rPr>
          <w:rFonts w:ascii="Times New Roman" w:eastAsia="Times New Roman"/>
        </w:rPr>
      </w:pPr>
      <w:r>
        <w:rPr>
          <w:rFonts w:hint="eastAsia" w:ascii="宋体" w:eastAsia="宋体"/>
          <w:spacing w:val="-5"/>
        </w:rPr>
        <w:t xml:space="preserve">详见，尚硅谷大数据技术之 </w:t>
      </w:r>
      <w:r>
        <w:rPr>
          <w:rFonts w:ascii="Times New Roman" w:eastAsia="Times New Roman"/>
        </w:rPr>
        <w:t>Kafka3.0.0</w:t>
      </w:r>
    </w:p>
    <w:p>
      <w:pPr>
        <w:pStyle w:val="4"/>
        <w:tabs>
          <w:tab w:val="left" w:pos="8476"/>
        </w:tabs>
        <w:spacing w:before="100"/>
        <w:ind w:left="140"/>
      </w:pPr>
      <w:r>
        <w:rPr>
          <w:shd w:val="clear" w:color="auto" w:fill="D9D9D9"/>
        </w:rPr>
        <w:t>kafkaConsumer.seek(topic,</w:t>
      </w:r>
      <w:r>
        <w:rPr>
          <w:spacing w:val="-13"/>
          <w:shd w:val="clear" w:color="auto" w:fill="D9D9D9"/>
        </w:rPr>
        <w:t xml:space="preserve"> </w:t>
      </w:r>
      <w:r>
        <w:rPr>
          <w:shd w:val="clear" w:color="auto" w:fill="D9D9D9"/>
        </w:rPr>
        <w:t>1000);</w:t>
      </w:r>
      <w:r>
        <w:rPr>
          <w:shd w:val="clear" w:color="auto" w:fill="D9D9D9"/>
        </w:rPr>
        <w:tab/>
      </w:r>
    </w:p>
    <w:p>
      <w:pPr>
        <w:pStyle w:val="2"/>
        <w:numPr>
          <w:ilvl w:val="1"/>
          <w:numId w:val="10"/>
        </w:numPr>
        <w:tabs>
          <w:tab w:val="left" w:pos="633"/>
        </w:tabs>
        <w:spacing w:before="56" w:after="0" w:line="240" w:lineRule="auto"/>
        <w:ind w:left="632" w:right="0" w:hanging="493"/>
        <w:jc w:val="left"/>
      </w:pPr>
      <w:bookmarkStart w:id="27" w:name="4.4 指定时间消费 "/>
      <w:bookmarkEnd w:id="27"/>
      <w:bookmarkStart w:id="28" w:name="4.4 指定时间消费 "/>
      <w:bookmarkEnd w:id="28"/>
      <w:r>
        <w:t>指定时间消费</w:t>
      </w:r>
    </w:p>
    <w:p>
      <w:pPr>
        <w:pStyle w:val="4"/>
        <w:spacing w:before="168"/>
        <w:ind w:left="560"/>
        <w:rPr>
          <w:rFonts w:ascii="Times New Roman" w:eastAsia="Times New Roman"/>
        </w:rPr>
      </w:pPr>
      <w:r>
        <w:pict>
          <v:shape id="_x0000_s1394" o:spid="_x0000_s1394" o:spt="202" type="#_x0000_t202" style="position:absolute;left:0pt;margin-left:88.55pt;margin-top:26.8pt;height:71.45pt;width:418.3pt;mso-position-horizontal-relative:page;mso-wrap-distance-bottom:0pt;mso-wrap-distance-top:0pt;z-index:-251638784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HashMap&lt;TopicPartition,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Long&gt;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timestampToSearch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HashMap&lt;&gt;();</w:t>
                  </w:r>
                </w:p>
                <w:p>
                  <w:pPr>
                    <w:pStyle w:val="4"/>
                    <w:spacing w:before="2"/>
                  </w:pPr>
                </w:p>
                <w:p>
                  <w:pPr>
                    <w:pStyle w:val="4"/>
                    <w:ind w:left="28"/>
                  </w:pPr>
                  <w:r>
                    <w:t>timestampToSearch.put(topicPartition,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System.currentTimeMillis()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24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3600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1000);</w:t>
                  </w:r>
                </w:p>
                <w:p>
                  <w:pPr>
                    <w:pStyle w:val="4"/>
                    <w:spacing w:before="11"/>
                    <w:rPr>
                      <w:sz w:val="20"/>
                    </w:rPr>
                  </w:pPr>
                </w:p>
                <w:p>
                  <w:pPr>
                    <w:pStyle w:val="4"/>
                    <w:spacing w:line="237" w:lineRule="exact"/>
                    <w:ind w:left="28"/>
                  </w:pPr>
                  <w:bookmarkStart w:id="45" w:name="4.5 消费者事务 "/>
                  <w:bookmarkEnd w:id="45"/>
                  <w:r>
                    <w:t>kafkaConsumer.offsetsForTimes(timestampToSearch);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-5"/>
        </w:rPr>
        <w:t xml:space="preserve">详见，尚硅谷大数据技术之 </w:t>
      </w:r>
      <w:r>
        <w:rPr>
          <w:rFonts w:ascii="Times New Roman" w:eastAsia="Times New Roman"/>
        </w:rPr>
        <w:t>Kafka3.0.0</w:t>
      </w:r>
    </w:p>
    <w:p>
      <w:pPr>
        <w:pStyle w:val="2"/>
        <w:numPr>
          <w:ilvl w:val="1"/>
          <w:numId w:val="10"/>
        </w:numPr>
        <w:tabs>
          <w:tab w:val="left" w:pos="633"/>
        </w:tabs>
        <w:spacing w:before="42" w:after="0" w:line="240" w:lineRule="auto"/>
        <w:ind w:left="632" w:right="0" w:hanging="493"/>
        <w:jc w:val="left"/>
      </w:pPr>
      <w:r>
        <w:t>消费者事务</w:t>
      </w:r>
    </w:p>
    <w:p>
      <w:pPr>
        <w:pStyle w:val="4"/>
        <w:spacing w:before="168"/>
        <w:ind w:left="560"/>
        <w:rPr>
          <w:rFonts w:ascii="Times New Roman" w:eastAsia="Times New Roman"/>
        </w:rPr>
      </w:pPr>
      <w:bookmarkStart w:id="29" w:name="4.6 消费者如何提高吞吐量 "/>
      <w:bookmarkEnd w:id="29"/>
      <w:r>
        <w:rPr>
          <w:rFonts w:hint="eastAsia" w:ascii="宋体" w:eastAsia="宋体"/>
          <w:spacing w:val="-5"/>
        </w:rPr>
        <w:t xml:space="preserve">详见，尚硅谷大数据技术之 </w:t>
      </w:r>
      <w:r>
        <w:rPr>
          <w:rFonts w:ascii="Times New Roman" w:eastAsia="Times New Roman"/>
        </w:rPr>
        <w:t>Kafka3.0.0</w:t>
      </w:r>
    </w:p>
    <w:p>
      <w:pPr>
        <w:pStyle w:val="2"/>
        <w:numPr>
          <w:ilvl w:val="1"/>
          <w:numId w:val="10"/>
        </w:numPr>
        <w:tabs>
          <w:tab w:val="left" w:pos="633"/>
        </w:tabs>
        <w:spacing w:before="157" w:after="0" w:line="240" w:lineRule="auto"/>
        <w:ind w:left="632" w:right="0" w:hanging="493"/>
        <w:jc w:val="left"/>
      </w:pPr>
      <w:r>
        <w:t>消费者如何提高吞吐量</w:t>
      </w:r>
    </w:p>
    <w:p>
      <w:pPr>
        <w:pStyle w:val="4"/>
        <w:spacing w:before="168"/>
        <w:ind w:left="560"/>
        <w:rPr>
          <w:rFonts w:ascii="Times New Roman" w:eastAsia="Times New Roman"/>
        </w:rPr>
      </w:pPr>
      <w:r>
        <w:rPr>
          <w:rFonts w:hint="eastAsia" w:ascii="宋体" w:eastAsia="宋体"/>
          <w:spacing w:val="-5"/>
        </w:rPr>
        <w:t xml:space="preserve">详见，尚硅谷大数据技术之 </w:t>
      </w:r>
      <w:r>
        <w:rPr>
          <w:rFonts w:ascii="Times New Roman" w:eastAsia="Times New Roman"/>
        </w:rPr>
        <w:t>Kafka3.0.0</w:t>
      </w:r>
    </w:p>
    <w:p>
      <w:pPr>
        <w:pStyle w:val="4"/>
        <w:spacing w:before="4"/>
        <w:rPr>
          <w:rFonts w:ascii="Times New Roman"/>
          <w:sz w:val="17"/>
        </w:rPr>
      </w:pPr>
    </w:p>
    <w:p>
      <w:pPr>
        <w:pStyle w:val="4"/>
        <w:ind w:left="560"/>
        <w:rPr>
          <w:rFonts w:hint="eastAsia" w:ascii="宋体" w:eastAsia="宋体"/>
        </w:rPr>
      </w:pPr>
      <w:r>
        <w:pict>
          <v:shape id="_x0000_s1395" o:spid="_x0000_s1395" o:spt="202" type="#_x0000_t202" style="position:absolute;left:0pt;margin-left:88.55pt;margin-top:17.65pt;height:23.8pt;width:418.3pt;mso-position-horizontal-relative:page;mso-wrap-distance-bottom:0pt;mso-wrap-distance-top:0pt;z-index:-251638784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[atguigu@hadoop102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kafka]$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bin/kafka-topics.sh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--bootstrap-server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hadoop102:9092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--</w:t>
                  </w:r>
                  <w:r>
                    <w:rPr>
                      <w:color w:val="FF0000"/>
                    </w:rPr>
                    <w:t>alter</w:t>
                  </w:r>
                  <w:r>
                    <w:rPr>
                      <w:color w:val="FF0000"/>
                      <w:spacing w:val="-1"/>
                    </w:rPr>
                    <w:t xml:space="preserve"> </w:t>
                  </w:r>
                  <w:r>
                    <w:t>--topic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first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--partitions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</w:rPr>
        <w:t>增加分区数；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60" w:right="1580" w:bottom="1200" w:left="1660" w:header="852" w:footer="1004" w:gutter="0"/>
          <w:cols w:space="720" w:num="1"/>
        </w:sect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1" w:after="1"/>
        <w:rPr>
          <w:rFonts w:ascii="宋体"/>
          <w:sz w:val="18"/>
        </w:rPr>
      </w:pPr>
    </w:p>
    <w:tbl>
      <w:tblPr>
        <w:tblStyle w:val="6"/>
        <w:tblW w:w="0" w:type="auto"/>
        <w:tblInd w:w="1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0"/>
        <w:gridCol w:w="5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410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5893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2" w:hRule="atLeast"/>
        </w:trPr>
        <w:tc>
          <w:tcPr>
            <w:tcW w:w="2410" w:type="dxa"/>
          </w:tcPr>
          <w:p>
            <w:pPr>
              <w:pStyle w:val="10"/>
              <w:spacing w:before="115"/>
              <w:rPr>
                <w:sz w:val="21"/>
              </w:rPr>
            </w:pPr>
            <w:r>
              <w:rPr>
                <w:sz w:val="21"/>
              </w:rPr>
              <w:t>fetch.max.bytes</w:t>
            </w:r>
          </w:p>
        </w:tc>
        <w:tc>
          <w:tcPr>
            <w:tcW w:w="5893" w:type="dxa"/>
          </w:tcPr>
          <w:p>
            <w:pPr>
              <w:pStyle w:val="10"/>
              <w:spacing w:before="101" w:line="417" w:lineRule="auto"/>
              <w:ind w:right="30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25"/>
                <w:sz w:val="21"/>
              </w:rPr>
              <w:t>默认</w:t>
            </w:r>
            <w:r>
              <w:rPr>
                <w:color w:val="FF0000"/>
                <w:sz w:val="21"/>
              </w:rPr>
              <w:t>Default</w:t>
            </w:r>
            <w:r>
              <w:rPr>
                <w:color w:val="FF0000"/>
                <w:spacing w:val="21"/>
                <w:sz w:val="21"/>
              </w:rPr>
              <w:t xml:space="preserve">: </w:t>
            </w:r>
            <w:r>
              <w:rPr>
                <w:color w:val="FF0000"/>
                <w:sz w:val="21"/>
              </w:rPr>
              <w:t>52428800</w:t>
            </w:r>
            <w:r>
              <w:rPr>
                <w:rFonts w:hint="eastAsia" w:ascii="宋体" w:eastAsia="宋体"/>
                <w:color w:val="FF0000"/>
                <w:sz w:val="21"/>
              </w:rPr>
              <w:t>（</w:t>
            </w:r>
            <w:r>
              <w:rPr>
                <w:color w:val="FF0000"/>
                <w:sz w:val="21"/>
              </w:rPr>
              <w:t>50 m</w:t>
            </w:r>
            <w:r>
              <w:rPr>
                <w:rFonts w:hint="eastAsia" w:ascii="宋体" w:eastAsia="宋体"/>
                <w:color w:val="FF0000"/>
                <w:sz w:val="21"/>
              </w:rPr>
              <w:t>）。消费者</w:t>
            </w:r>
            <w:r>
              <w:rPr>
                <w:rFonts w:hint="eastAsia" w:ascii="宋体" w:eastAsia="宋体"/>
                <w:sz w:val="21"/>
              </w:rPr>
              <w:t>获取服务器端一批消息最大的字节数。如果服务器端一批次的数据大于该值</w:t>
            </w:r>
          </w:p>
          <w:p>
            <w:pPr>
              <w:pStyle w:val="10"/>
              <w:spacing w:line="417" w:lineRule="auto"/>
              <w:ind w:right="124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（</w:t>
            </w:r>
            <w:r>
              <w:rPr>
                <w:sz w:val="21"/>
              </w:rPr>
              <w:t>50m</w:t>
            </w:r>
            <w:r>
              <w:rPr>
                <w:rFonts w:hint="eastAsia" w:ascii="宋体" w:eastAsia="宋体"/>
                <w:sz w:val="21"/>
              </w:rPr>
              <w:t>）仍然可以拉取回来这批数据，因此，这不是一个绝对</w:t>
            </w:r>
            <w:r>
              <w:rPr>
                <w:rFonts w:hint="eastAsia" w:ascii="宋体" w:eastAsia="宋体"/>
                <w:spacing w:val="4"/>
                <w:sz w:val="21"/>
              </w:rPr>
              <w:t>最大值。一批次的大小受</w:t>
            </w:r>
            <w:r>
              <w:rPr>
                <w:sz w:val="21"/>
              </w:rPr>
              <w:t>message.max.bytes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（</w:t>
            </w:r>
            <w:r>
              <w:rPr>
                <w:sz w:val="21"/>
              </w:rPr>
              <w:t>broker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config</w:t>
            </w:r>
            <w:r>
              <w:rPr>
                <w:rFonts w:hint="eastAsia" w:ascii="宋体" w:eastAsia="宋体"/>
                <w:sz w:val="21"/>
              </w:rPr>
              <w:t>）</w:t>
            </w:r>
          </w:p>
          <w:p>
            <w:pPr>
              <w:pStyle w:val="10"/>
              <w:spacing w:line="269" w:lineRule="exac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max.message.bytes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（</w:t>
            </w:r>
            <w:r>
              <w:rPr>
                <w:sz w:val="21"/>
              </w:rPr>
              <w:t>topic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config</w:t>
            </w:r>
            <w:r>
              <w:rPr>
                <w:rFonts w:hint="eastAsia" w:ascii="宋体" w:eastAsia="宋体"/>
                <w:sz w:val="21"/>
              </w:rPr>
              <w:t>）影响。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410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max.poll.records</w:t>
            </w:r>
          </w:p>
        </w:tc>
        <w:tc>
          <w:tcPr>
            <w:tcW w:w="5893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9"/>
                <w:sz w:val="21"/>
              </w:rPr>
              <w:t xml:space="preserve">一次 </w:t>
            </w:r>
            <w:r>
              <w:rPr>
                <w:spacing w:val="-1"/>
                <w:sz w:val="21"/>
              </w:rPr>
              <w:t xml:space="preserve">poll </w:t>
            </w:r>
            <w:r>
              <w:rPr>
                <w:rFonts w:hint="eastAsia" w:ascii="宋体" w:eastAsia="宋体"/>
                <w:spacing w:val="-1"/>
                <w:sz w:val="21"/>
              </w:rPr>
              <w:t>拉取数据返回消息的最大条数，</w:t>
            </w:r>
            <w:r>
              <w:rPr>
                <w:rFonts w:hint="eastAsia" w:ascii="宋体" w:eastAsia="宋体"/>
                <w:color w:val="FF0000"/>
                <w:spacing w:val="-14"/>
                <w:sz w:val="21"/>
              </w:rPr>
              <w:t xml:space="preserve">默认是 </w:t>
            </w:r>
            <w:r>
              <w:rPr>
                <w:color w:val="FF0000"/>
                <w:sz w:val="21"/>
              </w:rPr>
              <w:t xml:space="preserve">500 </w:t>
            </w:r>
            <w:r>
              <w:rPr>
                <w:rFonts w:hint="eastAsia" w:ascii="宋体" w:eastAsia="宋体"/>
                <w:color w:val="FF0000"/>
                <w:sz w:val="21"/>
              </w:rPr>
              <w:t>条</w:t>
            </w:r>
          </w:p>
        </w:tc>
      </w:tr>
    </w:tbl>
    <w:p>
      <w:pPr>
        <w:pStyle w:val="4"/>
        <w:spacing w:before="12"/>
        <w:rPr>
          <w:rFonts w:ascii="宋体"/>
          <w:sz w:val="8"/>
        </w:rPr>
      </w:pPr>
    </w:p>
    <w:p>
      <w:pPr>
        <w:spacing w:before="68"/>
        <w:ind w:left="126" w:right="5979" w:firstLine="0"/>
        <w:jc w:val="center"/>
        <w:outlineLvl w:val="0"/>
        <w:rPr>
          <w:rFonts w:hint="eastAsia" w:ascii="宋体" w:eastAsia="宋体"/>
          <w:sz w:val="30"/>
        </w:rPr>
      </w:pPr>
      <w:bookmarkStart w:id="30" w:name="第 5 章 Kafka 总体 "/>
      <w:bookmarkEnd w:id="30"/>
      <w:bookmarkStart w:id="31" w:name="5.1 如何提升吞吐量 "/>
      <w:bookmarkEnd w:id="31"/>
      <w:r>
        <w:rPr>
          <w:rFonts w:hint="eastAsia" w:ascii="宋体" w:eastAsia="宋体"/>
          <w:spacing w:val="-37"/>
          <w:sz w:val="30"/>
        </w:rPr>
        <w:t xml:space="preserve">第 </w:t>
      </w:r>
      <w:r>
        <w:rPr>
          <w:rFonts w:ascii="Times New Roman" w:eastAsia="Times New Roman"/>
          <w:b/>
          <w:sz w:val="30"/>
        </w:rPr>
        <w:t xml:space="preserve">5 </w:t>
      </w:r>
      <w:r>
        <w:rPr>
          <w:rFonts w:hint="eastAsia" w:ascii="宋体" w:eastAsia="宋体"/>
          <w:sz w:val="30"/>
        </w:rPr>
        <w:t xml:space="preserve">章 </w:t>
      </w:r>
      <w:r>
        <w:rPr>
          <w:rFonts w:ascii="Times New Roman" w:eastAsia="Times New Roman"/>
          <w:b/>
          <w:sz w:val="30"/>
        </w:rPr>
        <w:t>Kafka</w:t>
      </w:r>
      <w:r>
        <w:rPr>
          <w:rFonts w:ascii="Times New Roman" w:eastAsia="Times New Roman"/>
          <w:b/>
          <w:spacing w:val="-2"/>
          <w:sz w:val="30"/>
        </w:rPr>
        <w:t xml:space="preserve"> </w:t>
      </w:r>
      <w:r>
        <w:rPr>
          <w:rFonts w:hint="eastAsia" w:ascii="宋体" w:eastAsia="宋体"/>
          <w:sz w:val="30"/>
        </w:rPr>
        <w:t>总体</w:t>
      </w:r>
    </w:p>
    <w:p>
      <w:pPr>
        <w:pStyle w:val="2"/>
        <w:numPr>
          <w:ilvl w:val="1"/>
          <w:numId w:val="11"/>
        </w:numPr>
        <w:tabs>
          <w:tab w:val="left" w:pos="633"/>
        </w:tabs>
        <w:spacing w:before="239" w:after="0" w:line="240" w:lineRule="auto"/>
        <w:ind w:left="632" w:right="0" w:hanging="493"/>
        <w:jc w:val="left"/>
      </w:pPr>
      <w:r>
        <w:t>如何提升吞吐量</w:t>
      </w:r>
    </w:p>
    <w:p>
      <w:pPr>
        <w:pStyle w:val="4"/>
        <w:spacing w:before="168"/>
        <w:ind w:left="118" w:right="5979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如何提升吞吐量？</w:t>
      </w:r>
    </w:p>
    <w:p>
      <w:pPr>
        <w:pStyle w:val="4"/>
        <w:spacing w:before="10"/>
        <w:rPr>
          <w:rFonts w:ascii="宋体"/>
          <w:sz w:val="14"/>
        </w:rPr>
      </w:pPr>
    </w:p>
    <w:p>
      <w:pPr>
        <w:pStyle w:val="9"/>
        <w:numPr>
          <w:ilvl w:val="0"/>
          <w:numId w:val="12"/>
        </w:numPr>
        <w:tabs>
          <w:tab w:val="left" w:pos="466"/>
        </w:tabs>
        <w:spacing w:before="0" w:after="0" w:line="240" w:lineRule="auto"/>
        <w:ind w:left="465" w:right="0" w:hanging="326"/>
        <w:jc w:val="left"/>
        <w:rPr>
          <w:sz w:val="21"/>
        </w:rPr>
      </w:pPr>
      <w:r>
        <w:rPr>
          <w:sz w:val="21"/>
        </w:rPr>
        <w:t>提升生产吞吐量</w:t>
      </w:r>
    </w:p>
    <w:p>
      <w:pPr>
        <w:pStyle w:val="9"/>
        <w:numPr>
          <w:ilvl w:val="1"/>
          <w:numId w:val="12"/>
        </w:numPr>
        <w:tabs>
          <w:tab w:val="left" w:pos="1090"/>
        </w:tabs>
        <w:spacing w:before="192" w:after="0" w:line="240" w:lineRule="auto"/>
        <w:ind w:left="1089" w:right="0" w:hanging="530"/>
        <w:jc w:val="both"/>
        <w:rPr>
          <w:sz w:val="21"/>
        </w:rPr>
      </w:pPr>
      <w:r>
        <w:rPr>
          <w:rFonts w:ascii="Times New Roman" w:eastAsia="Times New Roman"/>
          <w:spacing w:val="-1"/>
          <w:sz w:val="21"/>
        </w:rPr>
        <w:t>buffer.memory</w:t>
      </w:r>
      <w:r>
        <w:rPr>
          <w:spacing w:val="-5"/>
          <w:sz w:val="21"/>
        </w:rPr>
        <w:t xml:space="preserve">：发送消息的缓冲区大小，默认值是 </w:t>
      </w:r>
      <w:r>
        <w:rPr>
          <w:rFonts w:ascii="Times New Roman" w:eastAsia="Times New Roman"/>
          <w:sz w:val="21"/>
        </w:rPr>
        <w:t>32m</w:t>
      </w:r>
      <w:r>
        <w:rPr>
          <w:spacing w:val="-8"/>
          <w:sz w:val="21"/>
        </w:rPr>
        <w:t xml:space="preserve">，可以增加到 </w:t>
      </w:r>
      <w:r>
        <w:rPr>
          <w:rFonts w:ascii="Times New Roman" w:eastAsia="Times New Roman"/>
          <w:sz w:val="21"/>
        </w:rPr>
        <w:t>64m</w:t>
      </w:r>
      <w:r>
        <w:rPr>
          <w:sz w:val="21"/>
        </w:rPr>
        <w:t>。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pStyle w:val="9"/>
        <w:numPr>
          <w:ilvl w:val="1"/>
          <w:numId w:val="12"/>
        </w:numPr>
        <w:tabs>
          <w:tab w:val="left" w:pos="1087"/>
        </w:tabs>
        <w:spacing w:before="0" w:after="0" w:line="417" w:lineRule="auto"/>
        <w:ind w:left="140" w:right="213" w:firstLine="419"/>
        <w:jc w:val="both"/>
        <w:rPr>
          <w:sz w:val="21"/>
        </w:rPr>
      </w:pPr>
      <w:r>
        <w:rPr>
          <w:rFonts w:ascii="Times New Roman" w:eastAsia="Times New Roman"/>
          <w:spacing w:val="-2"/>
          <w:sz w:val="21"/>
        </w:rPr>
        <w:t>batch.size</w:t>
      </w:r>
      <w:r>
        <w:rPr>
          <w:spacing w:val="-12"/>
          <w:sz w:val="21"/>
        </w:rPr>
        <w:t xml:space="preserve">：默认是 </w:t>
      </w:r>
      <w:r>
        <w:rPr>
          <w:rFonts w:ascii="Times New Roman" w:eastAsia="Times New Roman"/>
          <w:spacing w:val="-2"/>
          <w:sz w:val="21"/>
        </w:rPr>
        <w:t>16k</w:t>
      </w:r>
      <w:r>
        <w:rPr>
          <w:spacing w:val="-29"/>
          <w:sz w:val="21"/>
        </w:rPr>
        <w:t xml:space="preserve">。如果 </w:t>
      </w:r>
      <w:r>
        <w:rPr>
          <w:rFonts w:ascii="Times New Roman" w:eastAsia="Times New Roman"/>
          <w:spacing w:val="-2"/>
          <w:sz w:val="21"/>
        </w:rPr>
        <w:t>batch</w:t>
      </w:r>
      <w:r>
        <w:rPr>
          <w:rFonts w:ascii="Times New Roman" w:eastAsia="Times New Roman"/>
          <w:sz w:val="21"/>
        </w:rPr>
        <w:t xml:space="preserve"> </w:t>
      </w:r>
      <w:r>
        <w:rPr>
          <w:spacing w:val="-13"/>
          <w:sz w:val="21"/>
        </w:rPr>
        <w:t>设置太小，会导致频繁网络请求，吞吐量下降</w:t>
      </w:r>
      <w:r>
        <w:rPr>
          <w:spacing w:val="-14"/>
          <w:sz w:val="21"/>
        </w:rPr>
        <w:t xml:space="preserve">；如果 </w:t>
      </w:r>
      <w:r>
        <w:rPr>
          <w:rFonts w:ascii="Times New Roman" w:eastAsia="Times New Roman"/>
          <w:spacing w:val="-1"/>
          <w:sz w:val="21"/>
        </w:rPr>
        <w:t>batch</w:t>
      </w:r>
      <w:r>
        <w:rPr>
          <w:rFonts w:ascii="Times New Roman" w:eastAsia="Times New Roman"/>
          <w:sz w:val="21"/>
        </w:rPr>
        <w:t xml:space="preserve"> </w:t>
      </w:r>
      <w:r>
        <w:rPr>
          <w:sz w:val="21"/>
        </w:rPr>
        <w:t>太大，会导致一条消息需要等待很久才能被发送出去，增加网络延时。</w:t>
      </w:r>
    </w:p>
    <w:p>
      <w:pPr>
        <w:pStyle w:val="9"/>
        <w:numPr>
          <w:ilvl w:val="1"/>
          <w:numId w:val="12"/>
        </w:numPr>
        <w:tabs>
          <w:tab w:val="left" w:pos="1090"/>
        </w:tabs>
        <w:spacing w:before="0" w:after="0" w:line="417" w:lineRule="auto"/>
        <w:ind w:left="140" w:right="211" w:firstLine="419"/>
        <w:jc w:val="both"/>
        <w:rPr>
          <w:sz w:val="21"/>
        </w:rPr>
      </w:pPr>
      <w:r>
        <w:rPr>
          <w:rFonts w:ascii="Times New Roman" w:eastAsia="Times New Roman"/>
          <w:spacing w:val="-1"/>
          <w:sz w:val="21"/>
        </w:rPr>
        <w:t>linger.ms</w:t>
      </w:r>
      <w:r>
        <w:rPr>
          <w:spacing w:val="-8"/>
          <w:sz w:val="21"/>
        </w:rPr>
        <w:t xml:space="preserve">，这个值默认是 </w:t>
      </w:r>
      <w:r>
        <w:rPr>
          <w:rFonts w:ascii="Times New Roman" w:eastAsia="Times New Roman"/>
          <w:spacing w:val="-1"/>
          <w:sz w:val="21"/>
        </w:rPr>
        <w:t>0</w:t>
      </w:r>
      <w:r>
        <w:rPr>
          <w:spacing w:val="-4"/>
          <w:sz w:val="21"/>
        </w:rPr>
        <w:t xml:space="preserve">，意思就是消息必须立即被发送。一般设置一个 </w:t>
      </w:r>
      <w:r>
        <w:rPr>
          <w:rFonts w:ascii="Times New Roman" w:eastAsia="Times New Roman"/>
          <w:sz w:val="21"/>
        </w:rPr>
        <w:t>5-100</w:t>
      </w:r>
      <w:r>
        <w:rPr>
          <w:rFonts w:ascii="Times New Roman" w:eastAsia="Times New Roman"/>
          <w:spacing w:val="-50"/>
          <w:sz w:val="21"/>
        </w:rPr>
        <w:t xml:space="preserve"> </w:t>
      </w:r>
      <w:r>
        <w:rPr>
          <w:spacing w:val="-16"/>
          <w:sz w:val="21"/>
        </w:rPr>
        <w:t xml:space="preserve">毫秒。如果 </w:t>
      </w:r>
      <w:r>
        <w:rPr>
          <w:rFonts w:ascii="Times New Roman" w:eastAsia="Times New Roman"/>
          <w:spacing w:val="-3"/>
          <w:sz w:val="21"/>
        </w:rPr>
        <w:t>linger.ms</w:t>
      </w:r>
      <w:r>
        <w:rPr>
          <w:rFonts w:ascii="Times New Roman" w:eastAsia="Times New Roman"/>
          <w:spacing w:val="12"/>
          <w:sz w:val="21"/>
        </w:rPr>
        <w:t xml:space="preserve"> </w:t>
      </w:r>
      <w:r>
        <w:rPr>
          <w:spacing w:val="-15"/>
          <w:sz w:val="21"/>
        </w:rPr>
        <w:t xml:space="preserve">设置的太小，会导致频繁网络请求，吞吐量下降；如果 </w:t>
      </w:r>
      <w:r>
        <w:rPr>
          <w:rFonts w:ascii="Times New Roman" w:eastAsia="Times New Roman"/>
          <w:spacing w:val="-3"/>
          <w:sz w:val="21"/>
        </w:rPr>
        <w:t>linger.ms</w:t>
      </w:r>
      <w:r>
        <w:rPr>
          <w:rFonts w:ascii="Times New Roman" w:eastAsia="Times New Roman"/>
          <w:spacing w:val="13"/>
          <w:sz w:val="21"/>
        </w:rPr>
        <w:t xml:space="preserve"> </w:t>
      </w:r>
      <w:r>
        <w:rPr>
          <w:spacing w:val="-2"/>
          <w:sz w:val="21"/>
        </w:rPr>
        <w:t>太长，</w:t>
      </w:r>
      <w:r>
        <w:rPr>
          <w:spacing w:val="-102"/>
          <w:sz w:val="21"/>
        </w:rPr>
        <w:t xml:space="preserve"> </w:t>
      </w:r>
      <w:r>
        <w:rPr>
          <w:sz w:val="21"/>
        </w:rPr>
        <w:t>会导致一条消息需要等待很久才能被发送出去，增加网络延时。</w:t>
      </w:r>
    </w:p>
    <w:p>
      <w:pPr>
        <w:pStyle w:val="9"/>
        <w:numPr>
          <w:ilvl w:val="1"/>
          <w:numId w:val="12"/>
        </w:numPr>
        <w:tabs>
          <w:tab w:val="left" w:pos="1090"/>
        </w:tabs>
        <w:spacing w:before="0" w:after="0" w:line="412" w:lineRule="auto"/>
        <w:ind w:left="140" w:right="211" w:firstLine="419"/>
        <w:jc w:val="left"/>
        <w:rPr>
          <w:sz w:val="21"/>
        </w:rPr>
      </w:pPr>
      <w:r>
        <w:rPr>
          <w:rFonts w:ascii="Times New Roman" w:eastAsia="Times New Roman"/>
          <w:spacing w:val="-1"/>
          <w:sz w:val="21"/>
        </w:rPr>
        <w:t>compression.type</w:t>
      </w:r>
      <w:r>
        <w:rPr>
          <w:spacing w:val="-10"/>
          <w:sz w:val="21"/>
        </w:rPr>
        <w:t xml:space="preserve">：默认是 </w:t>
      </w:r>
      <w:r>
        <w:rPr>
          <w:rFonts w:ascii="Times New Roman" w:eastAsia="Times New Roman"/>
          <w:sz w:val="21"/>
        </w:rPr>
        <w:t>none</w:t>
      </w:r>
      <w:r>
        <w:rPr>
          <w:spacing w:val="-4"/>
          <w:sz w:val="21"/>
        </w:rPr>
        <w:t xml:space="preserve">，不压缩，但是也可以使用 </w:t>
      </w:r>
      <w:r>
        <w:rPr>
          <w:rFonts w:ascii="Times New Roman" w:eastAsia="Times New Roman"/>
          <w:sz w:val="21"/>
        </w:rPr>
        <w:t>lz4</w:t>
      </w:r>
      <w:r>
        <w:rPr>
          <w:rFonts w:ascii="Times New Roman" w:eastAsia="Times New Roman"/>
          <w:spacing w:val="6"/>
          <w:sz w:val="21"/>
        </w:rPr>
        <w:t xml:space="preserve"> </w:t>
      </w:r>
      <w:r>
        <w:rPr>
          <w:sz w:val="21"/>
        </w:rPr>
        <w:t>压缩，效率还是不</w:t>
      </w:r>
      <w:r>
        <w:rPr>
          <w:spacing w:val="-1"/>
          <w:sz w:val="21"/>
        </w:rPr>
        <w:t xml:space="preserve">错的，压缩之后可以减小数据量，提升吞吐量，但是会加大 </w:t>
      </w:r>
      <w:r>
        <w:rPr>
          <w:rFonts w:ascii="Times New Roman" w:eastAsia="Times New Roman"/>
          <w:sz w:val="21"/>
        </w:rPr>
        <w:t>producer</w:t>
      </w:r>
      <w:r>
        <w:rPr>
          <w:rFonts w:ascii="Times New Roman" w:eastAsia="Times New Roman"/>
          <w:spacing w:val="38"/>
          <w:sz w:val="21"/>
        </w:rPr>
        <w:t xml:space="preserve"> </w:t>
      </w:r>
      <w:r>
        <w:rPr>
          <w:spacing w:val="25"/>
          <w:sz w:val="21"/>
        </w:rPr>
        <w:t>端的</w:t>
      </w:r>
      <w:r>
        <w:rPr>
          <w:rFonts w:ascii="Times New Roman" w:eastAsia="Times New Roman"/>
          <w:sz w:val="21"/>
        </w:rPr>
        <w:t>CPU</w:t>
      </w:r>
      <w:r>
        <w:rPr>
          <w:rFonts w:ascii="Times New Roman" w:eastAsia="Times New Roman"/>
          <w:spacing w:val="44"/>
          <w:sz w:val="21"/>
        </w:rPr>
        <w:t xml:space="preserve"> </w:t>
      </w:r>
      <w:r>
        <w:rPr>
          <w:sz w:val="21"/>
        </w:rPr>
        <w:t>开销。</w:t>
      </w:r>
      <w:r>
        <w:rPr>
          <w:spacing w:val="1"/>
          <w:sz w:val="21"/>
        </w:rPr>
        <w:t xml:space="preserve"> </w:t>
      </w:r>
      <w:r>
        <w:rPr>
          <w:rFonts w:ascii="Segoe UI Emoji" w:eastAsia="Segoe UI Emoji"/>
          <w:sz w:val="21"/>
        </w:rPr>
        <w:t>2</w:t>
      </w:r>
      <w:r>
        <w:rPr>
          <w:sz w:val="21"/>
        </w:rPr>
        <w:t>）增加分区</w:t>
      </w:r>
    </w:p>
    <w:p>
      <w:pPr>
        <w:pStyle w:val="9"/>
        <w:numPr>
          <w:ilvl w:val="0"/>
          <w:numId w:val="13"/>
        </w:numPr>
        <w:tabs>
          <w:tab w:val="left" w:pos="466"/>
        </w:tabs>
        <w:spacing w:before="0" w:after="0" w:line="269" w:lineRule="exact"/>
        <w:ind w:left="465" w:right="0" w:hanging="326"/>
        <w:jc w:val="left"/>
        <w:rPr>
          <w:rFonts w:ascii="Segoe UI Emoji" w:eastAsia="Segoe UI Emoji"/>
          <w:sz w:val="19"/>
        </w:rPr>
      </w:pPr>
      <w:r>
        <w:rPr>
          <w:sz w:val="21"/>
        </w:rPr>
        <w:t>消费者提高吞吐量</w:t>
      </w:r>
    </w:p>
    <w:p>
      <w:pPr>
        <w:pStyle w:val="9"/>
        <w:numPr>
          <w:ilvl w:val="1"/>
          <w:numId w:val="13"/>
        </w:numPr>
        <w:tabs>
          <w:tab w:val="left" w:pos="1090"/>
        </w:tabs>
        <w:spacing w:before="191" w:after="0" w:line="240" w:lineRule="auto"/>
        <w:ind w:left="1089" w:right="0" w:hanging="530"/>
        <w:jc w:val="both"/>
        <w:rPr>
          <w:sz w:val="21"/>
        </w:rPr>
      </w:pPr>
      <w:r>
        <w:rPr>
          <w:spacing w:val="-18"/>
          <w:sz w:val="21"/>
        </w:rPr>
        <w:t xml:space="preserve">调整 </w:t>
      </w:r>
      <w:r>
        <w:rPr>
          <w:rFonts w:ascii="Times New Roman" w:eastAsia="Times New Roman"/>
          <w:spacing w:val="-1"/>
          <w:sz w:val="21"/>
        </w:rPr>
        <w:t>fetch.max.bytes</w:t>
      </w:r>
      <w:r>
        <w:rPr>
          <w:rFonts w:ascii="Times New Roman" w:eastAsia="Times New Roman"/>
          <w:spacing w:val="3"/>
          <w:sz w:val="21"/>
        </w:rPr>
        <w:t xml:space="preserve"> </w:t>
      </w:r>
      <w:r>
        <w:rPr>
          <w:spacing w:val="-7"/>
          <w:sz w:val="21"/>
        </w:rPr>
        <w:t xml:space="preserve">大小，默认是 </w:t>
      </w:r>
      <w:r>
        <w:rPr>
          <w:rFonts w:ascii="Times New Roman" w:eastAsia="Times New Roman"/>
          <w:sz w:val="21"/>
        </w:rPr>
        <w:t>50m</w:t>
      </w:r>
      <w:r>
        <w:rPr>
          <w:sz w:val="21"/>
        </w:rPr>
        <w:t>。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pStyle w:val="9"/>
        <w:numPr>
          <w:ilvl w:val="1"/>
          <w:numId w:val="13"/>
        </w:numPr>
        <w:tabs>
          <w:tab w:val="left" w:pos="1090"/>
        </w:tabs>
        <w:spacing w:before="0" w:after="0" w:line="240" w:lineRule="auto"/>
        <w:ind w:left="1089" w:right="0" w:hanging="530"/>
        <w:jc w:val="both"/>
        <w:rPr>
          <w:sz w:val="21"/>
        </w:rPr>
      </w:pPr>
      <w:r>
        <w:rPr>
          <w:spacing w:val="-18"/>
          <w:sz w:val="21"/>
        </w:rPr>
        <w:t xml:space="preserve">调整 </w:t>
      </w:r>
      <w:r>
        <w:rPr>
          <w:rFonts w:ascii="Times New Roman" w:eastAsia="Times New Roman"/>
          <w:spacing w:val="-1"/>
          <w:sz w:val="21"/>
        </w:rPr>
        <w:t>max.poll.records</w:t>
      </w:r>
      <w:r>
        <w:rPr>
          <w:rFonts w:ascii="Times New Roman" w:eastAsia="Times New Roman"/>
          <w:spacing w:val="3"/>
          <w:sz w:val="21"/>
        </w:rPr>
        <w:t xml:space="preserve"> </w:t>
      </w:r>
      <w:r>
        <w:rPr>
          <w:spacing w:val="-7"/>
          <w:sz w:val="21"/>
        </w:rPr>
        <w:t xml:space="preserve">大小，默认是 </w:t>
      </w:r>
      <w:r>
        <w:rPr>
          <w:rFonts w:ascii="Times New Roman" w:eastAsia="Times New Roman"/>
          <w:sz w:val="21"/>
        </w:rPr>
        <w:t xml:space="preserve">500 </w:t>
      </w:r>
      <w:r>
        <w:rPr>
          <w:sz w:val="21"/>
        </w:rPr>
        <w:t>条。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9"/>
        <w:numPr>
          <w:ilvl w:val="0"/>
          <w:numId w:val="13"/>
        </w:numPr>
        <w:tabs>
          <w:tab w:val="left" w:pos="459"/>
        </w:tabs>
        <w:spacing w:before="1" w:after="0" w:line="240" w:lineRule="auto"/>
        <w:ind w:left="458" w:right="0" w:hanging="319"/>
        <w:jc w:val="left"/>
        <w:rPr>
          <w:rFonts w:ascii="Times New Roman" w:eastAsia="Times New Roman"/>
          <w:sz w:val="19"/>
        </w:rPr>
      </w:pPr>
      <w:bookmarkStart w:id="32" w:name="5.2 数据精准一次 "/>
      <w:bookmarkEnd w:id="32"/>
      <w:bookmarkStart w:id="33" w:name="5.2 数据精准一次 "/>
      <w:bookmarkEnd w:id="33"/>
      <w:r>
        <w:rPr>
          <w:sz w:val="21"/>
        </w:rPr>
        <w:t>增加下游消费者处理能力</w:t>
      </w:r>
    </w:p>
    <w:p>
      <w:pPr>
        <w:pStyle w:val="2"/>
        <w:numPr>
          <w:ilvl w:val="1"/>
          <w:numId w:val="11"/>
        </w:numPr>
        <w:tabs>
          <w:tab w:val="left" w:pos="633"/>
        </w:tabs>
        <w:spacing w:before="156" w:after="0" w:line="240" w:lineRule="auto"/>
        <w:ind w:left="632" w:right="0" w:hanging="493"/>
        <w:jc w:val="left"/>
      </w:pPr>
      <w:r>
        <w:t>数据精准一次</w:t>
      </w:r>
    </w:p>
    <w:p>
      <w:pPr>
        <w:pStyle w:val="9"/>
        <w:numPr>
          <w:ilvl w:val="0"/>
          <w:numId w:val="14"/>
        </w:numPr>
        <w:tabs>
          <w:tab w:val="left" w:pos="466"/>
        </w:tabs>
        <w:spacing w:before="159" w:after="0" w:line="240" w:lineRule="auto"/>
        <w:ind w:left="465" w:right="0" w:hanging="326"/>
        <w:jc w:val="left"/>
        <w:rPr>
          <w:rFonts w:ascii="Segoe UI Emoji" w:eastAsia="Segoe UI Emoji"/>
          <w:sz w:val="19"/>
        </w:rPr>
      </w:pPr>
      <w:r>
        <w:rPr>
          <w:sz w:val="21"/>
        </w:rPr>
        <w:t>生产者角度</w:t>
      </w:r>
    </w:p>
    <w:p>
      <w:pPr>
        <w:pStyle w:val="9"/>
        <w:numPr>
          <w:ilvl w:val="1"/>
          <w:numId w:val="14"/>
        </w:numPr>
        <w:tabs>
          <w:tab w:val="left" w:pos="980"/>
          <w:tab w:val="left" w:pos="981"/>
        </w:tabs>
        <w:spacing w:before="192" w:after="0" w:line="240" w:lineRule="auto"/>
        <w:ind w:left="980" w:right="0" w:hanging="421"/>
        <w:jc w:val="left"/>
        <w:rPr>
          <w:sz w:val="21"/>
        </w:rPr>
      </w:pPr>
      <w:r>
        <w:rPr>
          <w:rFonts w:ascii="Times New Roman" w:hAnsi="Times New Roman" w:eastAsia="Times New Roman"/>
          <w:sz w:val="21"/>
        </w:rPr>
        <w:t>acks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z w:val="21"/>
        </w:rPr>
        <w:t>设置为</w:t>
      </w:r>
      <w:r>
        <w:rPr>
          <w:rFonts w:ascii="Times New Roman" w:hAnsi="Times New Roman" w:eastAsia="Times New Roman"/>
          <w:sz w:val="21"/>
        </w:rPr>
        <w:t>-1</w:t>
      </w:r>
      <w:r>
        <w:rPr>
          <w:rFonts w:ascii="Times New Roman" w:hAnsi="Times New Roman" w:eastAsia="Times New Roman"/>
          <w:spacing w:val="49"/>
          <w:sz w:val="21"/>
        </w:rPr>
        <w:t xml:space="preserve"> </w:t>
      </w:r>
      <w:r>
        <w:rPr>
          <w:sz w:val="21"/>
        </w:rPr>
        <w:t>（</w:t>
      </w:r>
      <w:r>
        <w:rPr>
          <w:rFonts w:ascii="Times New Roman" w:hAnsi="Times New Roman" w:eastAsia="Times New Roman"/>
          <w:sz w:val="21"/>
        </w:rPr>
        <w:t>acks=-1</w:t>
      </w:r>
      <w:r>
        <w:rPr>
          <w:sz w:val="21"/>
        </w:rPr>
        <w:t>）。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60" w:right="1580" w:bottom="1200" w:left="1660" w:header="852" w:footer="1004" w:gutter="0"/>
          <w:cols w:space="720" w:num="1"/>
        </w:sectPr>
      </w:pPr>
    </w:p>
    <w:p>
      <w:pPr>
        <w:pStyle w:val="9"/>
        <w:numPr>
          <w:ilvl w:val="1"/>
          <w:numId w:val="14"/>
        </w:numPr>
        <w:tabs>
          <w:tab w:val="left" w:pos="980"/>
          <w:tab w:val="left" w:pos="981"/>
        </w:tabs>
        <w:spacing w:before="130" w:after="0" w:line="240" w:lineRule="auto"/>
        <w:ind w:left="980" w:right="0" w:hanging="421"/>
        <w:jc w:val="left"/>
        <w:rPr>
          <w:sz w:val="21"/>
        </w:rPr>
      </w:pPr>
      <w:r>
        <w:rPr>
          <w:sz w:val="21"/>
        </w:rPr>
        <w:t>幂等性（</w:t>
      </w:r>
      <w:r>
        <w:rPr>
          <w:rFonts w:ascii="Times New Roman" w:hAnsi="Times New Roman" w:eastAsia="Times New Roman"/>
          <w:sz w:val="21"/>
        </w:rPr>
        <w:t>enable.idempotence</w:t>
      </w:r>
      <w:r>
        <w:rPr>
          <w:rFonts w:ascii="Times New Roman" w:hAnsi="Times New Roman" w:eastAsia="Times New Roman"/>
          <w:spacing w:val="-1"/>
          <w:sz w:val="21"/>
        </w:rPr>
        <w:t xml:space="preserve"> = </w:t>
      </w:r>
      <w:r>
        <w:rPr>
          <w:rFonts w:ascii="Times New Roman" w:hAnsi="Times New Roman" w:eastAsia="Times New Roman"/>
          <w:sz w:val="21"/>
        </w:rPr>
        <w:t>true</w:t>
      </w:r>
      <w:r>
        <w:rPr>
          <w:sz w:val="21"/>
        </w:rPr>
        <w:t>）</w:t>
      </w:r>
      <w:r>
        <w:rPr>
          <w:spacing w:val="-2"/>
          <w:sz w:val="21"/>
        </w:rPr>
        <w:t xml:space="preserve"> </w:t>
      </w:r>
      <w:r>
        <w:rPr>
          <w:rFonts w:ascii="Times New Roman" w:hAnsi="Times New Roman" w:eastAsia="Times New Roman"/>
          <w:spacing w:val="24"/>
          <w:sz w:val="21"/>
        </w:rPr>
        <w:t xml:space="preserve">+ </w:t>
      </w:r>
      <w:r>
        <w:rPr>
          <w:spacing w:val="-1"/>
          <w:sz w:val="21"/>
        </w:rPr>
        <w:t>事务 。</w:t>
      </w:r>
    </w:p>
    <w:p>
      <w:pPr>
        <w:pStyle w:val="9"/>
        <w:numPr>
          <w:ilvl w:val="0"/>
          <w:numId w:val="14"/>
        </w:numPr>
        <w:tabs>
          <w:tab w:val="left" w:pos="466"/>
        </w:tabs>
        <w:spacing w:before="190" w:after="0" w:line="240" w:lineRule="auto"/>
        <w:ind w:left="465" w:right="0" w:hanging="326"/>
        <w:jc w:val="left"/>
        <w:rPr>
          <w:rFonts w:ascii="Segoe UI Emoji" w:eastAsia="Segoe UI Emoji"/>
          <w:sz w:val="19"/>
        </w:rPr>
      </w:pPr>
      <w:r>
        <w:rPr>
          <w:rFonts w:ascii="Segoe UI Emoji" w:eastAsia="Segoe UI Emoji"/>
          <w:sz w:val="21"/>
        </w:rPr>
        <w:t>broker</w:t>
      </w:r>
      <w:r>
        <w:rPr>
          <w:rFonts w:ascii="Segoe UI Emoji" w:eastAsia="Segoe UI Emoji"/>
          <w:spacing w:val="-8"/>
          <w:sz w:val="21"/>
        </w:rPr>
        <w:t xml:space="preserve"> </w:t>
      </w:r>
      <w:r>
        <w:rPr>
          <w:sz w:val="21"/>
        </w:rPr>
        <w:t>服务端角度</w:t>
      </w:r>
    </w:p>
    <w:p>
      <w:pPr>
        <w:pStyle w:val="9"/>
        <w:numPr>
          <w:ilvl w:val="1"/>
          <w:numId w:val="14"/>
        </w:numPr>
        <w:tabs>
          <w:tab w:val="left" w:pos="980"/>
          <w:tab w:val="left" w:pos="981"/>
        </w:tabs>
        <w:spacing w:before="191" w:after="0" w:line="240" w:lineRule="auto"/>
        <w:ind w:left="980" w:right="0" w:hanging="421"/>
        <w:jc w:val="left"/>
        <w:rPr>
          <w:sz w:val="21"/>
        </w:rPr>
      </w:pPr>
      <w:r>
        <w:rPr>
          <w:spacing w:val="-7"/>
          <w:sz w:val="21"/>
        </w:rPr>
        <w:t xml:space="preserve">分区副本大于等于 </w:t>
      </w:r>
      <w:r>
        <w:rPr>
          <w:rFonts w:ascii="Times New Roman" w:hAnsi="Times New Roman" w:eastAsia="Times New Roman"/>
          <w:sz w:val="21"/>
        </w:rPr>
        <w:t>2</w:t>
      </w:r>
      <w:r>
        <w:rPr>
          <w:rFonts w:ascii="Times New Roman" w:hAnsi="Times New Roman" w:eastAsia="Times New Roman"/>
          <w:spacing w:val="50"/>
          <w:sz w:val="21"/>
        </w:rPr>
        <w:t xml:space="preserve"> </w:t>
      </w:r>
      <w:r>
        <w:rPr>
          <w:sz w:val="21"/>
        </w:rPr>
        <w:t>（</w:t>
      </w:r>
      <w:r>
        <w:rPr>
          <w:rFonts w:ascii="Times New Roman" w:hAnsi="Times New Roman" w:eastAsia="Times New Roman"/>
          <w:sz w:val="21"/>
        </w:rPr>
        <w:t>--replication-factor 2</w:t>
      </w:r>
      <w:r>
        <w:rPr>
          <w:sz w:val="21"/>
        </w:rPr>
        <w:t>）。</w:t>
      </w:r>
    </w:p>
    <w:p>
      <w:pPr>
        <w:pStyle w:val="9"/>
        <w:numPr>
          <w:ilvl w:val="1"/>
          <w:numId w:val="14"/>
        </w:numPr>
        <w:tabs>
          <w:tab w:val="left" w:pos="980"/>
          <w:tab w:val="left" w:pos="981"/>
        </w:tabs>
        <w:spacing w:before="199" w:after="0" w:line="240" w:lineRule="auto"/>
        <w:ind w:left="980" w:right="0" w:hanging="421"/>
        <w:jc w:val="left"/>
        <w:rPr>
          <w:sz w:val="21"/>
        </w:rPr>
      </w:pPr>
      <w:r>
        <w:rPr>
          <w:rFonts w:ascii="Times New Roman" w:hAnsi="Times New Roman" w:eastAsia="Times New Roman"/>
          <w:spacing w:val="-1"/>
          <w:sz w:val="21"/>
        </w:rPr>
        <w:t>ISR</w:t>
      </w:r>
      <w:r>
        <w:rPr>
          <w:rFonts w:ascii="Times New Roman" w:hAnsi="Times New Roman" w:eastAsia="Times New Roman"/>
          <w:spacing w:val="1"/>
          <w:sz w:val="21"/>
        </w:rPr>
        <w:t xml:space="preserve"> </w:t>
      </w:r>
      <w:r>
        <w:rPr>
          <w:spacing w:val="-5"/>
          <w:sz w:val="21"/>
        </w:rPr>
        <w:t xml:space="preserve">里应答的最小副本数量大于等于 </w:t>
      </w:r>
      <w:r>
        <w:rPr>
          <w:rFonts w:ascii="Times New Roman" w:hAnsi="Times New Roman" w:eastAsia="Times New Roman"/>
          <w:sz w:val="21"/>
        </w:rPr>
        <w:t>2</w:t>
      </w:r>
      <w:r>
        <w:rPr>
          <w:rFonts w:ascii="Times New Roman" w:hAnsi="Times New Roman" w:eastAsia="Times New Roman"/>
          <w:spacing w:val="50"/>
          <w:sz w:val="21"/>
        </w:rPr>
        <w:t xml:space="preserve"> </w:t>
      </w:r>
      <w:r>
        <w:rPr>
          <w:sz w:val="21"/>
        </w:rPr>
        <w:t>（</w:t>
      </w:r>
      <w:r>
        <w:rPr>
          <w:rFonts w:ascii="Times New Roman" w:hAnsi="Times New Roman" w:eastAsia="Times New Roman"/>
          <w:sz w:val="21"/>
        </w:rPr>
        <w:t>min.insync.replicas</w:t>
      </w:r>
      <w:r>
        <w:rPr>
          <w:rFonts w:ascii="Times New Roman" w:hAnsi="Times New Roman" w:eastAsia="Times New Roman"/>
          <w:spacing w:val="-1"/>
          <w:sz w:val="21"/>
        </w:rPr>
        <w:t xml:space="preserve"> = </w:t>
      </w:r>
      <w:r>
        <w:rPr>
          <w:rFonts w:ascii="Times New Roman" w:hAnsi="Times New Roman" w:eastAsia="Times New Roman"/>
          <w:sz w:val="21"/>
        </w:rPr>
        <w:t>2</w:t>
      </w:r>
      <w:r>
        <w:rPr>
          <w:sz w:val="21"/>
        </w:rPr>
        <w:t>）。</w:t>
      </w:r>
    </w:p>
    <w:p>
      <w:pPr>
        <w:pStyle w:val="9"/>
        <w:numPr>
          <w:ilvl w:val="0"/>
          <w:numId w:val="14"/>
        </w:numPr>
        <w:tabs>
          <w:tab w:val="left" w:pos="459"/>
        </w:tabs>
        <w:spacing w:before="199" w:after="0" w:line="240" w:lineRule="auto"/>
        <w:ind w:left="458" w:right="0" w:hanging="319"/>
        <w:jc w:val="left"/>
        <w:rPr>
          <w:rFonts w:ascii="Times New Roman" w:eastAsia="Times New Roman"/>
          <w:sz w:val="19"/>
        </w:rPr>
      </w:pPr>
      <w:r>
        <w:rPr>
          <w:sz w:val="21"/>
        </w:rPr>
        <w:t>消费者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pStyle w:val="9"/>
        <w:numPr>
          <w:ilvl w:val="1"/>
          <w:numId w:val="14"/>
        </w:numPr>
        <w:tabs>
          <w:tab w:val="left" w:pos="980"/>
          <w:tab w:val="left" w:pos="981"/>
        </w:tabs>
        <w:spacing w:before="0" w:after="0" w:line="240" w:lineRule="auto"/>
        <w:ind w:left="980" w:right="0" w:hanging="421"/>
        <w:jc w:val="left"/>
        <w:rPr>
          <w:sz w:val="21"/>
        </w:rPr>
      </w:pPr>
      <w:r>
        <w:rPr>
          <w:color w:val="FF0000"/>
          <w:spacing w:val="-2"/>
          <w:sz w:val="21"/>
        </w:rPr>
        <w:t xml:space="preserve">事务 </w:t>
      </w:r>
      <w:r>
        <w:rPr>
          <w:rFonts w:ascii="Times New Roman" w:hAnsi="Times New Roman" w:eastAsia="Times New Roman"/>
          <w:color w:val="FF0000"/>
          <w:spacing w:val="25"/>
          <w:sz w:val="21"/>
        </w:rPr>
        <w:t xml:space="preserve">+ </w:t>
      </w:r>
      <w:r>
        <w:rPr>
          <w:color w:val="FF0000"/>
          <w:spacing w:val="-12"/>
          <w:sz w:val="21"/>
        </w:rPr>
        <w:t xml:space="preserve">手动提交 </w:t>
      </w:r>
      <w:r>
        <w:rPr>
          <w:rFonts w:ascii="Times New Roman" w:hAnsi="Times New Roman" w:eastAsia="Times New Roman"/>
          <w:color w:val="FF0000"/>
          <w:spacing w:val="-1"/>
          <w:sz w:val="21"/>
        </w:rPr>
        <w:t>offset</w:t>
      </w:r>
      <w:r>
        <w:rPr>
          <w:rFonts w:ascii="Times New Roman" w:hAnsi="Times New Roman" w:eastAsia="Times New Roman"/>
          <w:color w:val="FF0000"/>
          <w:spacing w:val="53"/>
          <w:sz w:val="21"/>
        </w:rPr>
        <w:t xml:space="preserve"> </w:t>
      </w:r>
      <w:r>
        <w:rPr>
          <w:sz w:val="21"/>
        </w:rPr>
        <w:t>（</w:t>
      </w:r>
      <w:r>
        <w:rPr>
          <w:rFonts w:ascii="Times New Roman" w:hAnsi="Times New Roman" w:eastAsia="Times New Roman"/>
          <w:sz w:val="21"/>
        </w:rPr>
        <w:t>enable.auto.commit</w:t>
      </w:r>
      <w:r>
        <w:rPr>
          <w:rFonts w:ascii="Times New Roman" w:hAnsi="Times New Roman" w:eastAsia="Times New Roman"/>
          <w:spacing w:val="-1"/>
          <w:sz w:val="21"/>
        </w:rPr>
        <w:t xml:space="preserve"> = </w:t>
      </w:r>
      <w:r>
        <w:rPr>
          <w:rFonts w:ascii="Times New Roman" w:hAnsi="Times New Roman" w:eastAsia="Times New Roman"/>
          <w:sz w:val="21"/>
        </w:rPr>
        <w:t>false</w:t>
      </w:r>
      <w:r>
        <w:rPr>
          <w:sz w:val="21"/>
        </w:rPr>
        <w:t>）。</w:t>
      </w:r>
    </w:p>
    <w:p>
      <w:pPr>
        <w:pStyle w:val="9"/>
        <w:numPr>
          <w:ilvl w:val="1"/>
          <w:numId w:val="14"/>
        </w:numPr>
        <w:tabs>
          <w:tab w:val="left" w:pos="980"/>
          <w:tab w:val="left" w:pos="981"/>
        </w:tabs>
        <w:spacing w:before="199" w:after="0" w:line="240" w:lineRule="auto"/>
        <w:ind w:left="980" w:right="0" w:hanging="421"/>
        <w:jc w:val="left"/>
        <w:rPr>
          <w:sz w:val="21"/>
        </w:rPr>
      </w:pPr>
      <w:r>
        <w:rPr>
          <w:spacing w:val="-1"/>
          <w:sz w:val="21"/>
        </w:rPr>
        <w:t>消费者输出的目的地必须支持事务</w:t>
      </w:r>
      <w:r>
        <w:rPr>
          <w:sz w:val="21"/>
        </w:rPr>
        <w:t>（</w:t>
      </w:r>
      <w:r>
        <w:rPr>
          <w:rFonts w:ascii="Times New Roman" w:hAnsi="Times New Roman" w:eastAsia="Times New Roman"/>
          <w:sz w:val="21"/>
        </w:rPr>
        <w:t>MySQL</w:t>
      </w:r>
      <w:r>
        <w:rPr>
          <w:sz w:val="21"/>
        </w:rPr>
        <w:t>、</w:t>
      </w:r>
      <w:r>
        <w:rPr>
          <w:rFonts w:ascii="Times New Roman" w:hAnsi="Times New Roman" w:eastAsia="Times New Roman"/>
          <w:sz w:val="21"/>
        </w:rPr>
        <w:t>Kafka</w:t>
      </w:r>
      <w:r>
        <w:rPr>
          <w:sz w:val="21"/>
        </w:rPr>
        <w:t>）。</w:t>
      </w:r>
    </w:p>
    <w:p>
      <w:pPr>
        <w:pStyle w:val="2"/>
        <w:numPr>
          <w:ilvl w:val="1"/>
          <w:numId w:val="11"/>
        </w:numPr>
        <w:tabs>
          <w:tab w:val="left" w:pos="633"/>
        </w:tabs>
        <w:spacing w:before="157" w:after="0" w:line="240" w:lineRule="auto"/>
        <w:ind w:left="632" w:right="0" w:hanging="493"/>
        <w:jc w:val="left"/>
      </w:pPr>
      <w:bookmarkStart w:id="34" w:name="5.3 合理设置分区数 "/>
      <w:bookmarkEnd w:id="34"/>
      <w:bookmarkStart w:id="35" w:name="5.3 合理设置分区数 "/>
      <w:bookmarkEnd w:id="35"/>
      <w:r>
        <w:t>合理设置分区数</w:t>
      </w:r>
    </w:p>
    <w:p>
      <w:pPr>
        <w:pStyle w:val="9"/>
        <w:numPr>
          <w:ilvl w:val="2"/>
          <w:numId w:val="11"/>
        </w:numPr>
        <w:tabs>
          <w:tab w:val="left" w:pos="1090"/>
        </w:tabs>
        <w:spacing w:before="168" w:after="0" w:line="240" w:lineRule="auto"/>
        <w:ind w:left="1089" w:right="0" w:hanging="530"/>
        <w:jc w:val="left"/>
        <w:rPr>
          <w:sz w:val="21"/>
        </w:rPr>
      </w:pPr>
      <w:r>
        <w:rPr>
          <w:spacing w:val="-9"/>
          <w:sz w:val="21"/>
        </w:rPr>
        <w:t xml:space="preserve">创建一个只有 </w:t>
      </w:r>
      <w:r>
        <w:rPr>
          <w:rFonts w:ascii="Times New Roman" w:eastAsia="Times New Roman"/>
          <w:sz w:val="21"/>
        </w:rPr>
        <w:t xml:space="preserve">1 </w:t>
      </w:r>
      <w:r>
        <w:rPr>
          <w:spacing w:val="-11"/>
          <w:sz w:val="21"/>
        </w:rPr>
        <w:t xml:space="preserve">个分区的 </w:t>
      </w:r>
      <w:r>
        <w:rPr>
          <w:rFonts w:ascii="Times New Roman" w:eastAsia="Times New Roman"/>
          <w:sz w:val="21"/>
        </w:rPr>
        <w:t>topic</w:t>
      </w:r>
      <w:r>
        <w:rPr>
          <w:sz w:val="21"/>
        </w:rPr>
        <w:t>。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pStyle w:val="9"/>
        <w:numPr>
          <w:ilvl w:val="2"/>
          <w:numId w:val="11"/>
        </w:numPr>
        <w:tabs>
          <w:tab w:val="left" w:pos="1090"/>
        </w:tabs>
        <w:spacing w:before="0" w:after="0" w:line="240" w:lineRule="auto"/>
        <w:ind w:left="1089" w:right="0" w:hanging="530"/>
        <w:jc w:val="left"/>
        <w:rPr>
          <w:sz w:val="21"/>
        </w:rPr>
      </w:pPr>
      <w:r>
        <w:rPr>
          <w:spacing w:val="-12"/>
          <w:sz w:val="21"/>
        </w:rPr>
        <w:t xml:space="preserve">测试这个 </w:t>
      </w:r>
      <w:r>
        <w:rPr>
          <w:rFonts w:ascii="Times New Roman" w:eastAsia="Times New Roman"/>
          <w:sz w:val="21"/>
        </w:rPr>
        <w:t xml:space="preserve">topic </w:t>
      </w:r>
      <w:r>
        <w:rPr>
          <w:spacing w:val="-27"/>
          <w:sz w:val="21"/>
        </w:rPr>
        <w:t xml:space="preserve">的 </w:t>
      </w:r>
      <w:r>
        <w:rPr>
          <w:rFonts w:ascii="Times New Roman" w:eastAsia="Times New Roman"/>
          <w:sz w:val="21"/>
        </w:rPr>
        <w:t>producer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pacing w:val="-11"/>
          <w:sz w:val="21"/>
        </w:rPr>
        <w:t xml:space="preserve">吞吐量和 </w:t>
      </w:r>
      <w:r>
        <w:rPr>
          <w:rFonts w:ascii="Times New Roman" w:eastAsia="Times New Roman"/>
          <w:sz w:val="21"/>
        </w:rPr>
        <w:t>consumer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z w:val="21"/>
        </w:rPr>
        <w:t>吞吐量。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pStyle w:val="9"/>
        <w:numPr>
          <w:ilvl w:val="2"/>
          <w:numId w:val="11"/>
        </w:numPr>
        <w:tabs>
          <w:tab w:val="left" w:pos="1090"/>
        </w:tabs>
        <w:spacing w:before="0" w:after="0" w:line="240" w:lineRule="auto"/>
        <w:ind w:left="1089" w:right="0" w:hanging="530"/>
        <w:jc w:val="left"/>
        <w:rPr>
          <w:sz w:val="21"/>
        </w:rPr>
      </w:pPr>
      <w:r>
        <w:rPr>
          <w:spacing w:val="-7"/>
          <w:sz w:val="21"/>
        </w:rPr>
        <w:t xml:space="preserve">假设他们的值分别是 </w:t>
      </w:r>
      <w:r>
        <w:rPr>
          <w:rFonts w:ascii="Times New Roman" w:eastAsia="Times New Roman"/>
          <w:spacing w:val="-1"/>
          <w:sz w:val="21"/>
        </w:rPr>
        <w:t>Tp</w:t>
      </w:r>
      <w:r>
        <w:rPr>
          <w:rFonts w:ascii="Times New Roman" w:eastAsia="Times New Roman"/>
          <w:sz w:val="21"/>
        </w:rPr>
        <w:t xml:space="preserve"> </w:t>
      </w:r>
      <w:r>
        <w:rPr>
          <w:spacing w:val="-28"/>
          <w:sz w:val="21"/>
        </w:rPr>
        <w:t xml:space="preserve">和 </w:t>
      </w:r>
      <w:r>
        <w:rPr>
          <w:rFonts w:ascii="Times New Roman" w:eastAsia="Times New Roman"/>
          <w:spacing w:val="-1"/>
          <w:sz w:val="21"/>
        </w:rPr>
        <w:t>Tc</w:t>
      </w:r>
      <w:r>
        <w:rPr>
          <w:spacing w:val="-9"/>
          <w:sz w:val="21"/>
        </w:rPr>
        <w:t xml:space="preserve">，单位可以是 </w:t>
      </w:r>
      <w:r>
        <w:rPr>
          <w:rFonts w:ascii="Times New Roman" w:eastAsia="Times New Roman"/>
          <w:sz w:val="21"/>
        </w:rPr>
        <w:t>MB/s</w:t>
      </w:r>
      <w:r>
        <w:rPr>
          <w:sz w:val="21"/>
        </w:rPr>
        <w:t>。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9"/>
        <w:numPr>
          <w:ilvl w:val="2"/>
          <w:numId w:val="11"/>
        </w:numPr>
        <w:tabs>
          <w:tab w:val="left" w:pos="1090"/>
        </w:tabs>
        <w:spacing w:before="1" w:after="0" w:line="240" w:lineRule="auto"/>
        <w:ind w:left="1089" w:right="0" w:hanging="530"/>
        <w:jc w:val="left"/>
        <w:rPr>
          <w:sz w:val="21"/>
        </w:rPr>
      </w:pPr>
      <w:r>
        <w:rPr>
          <w:spacing w:val="-5"/>
          <w:sz w:val="21"/>
        </w:rPr>
        <w:t xml:space="preserve">然后假设总的目标吞吐量是 </w:t>
      </w:r>
      <w:r>
        <w:rPr>
          <w:rFonts w:ascii="Times New Roman" w:eastAsia="Times New Roman"/>
          <w:spacing w:val="-1"/>
          <w:sz w:val="21"/>
        </w:rPr>
        <w:t>Tt</w:t>
      </w:r>
      <w:r>
        <w:rPr>
          <w:spacing w:val="-2"/>
          <w:sz w:val="21"/>
        </w:rPr>
        <w:t xml:space="preserve">，那么分区数 </w:t>
      </w:r>
      <w:r>
        <w:rPr>
          <w:rFonts w:ascii="Times New Roman" w:eastAsia="Times New Roman"/>
          <w:spacing w:val="-3"/>
          <w:sz w:val="21"/>
        </w:rPr>
        <w:t xml:space="preserve">= </w:t>
      </w:r>
      <w:r>
        <w:rPr>
          <w:rFonts w:ascii="Times New Roman" w:eastAsia="Times New Roman"/>
          <w:spacing w:val="-1"/>
          <w:sz w:val="21"/>
        </w:rPr>
        <w:t>Tt</w:t>
      </w:r>
      <w:r>
        <w:rPr>
          <w:rFonts w:ascii="Times New Roman" w:eastAsia="Times New Roman"/>
          <w:spacing w:val="-2"/>
          <w:sz w:val="21"/>
        </w:rPr>
        <w:t xml:space="preserve"> / </w:t>
      </w:r>
      <w:r>
        <w:rPr>
          <w:rFonts w:ascii="Times New Roman" w:eastAsia="Times New Roman"/>
          <w:sz w:val="21"/>
        </w:rPr>
        <w:t>min</w:t>
      </w:r>
      <w:r>
        <w:rPr>
          <w:sz w:val="21"/>
        </w:rPr>
        <w:t>（</w:t>
      </w:r>
      <w:r>
        <w:rPr>
          <w:rFonts w:ascii="Times New Roman" w:eastAsia="Times New Roman"/>
          <w:sz w:val="21"/>
        </w:rPr>
        <w:t>Tp</w:t>
      </w:r>
      <w:r>
        <w:rPr>
          <w:sz w:val="21"/>
        </w:rPr>
        <w:t>，</w:t>
      </w:r>
      <w:r>
        <w:rPr>
          <w:rFonts w:ascii="Times New Roman" w:eastAsia="Times New Roman"/>
          <w:sz w:val="21"/>
        </w:rPr>
        <w:t>Tc</w:t>
      </w:r>
      <w:r>
        <w:rPr>
          <w:sz w:val="21"/>
        </w:rPr>
        <w:t>）。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4"/>
        <w:spacing w:line="417" w:lineRule="auto"/>
        <w:ind w:left="560" w:right="612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>例如：</w:t>
      </w:r>
      <w:r>
        <w:rPr>
          <w:rFonts w:ascii="Times New Roman" w:eastAsia="Times New Roman"/>
          <w:spacing w:val="-1"/>
        </w:rPr>
        <w:t xml:space="preserve">producer </w:t>
      </w:r>
      <w:r>
        <w:rPr>
          <w:rFonts w:hint="eastAsia" w:ascii="宋体" w:eastAsia="宋体"/>
        </w:rPr>
        <w:t xml:space="preserve">吞吐量 </w:t>
      </w:r>
      <w:r>
        <w:rPr>
          <w:rFonts w:ascii="Times New Roman" w:eastAsia="Times New Roman"/>
        </w:rPr>
        <w:t>= 20m/s</w:t>
      </w:r>
      <w:r>
        <w:rPr>
          <w:rFonts w:hint="eastAsia" w:ascii="宋体" w:eastAsia="宋体"/>
        </w:rPr>
        <w:t>；</w:t>
      </w:r>
      <w:r>
        <w:rPr>
          <w:rFonts w:ascii="Times New Roman" w:eastAsia="Times New Roman"/>
        </w:rPr>
        <w:t>consumer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  <w:spacing w:val="-1"/>
        </w:rPr>
        <w:t xml:space="preserve">吞吐量 </w:t>
      </w:r>
      <w:r>
        <w:rPr>
          <w:rFonts w:ascii="Times New Roman" w:eastAsia="Times New Roman"/>
          <w:spacing w:val="-1"/>
        </w:rPr>
        <w:t xml:space="preserve">= </w:t>
      </w:r>
      <w:r>
        <w:rPr>
          <w:rFonts w:ascii="Times New Roman" w:eastAsia="Times New Roman"/>
        </w:rPr>
        <w:t>50m/s</w:t>
      </w:r>
      <w:r>
        <w:rPr>
          <w:rFonts w:hint="eastAsia" w:ascii="宋体" w:eastAsia="宋体"/>
          <w:spacing w:val="-8"/>
        </w:rPr>
        <w:t xml:space="preserve">，期望吞吐量 </w:t>
      </w:r>
      <w:r>
        <w:rPr>
          <w:rFonts w:ascii="Times New Roman" w:eastAsia="Times New Roman"/>
        </w:rPr>
        <w:t>100m/s</w:t>
      </w:r>
      <w:r>
        <w:rPr>
          <w:rFonts w:hint="eastAsia" w:ascii="宋体" w:eastAsia="宋体"/>
        </w:rPr>
        <w:t>；</w:t>
      </w:r>
      <w:r>
        <w:rPr>
          <w:rFonts w:hint="eastAsia" w:ascii="宋体" w:eastAsia="宋体"/>
          <w:spacing w:val="-102"/>
        </w:rPr>
        <w:t xml:space="preserve"> </w:t>
      </w:r>
      <w:r>
        <w:rPr>
          <w:rFonts w:hint="eastAsia" w:ascii="宋体" w:eastAsia="宋体"/>
          <w:spacing w:val="-1"/>
        </w:rPr>
        <w:t xml:space="preserve">分区数 </w:t>
      </w:r>
      <w:r>
        <w:rPr>
          <w:rFonts w:ascii="Times New Roman" w:eastAsia="Times New Roman"/>
          <w:spacing w:val="-1"/>
        </w:rPr>
        <w:t xml:space="preserve">= </w:t>
      </w:r>
      <w:r>
        <w:rPr>
          <w:rFonts w:ascii="Times New Roman" w:eastAsia="Times New Roman"/>
        </w:rPr>
        <w:t>100</w:t>
      </w:r>
      <w:r>
        <w:rPr>
          <w:rFonts w:ascii="Times New Roman" w:eastAsia="Times New Roman"/>
          <w:spacing w:val="-1"/>
        </w:rPr>
        <w:t xml:space="preserve"> / </w:t>
      </w:r>
      <w:r>
        <w:rPr>
          <w:rFonts w:ascii="Times New Roman" w:eastAsia="Times New Roman"/>
        </w:rPr>
        <w:t>20</w:t>
      </w:r>
      <w:r>
        <w:rPr>
          <w:rFonts w:ascii="Times New Roman" w:eastAsia="Times New Roman"/>
          <w:spacing w:val="-1"/>
        </w:rPr>
        <w:t xml:space="preserve"> = </w:t>
      </w:r>
      <w:r>
        <w:rPr>
          <w:rFonts w:ascii="Times New Roman" w:eastAsia="Times New Roman"/>
        </w:rPr>
        <w:t xml:space="preserve">5 </w:t>
      </w:r>
      <w:r>
        <w:rPr>
          <w:rFonts w:hint="eastAsia" w:ascii="宋体" w:eastAsia="宋体"/>
        </w:rPr>
        <w:t>分区</w:t>
      </w:r>
    </w:p>
    <w:p>
      <w:pPr>
        <w:pStyle w:val="4"/>
        <w:ind w:left="560"/>
        <w:rPr>
          <w:rFonts w:hint="eastAsia" w:ascii="宋体" w:eastAsia="宋体"/>
        </w:rPr>
      </w:pPr>
      <w:r>
        <w:rPr>
          <w:rFonts w:hint="eastAsia" w:ascii="宋体" w:eastAsia="宋体"/>
        </w:rPr>
        <w:t>分区数一般设置为：</w:t>
      </w:r>
      <w:r>
        <w:rPr>
          <w:rFonts w:ascii="Times New Roman" w:eastAsia="Times New Roman"/>
        </w:rPr>
        <w:t>3-10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hint="eastAsia" w:ascii="宋体" w:eastAsia="宋体"/>
        </w:rPr>
        <w:t>个</w:t>
      </w:r>
    </w:p>
    <w:p>
      <w:pPr>
        <w:pStyle w:val="4"/>
        <w:spacing w:before="7"/>
        <w:rPr>
          <w:rFonts w:ascii="宋体"/>
          <w:sz w:val="15"/>
        </w:rPr>
      </w:pPr>
    </w:p>
    <w:p>
      <w:pPr>
        <w:pStyle w:val="4"/>
        <w:spacing w:line="417" w:lineRule="auto"/>
        <w:ind w:left="140" w:right="211" w:firstLine="419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分区数不是越多越好，也不是越少越好，需要搭建完集群，进行压测，再灵活调整分区</w:t>
      </w:r>
      <w:bookmarkStart w:id="36" w:name="5.4 单条日志大于 1m "/>
      <w:bookmarkEnd w:id="36"/>
      <w:r>
        <w:rPr>
          <w:rFonts w:hint="eastAsia" w:ascii="宋体" w:eastAsia="宋体"/>
        </w:rPr>
        <w:t>个数。</w:t>
      </w:r>
    </w:p>
    <w:p>
      <w:pPr>
        <w:pStyle w:val="2"/>
        <w:numPr>
          <w:ilvl w:val="1"/>
          <w:numId w:val="11"/>
        </w:numPr>
        <w:tabs>
          <w:tab w:val="left" w:pos="633"/>
        </w:tabs>
        <w:spacing w:before="0" w:after="0" w:line="455" w:lineRule="exact"/>
        <w:ind w:left="632" w:right="0" w:hanging="493"/>
        <w:jc w:val="left"/>
        <w:rPr>
          <w:rFonts w:ascii="Times New Roman" w:eastAsia="Times New Roman"/>
        </w:rPr>
      </w:pPr>
      <w:r>
        <w:rPr>
          <w:spacing w:val="-2"/>
        </w:rPr>
        <w:t xml:space="preserve">单条日志大于 </w:t>
      </w:r>
      <w:r>
        <w:rPr>
          <w:rFonts w:ascii="Times New Roman" w:eastAsia="Times New Roman"/>
        </w:rPr>
        <w:t>1m</w:t>
      </w:r>
    </w:p>
    <w:p>
      <w:pPr>
        <w:pStyle w:val="4"/>
        <w:rPr>
          <w:rFonts w:ascii="Times New Roman"/>
          <w:b/>
          <w:sz w:val="6"/>
        </w:rPr>
      </w:pPr>
    </w:p>
    <w:tbl>
      <w:tblPr>
        <w:tblStyle w:val="6"/>
        <w:tblW w:w="0" w:type="auto"/>
        <w:tblInd w:w="2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6"/>
        <w:gridCol w:w="56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516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参数名称</w:t>
            </w:r>
          </w:p>
        </w:tc>
        <w:tc>
          <w:tcPr>
            <w:tcW w:w="5675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516" w:type="dxa"/>
          </w:tcPr>
          <w:p>
            <w:pPr>
              <w:pStyle w:val="10"/>
              <w:spacing w:before="115"/>
              <w:rPr>
                <w:sz w:val="21"/>
              </w:rPr>
            </w:pPr>
            <w:r>
              <w:rPr>
                <w:sz w:val="21"/>
              </w:rPr>
              <w:t>message.max.bytes</w:t>
            </w:r>
          </w:p>
        </w:tc>
        <w:tc>
          <w:tcPr>
            <w:tcW w:w="5675" w:type="dxa"/>
          </w:tcPr>
          <w:p>
            <w:pPr>
              <w:pStyle w:val="10"/>
              <w:spacing w:before="10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8"/>
                <w:sz w:val="21"/>
              </w:rPr>
              <w:t xml:space="preserve">默认 </w:t>
            </w:r>
            <w:r>
              <w:rPr>
                <w:sz w:val="21"/>
              </w:rPr>
              <w:t>1m</w:t>
            </w:r>
            <w:r>
              <w:rPr>
                <w:rFonts w:hint="eastAsia" w:ascii="宋体" w:eastAsia="宋体"/>
                <w:sz w:val="21"/>
              </w:rPr>
              <w:t>，</w:t>
            </w:r>
            <w:r>
              <w:rPr>
                <w:sz w:val="21"/>
              </w:rPr>
              <w:t>broker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端接收每个批次消息最大值。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2516" w:type="dxa"/>
          </w:tcPr>
          <w:p>
            <w:pPr>
              <w:pStyle w:val="10"/>
              <w:spacing w:before="114"/>
              <w:rPr>
                <w:sz w:val="21"/>
              </w:rPr>
            </w:pPr>
            <w:r>
              <w:rPr>
                <w:sz w:val="21"/>
              </w:rPr>
              <w:t>max.request.size</w:t>
            </w:r>
          </w:p>
        </w:tc>
        <w:tc>
          <w:tcPr>
            <w:tcW w:w="5675" w:type="dxa"/>
          </w:tcPr>
          <w:p>
            <w:pPr>
              <w:pStyle w:val="10"/>
              <w:spacing w:before="100"/>
              <w:rPr>
                <w:sz w:val="21"/>
              </w:rPr>
            </w:pPr>
            <w:r>
              <w:rPr>
                <w:rFonts w:hint="eastAsia" w:ascii="宋体" w:eastAsia="宋体"/>
                <w:w w:val="100"/>
                <w:sz w:val="21"/>
              </w:rPr>
              <w:t>默认</w:t>
            </w:r>
            <w:r>
              <w:rPr>
                <w:rFonts w:hint="eastAsia" w:ascii="宋体" w:eastAsia="宋体"/>
                <w:spacing w:val="-53"/>
                <w:sz w:val="21"/>
              </w:rPr>
              <w:t xml:space="preserve"> </w:t>
            </w:r>
            <w:r>
              <w:rPr>
                <w:w w:val="100"/>
                <w:sz w:val="21"/>
              </w:rPr>
              <w:t>1</w:t>
            </w:r>
            <w:r>
              <w:rPr>
                <w:spacing w:val="-4"/>
                <w:w w:val="100"/>
                <w:sz w:val="21"/>
              </w:rPr>
              <w:t>m</w:t>
            </w:r>
            <w:r>
              <w:rPr>
                <w:rFonts w:hint="eastAsia" w:ascii="宋体" w:eastAsia="宋体"/>
                <w:spacing w:val="-19"/>
                <w:w w:val="100"/>
                <w:sz w:val="21"/>
              </w:rPr>
              <w:t>，生产者发往</w:t>
            </w:r>
            <w:r>
              <w:rPr>
                <w:rFonts w:hint="eastAsia" w:ascii="宋体" w:eastAsia="宋体"/>
                <w:spacing w:val="-53"/>
                <w:sz w:val="21"/>
              </w:rPr>
              <w:t xml:space="preserve"> </w:t>
            </w:r>
            <w:r>
              <w:rPr>
                <w:w w:val="100"/>
                <w:sz w:val="21"/>
              </w:rPr>
              <w:t>b</w:t>
            </w:r>
            <w:r>
              <w:rPr>
                <w:spacing w:val="-1"/>
                <w:w w:val="100"/>
                <w:sz w:val="21"/>
              </w:rPr>
              <w:t>r</w:t>
            </w:r>
            <w:r>
              <w:rPr>
                <w:w w:val="100"/>
                <w:sz w:val="21"/>
              </w:rPr>
              <w:t>ok</w:t>
            </w:r>
            <w:r>
              <w:rPr>
                <w:spacing w:val="-3"/>
                <w:w w:val="100"/>
                <w:sz w:val="21"/>
              </w:rPr>
              <w:t>e</w:t>
            </w:r>
            <w:r>
              <w:rPr>
                <w:w w:val="100"/>
                <w:sz w:val="21"/>
              </w:rPr>
              <w:t>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2"/>
                <w:w w:val="100"/>
                <w:sz w:val="21"/>
              </w:rPr>
              <w:t>每个请求消息最大值。针对</w:t>
            </w:r>
            <w:r>
              <w:rPr>
                <w:rFonts w:hint="eastAsia" w:ascii="宋体" w:eastAsia="宋体"/>
                <w:spacing w:val="-52"/>
                <w:sz w:val="21"/>
              </w:rPr>
              <w:t xml:space="preserve"> </w:t>
            </w:r>
            <w:r>
              <w:rPr>
                <w:spacing w:val="-2"/>
                <w:w w:val="100"/>
                <w:sz w:val="21"/>
              </w:rPr>
              <w:t>t</w:t>
            </w:r>
            <w:r>
              <w:rPr>
                <w:w w:val="100"/>
                <w:sz w:val="21"/>
              </w:rPr>
              <w:t>op</w:t>
            </w:r>
            <w:r>
              <w:rPr>
                <w:spacing w:val="-2"/>
                <w:w w:val="100"/>
                <w:sz w:val="21"/>
              </w:rPr>
              <w:t>i</w:t>
            </w:r>
            <w:r>
              <w:rPr>
                <w:w w:val="100"/>
                <w:sz w:val="21"/>
              </w:rPr>
              <w:t>c</w:t>
            </w:r>
          </w:p>
          <w:p>
            <w:pPr>
              <w:pStyle w:val="10"/>
              <w:spacing w:before="3"/>
              <w:ind w:left="0"/>
              <w:rPr>
                <w:b/>
                <w:sz w:val="17"/>
              </w:rPr>
            </w:pP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级别设置消息体的大小。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516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replica.fetch.max.bytes</w:t>
            </w:r>
          </w:p>
        </w:tc>
        <w:tc>
          <w:tcPr>
            <w:tcW w:w="5675" w:type="dxa"/>
          </w:tcPr>
          <w:p>
            <w:pPr>
              <w:pStyle w:val="10"/>
              <w:spacing w:before="99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-18"/>
                <w:sz w:val="21"/>
              </w:rPr>
              <w:t xml:space="preserve">默认 </w:t>
            </w:r>
            <w:r>
              <w:rPr>
                <w:spacing w:val="-1"/>
                <w:sz w:val="21"/>
              </w:rPr>
              <w:t>1m</w:t>
            </w:r>
            <w:r>
              <w:rPr>
                <w:rFonts w:hint="eastAsia" w:ascii="宋体" w:eastAsia="宋体"/>
                <w:spacing w:val="-1"/>
                <w:sz w:val="21"/>
              </w:rPr>
              <w:t>，副本同步数据，每个批次消息最大值。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0" w:hRule="atLeast"/>
        </w:trPr>
        <w:tc>
          <w:tcPr>
            <w:tcW w:w="2516" w:type="dxa"/>
          </w:tcPr>
          <w:p>
            <w:pPr>
              <w:pStyle w:val="10"/>
              <w:spacing w:before="113"/>
              <w:rPr>
                <w:sz w:val="21"/>
              </w:rPr>
            </w:pPr>
            <w:r>
              <w:rPr>
                <w:sz w:val="21"/>
              </w:rPr>
              <w:t>fetch.max.bytes</w:t>
            </w:r>
          </w:p>
        </w:tc>
        <w:tc>
          <w:tcPr>
            <w:tcW w:w="5675" w:type="dxa"/>
          </w:tcPr>
          <w:p>
            <w:pPr>
              <w:pStyle w:val="10"/>
              <w:spacing w:before="99" w:line="417" w:lineRule="auto"/>
              <w:ind w:right="9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pacing w:val="25"/>
                <w:sz w:val="21"/>
              </w:rPr>
              <w:t>默认</w:t>
            </w:r>
            <w:r>
              <w:rPr>
                <w:color w:val="FF0000"/>
                <w:sz w:val="21"/>
              </w:rPr>
              <w:t>Default</w:t>
            </w:r>
            <w:r>
              <w:rPr>
                <w:color w:val="FF0000"/>
                <w:spacing w:val="21"/>
                <w:sz w:val="21"/>
              </w:rPr>
              <w:t xml:space="preserve">: </w:t>
            </w:r>
            <w:r>
              <w:rPr>
                <w:color w:val="FF0000"/>
                <w:sz w:val="21"/>
              </w:rPr>
              <w:t>52428800</w:t>
            </w:r>
            <w:r>
              <w:rPr>
                <w:rFonts w:hint="eastAsia" w:ascii="宋体" w:eastAsia="宋体"/>
                <w:color w:val="FF0000"/>
                <w:sz w:val="21"/>
              </w:rPr>
              <w:t>（</w:t>
            </w:r>
            <w:r>
              <w:rPr>
                <w:color w:val="FF0000"/>
                <w:sz w:val="21"/>
              </w:rPr>
              <w:t>50</w:t>
            </w:r>
            <w:r>
              <w:rPr>
                <w:color w:val="FF0000"/>
                <w:spacing w:val="-7"/>
                <w:sz w:val="21"/>
              </w:rPr>
              <w:t xml:space="preserve"> </w:t>
            </w:r>
            <w:r>
              <w:rPr>
                <w:color w:val="FF0000"/>
                <w:sz w:val="21"/>
              </w:rPr>
              <w:t>m</w:t>
            </w:r>
            <w:r>
              <w:rPr>
                <w:rFonts w:hint="eastAsia" w:ascii="宋体" w:eastAsia="宋体"/>
                <w:color w:val="FF0000"/>
                <w:sz w:val="21"/>
              </w:rPr>
              <w:t>）。消费者</w:t>
            </w:r>
            <w:r>
              <w:rPr>
                <w:rFonts w:hint="eastAsia" w:ascii="宋体" w:eastAsia="宋体"/>
                <w:sz w:val="21"/>
              </w:rPr>
              <w:t>获取服务器端一批消息最大的字节数。如果服务器端一批次的数据大于该值</w:t>
            </w:r>
          </w:p>
          <w:p>
            <w:pPr>
              <w:pStyle w:val="10"/>
              <w:spacing w:line="417" w:lineRule="auto"/>
              <w:ind w:right="-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（</w:t>
            </w:r>
            <w:r>
              <w:rPr>
                <w:sz w:val="21"/>
              </w:rPr>
              <w:t>50m</w:t>
            </w:r>
            <w:r>
              <w:rPr>
                <w:rFonts w:hint="eastAsia" w:ascii="宋体" w:eastAsia="宋体"/>
                <w:sz w:val="21"/>
              </w:rPr>
              <w:t>）</w:t>
            </w:r>
            <w:r>
              <w:rPr>
                <w:rFonts w:hint="eastAsia" w:ascii="宋体" w:eastAsia="宋体"/>
                <w:spacing w:val="-9"/>
                <w:sz w:val="21"/>
              </w:rPr>
              <w:t>仍然可以拉取回来这批数据，因此，这不是一个绝对</w:t>
            </w:r>
            <w:r>
              <w:rPr>
                <w:rFonts w:hint="eastAsia" w:ascii="宋体" w:eastAsia="宋体"/>
                <w:spacing w:val="-6"/>
                <w:sz w:val="21"/>
              </w:rPr>
              <w:t xml:space="preserve">最大值。一批次的大小受 </w:t>
            </w:r>
            <w:r>
              <w:rPr>
                <w:spacing w:val="-1"/>
                <w:sz w:val="21"/>
              </w:rPr>
              <w:t>message.max.bytes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rFonts w:hint="eastAsia" w:ascii="宋体" w:eastAsia="宋体"/>
                <w:spacing w:val="-1"/>
                <w:sz w:val="21"/>
              </w:rPr>
              <w:t>（</w:t>
            </w:r>
            <w:r>
              <w:rPr>
                <w:spacing w:val="-1"/>
                <w:sz w:val="21"/>
              </w:rPr>
              <w:t>broker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config</w:t>
            </w:r>
            <w:r>
              <w:rPr>
                <w:rFonts w:hint="eastAsia" w:ascii="宋体" w:eastAsia="宋体"/>
                <w:sz w:val="21"/>
              </w:rPr>
              <w:t>）</w:t>
            </w:r>
          </w:p>
          <w:p>
            <w:pPr>
              <w:pStyle w:val="10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max.message.bytes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（</w:t>
            </w:r>
            <w:r>
              <w:rPr>
                <w:sz w:val="21"/>
              </w:rPr>
              <w:t>topic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config</w:t>
            </w:r>
            <w:r>
              <w:rPr>
                <w:rFonts w:hint="eastAsia" w:ascii="宋体" w:eastAsia="宋体"/>
                <w:sz w:val="21"/>
              </w:rPr>
              <w:t>）影响。</w:t>
            </w:r>
          </w:p>
        </w:tc>
      </w:tr>
    </w:tbl>
    <w:p>
      <w:pPr>
        <w:spacing w:after="0"/>
        <w:rPr>
          <w:rFonts w:hint="eastAsia" w:ascii="宋体" w:eastAsia="宋体"/>
          <w:sz w:val="21"/>
        </w:rPr>
        <w:sectPr>
          <w:pgSz w:w="11910" w:h="16840"/>
          <w:pgMar w:top="1560" w:right="1580" w:bottom="1200" w:left="1660" w:header="852" w:footer="1004" w:gutter="0"/>
          <w:cols w:space="720" w:num="1"/>
        </w:sectPr>
      </w:pPr>
    </w:p>
    <w:p>
      <w:pPr>
        <w:pStyle w:val="9"/>
        <w:numPr>
          <w:ilvl w:val="1"/>
          <w:numId w:val="11"/>
        </w:numPr>
        <w:tabs>
          <w:tab w:val="left" w:pos="633"/>
        </w:tabs>
        <w:spacing w:before="88" w:after="0" w:line="240" w:lineRule="auto"/>
        <w:ind w:left="632" w:right="0" w:hanging="493"/>
        <w:jc w:val="left"/>
        <w:rPr>
          <w:rFonts w:hint="eastAsia" w:ascii="Microsoft YaHei UI" w:eastAsia="Microsoft YaHei UI"/>
          <w:b/>
          <w:sz w:val="28"/>
        </w:rPr>
      </w:pPr>
      <w:bookmarkStart w:id="37" w:name="5.5 服务器挂了 "/>
      <w:bookmarkEnd w:id="37"/>
      <w:bookmarkStart w:id="38" w:name="5.5 服务器挂了 "/>
      <w:bookmarkEnd w:id="38"/>
      <w:r>
        <w:rPr>
          <w:rFonts w:hint="eastAsia" w:ascii="Microsoft YaHei UI" w:eastAsia="Microsoft YaHei UI"/>
          <w:b/>
          <w:sz w:val="28"/>
        </w:rPr>
        <w:t>服务器挂了</w:t>
      </w:r>
    </w:p>
    <w:p>
      <w:pPr>
        <w:pStyle w:val="4"/>
        <w:spacing w:before="168" w:line="417" w:lineRule="auto"/>
        <w:ind w:left="560" w:right="4124"/>
        <w:rPr>
          <w:rFonts w:hint="eastAsia" w:ascii="宋体" w:eastAsia="宋体"/>
        </w:rPr>
      </w:pPr>
      <w:r>
        <w:rPr>
          <w:rFonts w:hint="eastAsia" w:ascii="宋体" w:eastAsia="宋体"/>
          <w:spacing w:val="-6"/>
        </w:rPr>
        <w:t xml:space="preserve">在生产环境中，如果某个 </w:t>
      </w:r>
      <w:r>
        <w:rPr>
          <w:rFonts w:ascii="Times New Roman" w:eastAsia="Times New Roman"/>
        </w:rPr>
        <w:t>Kafka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</w:rPr>
        <w:t>节点挂掉。正常处理办法：</w:t>
      </w:r>
    </w:p>
    <w:p>
      <w:pPr>
        <w:pStyle w:val="9"/>
        <w:numPr>
          <w:ilvl w:val="0"/>
          <w:numId w:val="15"/>
        </w:numPr>
        <w:tabs>
          <w:tab w:val="left" w:pos="1090"/>
        </w:tabs>
        <w:spacing w:before="0" w:after="0" w:line="269" w:lineRule="exact"/>
        <w:ind w:left="1089" w:right="0" w:hanging="530"/>
        <w:jc w:val="left"/>
        <w:rPr>
          <w:sz w:val="21"/>
        </w:rPr>
      </w:pPr>
      <w:r>
        <w:rPr>
          <w:spacing w:val="-1"/>
          <w:sz w:val="21"/>
        </w:rPr>
        <w:t>先尝试重新启动一下，如果能启动正常，那直接解决。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9"/>
        <w:numPr>
          <w:ilvl w:val="0"/>
          <w:numId w:val="15"/>
        </w:numPr>
        <w:tabs>
          <w:tab w:val="left" w:pos="1090"/>
        </w:tabs>
        <w:spacing w:before="1" w:after="0" w:line="240" w:lineRule="auto"/>
        <w:ind w:left="1089" w:right="0" w:hanging="530"/>
        <w:jc w:val="left"/>
        <w:rPr>
          <w:sz w:val="21"/>
        </w:rPr>
      </w:pPr>
      <w:r>
        <w:rPr>
          <w:spacing w:val="-5"/>
          <w:sz w:val="21"/>
        </w:rPr>
        <w:t xml:space="preserve">如果重启不行，考虑增加内存、增加 </w:t>
      </w:r>
      <w:r>
        <w:rPr>
          <w:rFonts w:ascii="Times New Roman" w:eastAsia="Times New Roman"/>
          <w:sz w:val="21"/>
        </w:rPr>
        <w:t>CPU</w:t>
      </w:r>
      <w:r>
        <w:rPr>
          <w:sz w:val="21"/>
        </w:rPr>
        <w:t>、网络带宽。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9"/>
        <w:numPr>
          <w:ilvl w:val="0"/>
          <w:numId w:val="15"/>
        </w:numPr>
        <w:tabs>
          <w:tab w:val="left" w:pos="1090"/>
        </w:tabs>
        <w:spacing w:before="0" w:after="0" w:line="417" w:lineRule="auto"/>
        <w:ind w:left="140" w:right="213" w:firstLine="419"/>
        <w:jc w:val="left"/>
        <w:rPr>
          <w:sz w:val="21"/>
        </w:rPr>
      </w:pPr>
      <w:r>
        <w:rPr>
          <w:spacing w:val="-15"/>
          <w:sz w:val="21"/>
        </w:rPr>
        <w:t xml:space="preserve">如果将 </w:t>
      </w:r>
      <w:r>
        <w:rPr>
          <w:rFonts w:ascii="Times New Roman" w:eastAsia="Times New Roman"/>
          <w:spacing w:val="-2"/>
          <w:sz w:val="21"/>
        </w:rPr>
        <w:t>kafka</w:t>
      </w:r>
      <w:r>
        <w:rPr>
          <w:rFonts w:ascii="Times New Roman" w:eastAsia="Times New Roman"/>
          <w:sz w:val="21"/>
        </w:rPr>
        <w:t xml:space="preserve"> </w:t>
      </w:r>
      <w:r>
        <w:rPr>
          <w:spacing w:val="-5"/>
          <w:sz w:val="21"/>
        </w:rPr>
        <w:t xml:space="preserve">整个节点误删除，如果副本数大于等于 </w:t>
      </w:r>
      <w:r>
        <w:rPr>
          <w:rFonts w:ascii="Times New Roman" w:eastAsia="Times New Roman"/>
          <w:spacing w:val="-2"/>
          <w:sz w:val="21"/>
        </w:rPr>
        <w:t>2</w:t>
      </w:r>
      <w:r>
        <w:rPr>
          <w:spacing w:val="-2"/>
          <w:sz w:val="21"/>
        </w:rPr>
        <w:t>，可以按照服役新节点的</w:t>
      </w:r>
      <w:r>
        <w:rPr>
          <w:sz w:val="21"/>
        </w:rPr>
        <w:t>方式重新服役一个新节点，并执行负载均衡。</w:t>
      </w:r>
    </w:p>
    <w:p>
      <w:pPr>
        <w:pStyle w:val="2"/>
        <w:numPr>
          <w:ilvl w:val="1"/>
          <w:numId w:val="11"/>
        </w:numPr>
        <w:tabs>
          <w:tab w:val="left" w:pos="633"/>
        </w:tabs>
        <w:spacing w:before="0" w:after="0" w:line="456" w:lineRule="exact"/>
        <w:ind w:left="632" w:right="0" w:hanging="493"/>
        <w:jc w:val="left"/>
      </w:pPr>
      <w:r>
        <w:t>集群压力测试</w:t>
      </w:r>
    </w:p>
    <w:p>
      <w:pPr>
        <w:pStyle w:val="9"/>
        <w:numPr>
          <w:ilvl w:val="0"/>
          <w:numId w:val="16"/>
        </w:numPr>
        <w:tabs>
          <w:tab w:val="left" w:pos="460"/>
        </w:tabs>
        <w:spacing w:before="169" w:after="0" w:line="240" w:lineRule="auto"/>
        <w:ind w:left="459" w:right="0" w:hanging="320"/>
        <w:jc w:val="left"/>
        <w:rPr>
          <w:sz w:val="21"/>
        </w:rPr>
      </w:pPr>
      <w:r>
        <w:rPr>
          <w:rFonts w:ascii="Times New Roman" w:eastAsia="Times New Roman"/>
          <w:b/>
          <w:sz w:val="21"/>
        </w:rPr>
        <w:t>Kafka</w:t>
      </w:r>
      <w:r>
        <w:rPr>
          <w:rFonts w:ascii="Times New Roman" w:eastAsia="Times New Roman"/>
          <w:b/>
          <w:spacing w:val="-3"/>
          <w:sz w:val="21"/>
        </w:rPr>
        <w:t xml:space="preserve"> </w:t>
      </w:r>
      <w:r>
        <w:rPr>
          <w:sz w:val="21"/>
        </w:rPr>
        <w:t>压测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4"/>
        <w:spacing w:before="1"/>
        <w:ind w:left="560"/>
        <w:rPr>
          <w:rFonts w:hint="eastAsia" w:ascii="宋体" w:eastAsia="宋体"/>
        </w:rPr>
      </w:pPr>
      <w:r>
        <w:rPr>
          <w:rFonts w:hint="eastAsia" w:ascii="宋体" w:eastAsia="宋体"/>
          <w:spacing w:val="-27"/>
        </w:rPr>
        <w:t xml:space="preserve">用 </w:t>
      </w:r>
      <w:r>
        <w:rPr>
          <w:rFonts w:ascii="Times New Roman" w:eastAsia="Times New Roman"/>
        </w:rPr>
        <w:t xml:space="preserve">Kafka </w:t>
      </w:r>
      <w:r>
        <w:rPr>
          <w:rFonts w:hint="eastAsia" w:ascii="宋体" w:eastAsia="宋体"/>
          <w:spacing w:val="5"/>
        </w:rPr>
        <w:t>官方自带的脚本，对</w:t>
      </w:r>
      <w:r>
        <w:rPr>
          <w:rFonts w:ascii="Times New Roman" w:eastAsia="Times New Roman"/>
        </w:rPr>
        <w:t>Kafka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hint="eastAsia" w:ascii="宋体" w:eastAsia="宋体"/>
        </w:rPr>
        <w:t>进行压测。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9"/>
        <w:numPr>
          <w:ilvl w:val="1"/>
          <w:numId w:val="16"/>
        </w:numPr>
        <w:tabs>
          <w:tab w:val="left" w:pos="980"/>
          <w:tab w:val="left" w:pos="981"/>
        </w:tabs>
        <w:spacing w:before="0" w:after="0" w:line="240" w:lineRule="auto"/>
        <w:ind w:left="980" w:right="0" w:hanging="421"/>
        <w:jc w:val="left"/>
        <w:rPr>
          <w:rFonts w:ascii="Times New Roman" w:hAnsi="Times New Roman" w:eastAsia="Times New Roman"/>
          <w:sz w:val="21"/>
        </w:rPr>
      </w:pPr>
      <w:r>
        <w:rPr>
          <w:spacing w:val="-1"/>
          <w:sz w:val="21"/>
        </w:rPr>
        <w:t>生产者压测：</w:t>
      </w:r>
      <w:r>
        <w:rPr>
          <w:rFonts w:ascii="Times New Roman" w:hAnsi="Times New Roman" w:eastAsia="Times New Roman"/>
          <w:spacing w:val="-1"/>
          <w:sz w:val="21"/>
        </w:rPr>
        <w:t>kafka-producer-perf-test.sh</w:t>
      </w:r>
    </w:p>
    <w:p>
      <w:pPr>
        <w:pStyle w:val="9"/>
        <w:numPr>
          <w:ilvl w:val="1"/>
          <w:numId w:val="16"/>
        </w:numPr>
        <w:tabs>
          <w:tab w:val="left" w:pos="980"/>
          <w:tab w:val="left" w:pos="981"/>
        </w:tabs>
        <w:spacing w:before="199" w:after="0" w:line="240" w:lineRule="auto"/>
        <w:ind w:left="980" w:right="0" w:hanging="421"/>
        <w:jc w:val="left"/>
        <w:rPr>
          <w:rFonts w:ascii="Times New Roman" w:hAnsi="Times New Roman" w:eastAsia="Times New Roman"/>
          <w:sz w:val="21"/>
        </w:rPr>
      </w:pPr>
      <w:r>
        <w:rPr>
          <w:spacing w:val="-1"/>
          <w:sz w:val="21"/>
        </w:rPr>
        <w:t>消费者压测：</w:t>
      </w:r>
      <w:r>
        <w:rPr>
          <w:rFonts w:ascii="Times New Roman" w:hAnsi="Times New Roman" w:eastAsia="Times New Roman"/>
          <w:spacing w:val="-1"/>
          <w:sz w:val="21"/>
        </w:rPr>
        <w:t>kafka-consumer-perf-test.sh</w:t>
      </w:r>
    </w:p>
    <w:p>
      <w:pPr>
        <w:pStyle w:val="4"/>
        <w:spacing w:before="7"/>
        <w:rPr>
          <w:rFonts w:ascii="Times New Roman"/>
          <w:sz w:val="17"/>
        </w:rPr>
      </w:pPr>
      <w:r>
        <w:pict>
          <v:group id="_x0000_s1396" o:spid="_x0000_s1396" o:spt="203" style="position:absolute;left:0pt;margin-left:112pt;margin-top:12.1pt;height:188.9pt;width:321.05pt;mso-position-horizontal-relative:page;mso-wrap-distance-bottom:0pt;mso-wrap-distance-top:0pt;z-index:-251637760;mso-width-relative:page;mso-height-relative:page;" coordorigin="2240,242" coordsize="6421,3778">
            <o:lock v:ext="edit"/>
            <v:shape id="_x0000_s1397" o:spid="_x0000_s1397" o:spt="75" type="#_x0000_t75" style="position:absolute;left:2290;top:306;height:3657;width:6306;" filled="f" stroked="f" coordsize="21600,21600">
              <v:path/>
              <v:fill on="f" focussize="0,0"/>
              <v:stroke on="f"/>
              <v:imagedata r:id="rId79" o:title=""/>
              <o:lock v:ext="edit" aspectratio="t"/>
            </v:shape>
            <v:rect id="_x0000_s1398" o:spid="_x0000_s1398" o:spt="1" style="position:absolute;left:2245;top:247;height:3768;width:6411;" filled="f" stroked="t" coordsize="21600,21600">
              <v:path/>
              <v:fill on="f" focussize="0,0"/>
              <v:stroke weight="0.5pt" color="#000000"/>
              <v:imagedata o:title=""/>
              <o:lock v:ext="edit"/>
            </v:rect>
            <w10:wrap type="topAndBottom"/>
          </v:group>
        </w:pict>
      </w:r>
    </w:p>
    <w:p>
      <w:pPr>
        <w:pStyle w:val="9"/>
        <w:numPr>
          <w:ilvl w:val="0"/>
          <w:numId w:val="16"/>
        </w:numPr>
        <w:tabs>
          <w:tab w:val="left" w:pos="460"/>
        </w:tabs>
        <w:spacing w:before="207" w:after="0" w:line="240" w:lineRule="auto"/>
        <w:ind w:left="459" w:right="0" w:hanging="320"/>
        <w:jc w:val="left"/>
        <w:rPr>
          <w:sz w:val="21"/>
        </w:rPr>
      </w:pPr>
      <w:r>
        <w:rPr>
          <w:rFonts w:ascii="Times New Roman" w:eastAsia="Times New Roman"/>
          <w:b/>
          <w:sz w:val="21"/>
        </w:rPr>
        <w:t>Kafka</w:t>
      </w:r>
      <w:r>
        <w:rPr>
          <w:rFonts w:ascii="Times New Roman" w:eastAsia="Times New Roman"/>
          <w:b/>
          <w:spacing w:val="-3"/>
          <w:sz w:val="21"/>
        </w:rPr>
        <w:t xml:space="preserve"> </w:t>
      </w:r>
      <w:r>
        <w:rPr>
          <w:rFonts w:ascii="Times New Roman" w:eastAsia="Times New Roman"/>
          <w:b/>
          <w:sz w:val="21"/>
        </w:rPr>
        <w:t>Producer</w:t>
      </w:r>
      <w:r>
        <w:rPr>
          <w:rFonts w:ascii="Times New Roman" w:eastAsia="Times New Roman"/>
          <w:b/>
          <w:spacing w:val="-3"/>
          <w:sz w:val="21"/>
        </w:rPr>
        <w:t xml:space="preserve"> </w:t>
      </w:r>
      <w:r>
        <w:rPr>
          <w:sz w:val="21"/>
        </w:rPr>
        <w:t>压力测试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9"/>
        <w:numPr>
          <w:ilvl w:val="0"/>
          <w:numId w:val="17"/>
        </w:numPr>
        <w:tabs>
          <w:tab w:val="left" w:pos="1090"/>
        </w:tabs>
        <w:spacing w:before="1" w:after="0" w:line="240" w:lineRule="auto"/>
        <w:ind w:left="1089" w:right="0" w:hanging="530"/>
        <w:jc w:val="left"/>
        <w:rPr>
          <w:sz w:val="21"/>
        </w:rPr>
      </w:pPr>
      <w:r>
        <w:pict>
          <v:shape id="_x0000_s1399" o:spid="_x0000_s1399" o:spt="202" type="#_x0000_t202" style="position:absolute;left:0pt;margin-left:109.55pt;margin-top:18.45pt;height:35.8pt;width:397.3pt;mso-position-horizontal-relative:page;mso-wrap-distance-bottom:0pt;mso-wrap-distance-top:0pt;z-index:-25163776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 w:right="24"/>
                    <w:jc w:val="both"/>
                  </w:pPr>
                  <w:r>
                    <w:t>[atguigu@hadoop102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kafka]$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bin/kafka-topics.sh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--bootstrap-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hadoop102:9092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--create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--replication-factor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partitions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--topic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FF0000"/>
                    </w:rPr>
                    <w:t>test</w:t>
                  </w:r>
                </w:p>
              </w:txbxContent>
            </v:textbox>
            <w10:wrap type="topAndBottom"/>
          </v:shape>
        </w:pict>
      </w:r>
      <w:r>
        <w:rPr>
          <w:spacing w:val="-12"/>
          <w:sz w:val="21"/>
        </w:rPr>
        <w:t xml:space="preserve">创建一个 </w:t>
      </w:r>
      <w:r>
        <w:rPr>
          <w:rFonts w:ascii="Times New Roman" w:eastAsia="Times New Roman"/>
          <w:sz w:val="21"/>
        </w:rPr>
        <w:t>test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rFonts w:ascii="Times New Roman" w:eastAsia="Times New Roman"/>
          <w:sz w:val="21"/>
        </w:rPr>
        <w:t>topic</w:t>
      </w:r>
      <w:r>
        <w:rPr>
          <w:spacing w:val="-11"/>
          <w:sz w:val="21"/>
        </w:rPr>
        <w:t xml:space="preserve">，设置为 </w:t>
      </w:r>
      <w:r>
        <w:rPr>
          <w:rFonts w:ascii="Times New Roman" w:eastAsia="Times New Roman"/>
          <w:sz w:val="21"/>
        </w:rPr>
        <w:t xml:space="preserve">3 </w:t>
      </w:r>
      <w:r>
        <w:rPr>
          <w:spacing w:val="-14"/>
          <w:sz w:val="21"/>
        </w:rPr>
        <w:t xml:space="preserve">个分区 </w:t>
      </w:r>
      <w:r>
        <w:rPr>
          <w:rFonts w:ascii="Times New Roman" w:eastAsia="Times New Roman"/>
          <w:sz w:val="21"/>
        </w:rPr>
        <w:t xml:space="preserve">3 </w:t>
      </w:r>
      <w:r>
        <w:rPr>
          <w:sz w:val="21"/>
        </w:rPr>
        <w:t>个副本</w:t>
      </w:r>
    </w:p>
    <w:p>
      <w:pPr>
        <w:pStyle w:val="9"/>
        <w:numPr>
          <w:ilvl w:val="0"/>
          <w:numId w:val="17"/>
        </w:numPr>
        <w:tabs>
          <w:tab w:val="left" w:pos="1090"/>
        </w:tabs>
        <w:spacing w:before="84" w:after="100" w:line="240" w:lineRule="auto"/>
        <w:ind w:left="1089" w:right="0" w:hanging="530"/>
        <w:jc w:val="left"/>
        <w:rPr>
          <w:sz w:val="21"/>
        </w:rPr>
      </w:pPr>
      <w:r>
        <w:rPr>
          <w:sz w:val="21"/>
        </w:rPr>
        <w:t>在</w:t>
      </w:r>
      <w:r>
        <w:rPr>
          <w:rFonts w:ascii="Times New Roman" w:eastAsia="Times New Roman"/>
          <w:sz w:val="21"/>
        </w:rPr>
        <w:t>/opt/module/kafka/bin</w:t>
      </w:r>
      <w:r>
        <w:rPr>
          <w:rFonts w:ascii="Times New Roman" w:eastAsia="Times New Roman"/>
          <w:spacing w:val="-5"/>
          <w:sz w:val="21"/>
        </w:rPr>
        <w:t xml:space="preserve"> </w:t>
      </w:r>
      <w:r>
        <w:rPr>
          <w:sz w:val="21"/>
        </w:rPr>
        <w:t>目录下面有这两个文件。我们来测试一下</w:t>
      </w:r>
    </w:p>
    <w:p>
      <w:pPr>
        <w:pStyle w:val="4"/>
        <w:ind w:left="53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400" o:spid="_x0000_s1400" o:spt="202" type="#_x0000_t202" style="height:59.45pt;width:397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5900"/>
                    </w:tabs>
                    <w:ind w:left="28" w:right="23"/>
                    <w:jc w:val="both"/>
                  </w:pPr>
                  <w:r>
                    <w:t>[atguigu@hadoop105 kafka]$ bin/kafka-producer-perf-test.sh --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topic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spacing w:val="-1"/>
                    </w:rPr>
                    <w:t>test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rPr>
                      <w:spacing w:val="-1"/>
                    </w:rPr>
                    <w:t>--</w:t>
                  </w:r>
                  <w:r>
                    <w:rPr>
                      <w:color w:val="FF0000"/>
                      <w:spacing w:val="-1"/>
                    </w:rPr>
                    <w:t>record-size</w:t>
                  </w:r>
                  <w:r>
                    <w:rPr>
                      <w:color w:val="FF0000"/>
                      <w:spacing w:val="-32"/>
                    </w:rPr>
                    <w:t xml:space="preserve"> </w:t>
                  </w:r>
                  <w:r>
                    <w:t>1024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--</w:t>
                  </w:r>
                  <w:r>
                    <w:rPr>
                      <w:color w:val="FF0000"/>
                    </w:rPr>
                    <w:t>num-records</w:t>
                  </w:r>
                  <w:r>
                    <w:rPr>
                      <w:color w:val="FF0000"/>
                      <w:spacing w:val="-32"/>
                    </w:rPr>
                    <w:t xml:space="preserve"> </w:t>
                  </w:r>
                  <w:r>
                    <w:t>1000000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--</w:t>
                  </w:r>
                  <w:r>
                    <w:rPr>
                      <w:color w:val="FF0000"/>
                    </w:rPr>
                    <w:t>throughput</w:t>
                  </w:r>
                  <w:r>
                    <w:rPr>
                      <w:color w:val="FF0000"/>
                      <w:spacing w:val="-124"/>
                    </w:rPr>
                    <w:t xml:space="preserve"> </w:t>
                  </w:r>
                  <w:r>
                    <w:t>10000</w:t>
                  </w:r>
                  <w:r>
                    <w:tab/>
                  </w:r>
                  <w:r>
                    <w:t>--producer-props</w:t>
                  </w:r>
                </w:p>
                <w:p>
                  <w:pPr>
                    <w:pStyle w:val="4"/>
                    <w:ind w:left="28" w:right="97"/>
                    <w:jc w:val="both"/>
                  </w:pPr>
                  <w:r>
                    <w:rPr>
                      <w:spacing w:val="-1"/>
                    </w:rPr>
                    <w:t>bootstrap.servers=hadoop102:9092,hadoop103:9092,hadoop104:9092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color w:val="FF0000"/>
                    </w:rPr>
                    <w:t>batch.size=16384</w:t>
                  </w:r>
                  <w:r>
                    <w:rPr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linger.ms=0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73"/>
        <w:ind w:left="560"/>
        <w:rPr>
          <w:rFonts w:hint="eastAsia" w:ascii="宋体" w:eastAsia="宋体"/>
        </w:rPr>
      </w:pPr>
      <w:r>
        <w:rPr>
          <w:rFonts w:hint="eastAsia" w:ascii="宋体" w:eastAsia="宋体"/>
        </w:rPr>
        <w:t>参数说明：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60" w:right="1580" w:bottom="1200" w:left="1660" w:header="852" w:footer="1004" w:gutter="0"/>
          <w:cols w:space="720" w:num="1"/>
        </w:sectPr>
      </w:pPr>
    </w:p>
    <w:p>
      <w:pPr>
        <w:pStyle w:val="9"/>
        <w:numPr>
          <w:ilvl w:val="1"/>
          <w:numId w:val="16"/>
        </w:numPr>
        <w:tabs>
          <w:tab w:val="left" w:pos="980"/>
          <w:tab w:val="left" w:pos="981"/>
        </w:tabs>
        <w:spacing w:before="130" w:after="0" w:line="240" w:lineRule="auto"/>
        <w:ind w:left="980" w:right="0" w:hanging="421"/>
        <w:jc w:val="left"/>
        <w:rPr>
          <w:sz w:val="21"/>
        </w:rPr>
      </w:pPr>
      <w:r>
        <w:rPr>
          <w:rFonts w:ascii="Times New Roman" w:hAnsi="Times New Roman" w:eastAsia="Times New Roman"/>
          <w:spacing w:val="-1"/>
          <w:sz w:val="21"/>
        </w:rPr>
        <w:t>record-size</w:t>
      </w:r>
      <w:r>
        <w:rPr>
          <w:rFonts w:ascii="Times New Roman" w:hAnsi="Times New Roman" w:eastAsia="Times New Roman"/>
          <w:spacing w:val="1"/>
          <w:sz w:val="21"/>
        </w:rPr>
        <w:t xml:space="preserve"> </w:t>
      </w:r>
      <w:r>
        <w:rPr>
          <w:spacing w:val="-3"/>
          <w:sz w:val="21"/>
        </w:rPr>
        <w:t xml:space="preserve">是一条信息有多大，单位是字节，本次测试设置为 </w:t>
      </w:r>
      <w:r>
        <w:rPr>
          <w:rFonts w:ascii="Times New Roman" w:hAnsi="Times New Roman" w:eastAsia="Times New Roman"/>
          <w:sz w:val="21"/>
        </w:rPr>
        <w:t>1k</w:t>
      </w:r>
      <w:r>
        <w:rPr>
          <w:sz w:val="21"/>
        </w:rPr>
        <w:t>。</w:t>
      </w:r>
    </w:p>
    <w:p>
      <w:pPr>
        <w:pStyle w:val="9"/>
        <w:numPr>
          <w:ilvl w:val="1"/>
          <w:numId w:val="16"/>
        </w:numPr>
        <w:tabs>
          <w:tab w:val="left" w:pos="980"/>
          <w:tab w:val="left" w:pos="981"/>
        </w:tabs>
        <w:spacing w:before="199" w:after="0" w:line="240" w:lineRule="auto"/>
        <w:ind w:left="980" w:right="0" w:hanging="421"/>
        <w:jc w:val="left"/>
        <w:rPr>
          <w:sz w:val="21"/>
        </w:rPr>
      </w:pPr>
      <w:r>
        <w:rPr>
          <w:rFonts w:ascii="Times New Roman" w:hAnsi="Times New Roman" w:eastAsia="Times New Roman"/>
          <w:spacing w:val="-1"/>
          <w:sz w:val="21"/>
        </w:rPr>
        <w:t>num-records</w:t>
      </w:r>
      <w:r>
        <w:rPr>
          <w:rFonts w:ascii="Times New Roman" w:hAnsi="Times New Roman" w:eastAsia="Times New Roman"/>
          <w:sz w:val="21"/>
        </w:rPr>
        <w:t xml:space="preserve"> </w:t>
      </w:r>
      <w:r>
        <w:rPr>
          <w:spacing w:val="-3"/>
          <w:sz w:val="21"/>
        </w:rPr>
        <w:t xml:space="preserve">是总共发送多少条信息，本次测试设置为 </w:t>
      </w:r>
      <w:r>
        <w:rPr>
          <w:rFonts w:ascii="Times New Roman" w:hAnsi="Times New Roman" w:eastAsia="Times New Roman"/>
          <w:sz w:val="21"/>
        </w:rPr>
        <w:t>100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sz w:val="21"/>
        </w:rPr>
        <w:t>万条。</w:t>
      </w:r>
    </w:p>
    <w:p>
      <w:pPr>
        <w:pStyle w:val="9"/>
        <w:numPr>
          <w:ilvl w:val="1"/>
          <w:numId w:val="16"/>
        </w:numPr>
        <w:tabs>
          <w:tab w:val="left" w:pos="980"/>
          <w:tab w:val="left" w:pos="981"/>
        </w:tabs>
        <w:spacing w:before="199" w:after="0" w:line="417" w:lineRule="auto"/>
        <w:ind w:left="980" w:right="211" w:hanging="420"/>
        <w:jc w:val="left"/>
        <w:rPr>
          <w:sz w:val="21"/>
        </w:rPr>
      </w:pPr>
      <w:r>
        <w:rPr>
          <w:rFonts w:ascii="Times New Roman" w:hAnsi="Times New Roman" w:eastAsia="Times New Roman"/>
          <w:sz w:val="21"/>
        </w:rPr>
        <w:t>throughput</w:t>
      </w:r>
      <w:r>
        <w:rPr>
          <w:rFonts w:ascii="Times New Roman" w:hAnsi="Times New Roman" w:eastAsia="Times New Roman"/>
          <w:spacing w:val="17"/>
          <w:sz w:val="21"/>
        </w:rPr>
        <w:t xml:space="preserve"> </w:t>
      </w:r>
      <w:r>
        <w:rPr>
          <w:sz w:val="21"/>
        </w:rPr>
        <w:t>是每秒多少条信息，设成</w:t>
      </w:r>
      <w:r>
        <w:rPr>
          <w:rFonts w:ascii="Times New Roman" w:hAnsi="Times New Roman" w:eastAsia="Times New Roman"/>
          <w:sz w:val="21"/>
        </w:rPr>
        <w:t>-1</w:t>
      </w:r>
      <w:r>
        <w:rPr>
          <w:sz w:val="21"/>
        </w:rPr>
        <w:t>，表示不限流，尽可能快的生产数据，可测</w:t>
      </w:r>
      <w:r>
        <w:rPr>
          <w:spacing w:val="-4"/>
          <w:sz w:val="21"/>
        </w:rPr>
        <w:t xml:space="preserve">出生产者最大吞吐量。本次实验设置为每秒钟 </w:t>
      </w:r>
      <w:r>
        <w:rPr>
          <w:rFonts w:ascii="Times New Roman" w:hAnsi="Times New Roman" w:eastAsia="Times New Roman"/>
          <w:sz w:val="21"/>
        </w:rPr>
        <w:t xml:space="preserve">1 </w:t>
      </w:r>
      <w:r>
        <w:rPr>
          <w:sz w:val="21"/>
        </w:rPr>
        <w:t>万条。</w:t>
      </w:r>
    </w:p>
    <w:p>
      <w:pPr>
        <w:pStyle w:val="9"/>
        <w:numPr>
          <w:ilvl w:val="1"/>
          <w:numId w:val="16"/>
        </w:numPr>
        <w:tabs>
          <w:tab w:val="left" w:pos="980"/>
          <w:tab w:val="left" w:pos="981"/>
        </w:tabs>
        <w:spacing w:before="0" w:after="0" w:line="410" w:lineRule="auto"/>
        <w:ind w:left="560" w:right="772" w:firstLine="0"/>
        <w:jc w:val="left"/>
        <w:rPr>
          <w:sz w:val="21"/>
        </w:rPr>
      </w:pPr>
      <w:r>
        <w:pict>
          <v:group id="_x0000_s1401" o:spid="_x0000_s1401" o:spt="203" style="position:absolute;left:0pt;margin-left:109.55pt;margin-top:42.65pt;height:204.45pt;width:401.15pt;mso-position-horizontal-relative:page;z-index:-251651072;mso-width-relative:page;mso-height-relative:page;" coordorigin="2192,853" coordsize="8023,4089">
            <o:lock v:ext="edit"/>
            <v:shape id="_x0000_s1402" o:spid="_x0000_s1402" style="position:absolute;left:2191;top:1074;height:3868;width:7946;" fillcolor="#DFDFDF" filled="t" stroked="f" coordorigin="2192,1074" coordsize="7946,3868" path="m10137,2157l2192,2157,2192,2378,2192,2599,2192,2961,2192,3182,2192,3400,2192,3621,2192,3842,2192,4060,2192,4281,2192,4502,2192,4502,2192,4721,2192,4941,10137,4941,10137,4721,10137,4502,10137,4502,10137,4281,10137,4060,10137,3842,10137,3621,10137,3400,10137,3182,10137,2961,10137,2599,10137,2378,10137,2157xm10137,1497l2192,1497,2192,1718,2192,1939,2192,2157,10137,2157,10137,1939,10137,1718,10137,1497xm10137,1278l2192,1278,2192,1497,10137,1497,10137,1278xm10137,1074l2192,1074,2192,1278,10137,1278,10137,1074xe">
              <v:path arrowok="t"/>
              <v:fill on="t" focussize="0,0"/>
              <v:stroke on="f"/>
              <v:imagedata o:title=""/>
              <o:lock v:ext="edit"/>
            </v:shape>
            <v:shape id="_x0000_s1403" o:spid="_x0000_s1403" o:spt="202" type="#_x0000_t202" style="position:absolute;left:2191;top:1072;height:3869;width:802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linger.ms=0</w:t>
                    </w:r>
                  </w:p>
                  <w:p>
                    <w:pPr>
                      <w:spacing w:before="15" w:line="259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37021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sent,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7401.2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(7.23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1136.0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1453.0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1" w:line="256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50535</w:t>
                    </w:r>
                    <w:r>
                      <w:rPr>
                        <w:spacing w:val="5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</w:t>
                    </w:r>
                    <w:r>
                      <w:rPr>
                        <w:spacing w:val="5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sent,</w:t>
                    </w:r>
                    <w:r>
                      <w:rPr>
                        <w:spacing w:val="5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10107.0</w:t>
                    </w:r>
                    <w:r>
                      <w:rPr>
                        <w:spacing w:val="5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5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(9.87</w:t>
                    </w:r>
                    <w:r>
                      <w:rPr>
                        <w:spacing w:val="5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5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1199.5</w:t>
                    </w:r>
                    <w:r>
                      <w:rPr>
                        <w:spacing w:val="5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5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10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1404.0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3" w:line="259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47835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9567.0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(9.34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1350.8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1570.0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345" w:lineRule="exact"/>
                      <w:ind w:left="28" w:right="0" w:firstLine="0"/>
                      <w:jc w:val="left"/>
                      <w:rPr>
                        <w:rFonts w:hint="eastAsia" w:ascii="宋体" w:eastAsia="宋体"/>
                        <w:sz w:val="28"/>
                      </w:rPr>
                    </w:pPr>
                    <w:r>
                      <w:rPr>
                        <w:rFonts w:hint="eastAsia" w:ascii="宋体" w:eastAsia="宋体"/>
                        <w:sz w:val="28"/>
                      </w:rPr>
                      <w:t>。。。 。。。</w:t>
                    </w:r>
                  </w:p>
                  <w:p>
                    <w:pPr>
                      <w:spacing w:before="18" w:line="256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42390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8444.2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(8.25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3372.6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4008.0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3" w:line="259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37800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7558.5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(7.38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4079.7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4758.0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59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33570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sent,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6714.0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(6.56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4549.0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5049.0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59" w:lineRule="auto"/>
                      <w:ind w:left="28" w:right="104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1000000 records sent, 9180.713158 records/sec (</w:t>
                    </w:r>
                    <w:r>
                      <w:rPr>
                        <w:color w:val="FF0000"/>
                        <w:sz w:val="18"/>
                      </w:rPr>
                      <w:t>8.97 MB/sec</w:t>
                    </w:r>
                    <w:r>
                      <w:rPr>
                        <w:sz w:val="18"/>
                      </w:rPr>
                      <w:t>), 1894.78 ms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 latency, 5049.00 ms max latency, 1335 ms 50th, 4128 ms 95th, 4719 ms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99th,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5030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99.9th.</w:t>
                    </w:r>
                  </w:p>
                </w:txbxContent>
              </v:textbox>
            </v:shape>
            <v:shape id="_x0000_s1404" o:spid="_x0000_s1404" o:spt="202" type="#_x0000_t202" style="position:absolute;left:2191;top:853;height:204;width:7946;" fillcolor="#DFDFDF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3" w:lineRule="exact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ap.servers=hadoop102:9092,hadoop103:9092,hadoop104:9092</w:t>
                    </w:r>
                    <w:r>
                      <w:rPr>
                        <w:spacing w:val="5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batch.size=16384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eastAsia="Times New Roman"/>
          <w:spacing w:val="-1"/>
          <w:sz w:val="21"/>
        </w:rPr>
        <w:t>producer-props</w:t>
      </w:r>
      <w:r>
        <w:rPr>
          <w:rFonts w:ascii="Times New Roman" w:hAnsi="Times New Roman" w:eastAsia="Times New Roman"/>
          <w:spacing w:val="1"/>
          <w:sz w:val="21"/>
        </w:rPr>
        <w:t xml:space="preserve"> </w:t>
      </w:r>
      <w:r>
        <w:rPr>
          <w:sz w:val="21"/>
        </w:rPr>
        <w:t>后面可以配置生产者相关参数，</w:t>
      </w:r>
      <w:r>
        <w:rPr>
          <w:rFonts w:ascii="Courier New" w:hAnsi="Courier New" w:eastAsia="Courier New"/>
          <w:color w:val="FF0000"/>
          <w:sz w:val="21"/>
        </w:rPr>
        <w:t>batch.size</w:t>
      </w:r>
      <w:r>
        <w:rPr>
          <w:rFonts w:ascii="Courier New" w:hAnsi="Courier New" w:eastAsia="Courier New"/>
          <w:color w:val="FF0000"/>
          <w:spacing w:val="-75"/>
          <w:sz w:val="21"/>
        </w:rPr>
        <w:t xml:space="preserve"> </w:t>
      </w:r>
      <w:r>
        <w:rPr>
          <w:color w:val="FF0000"/>
          <w:spacing w:val="-14"/>
          <w:sz w:val="21"/>
        </w:rPr>
        <w:t xml:space="preserve">配置为 </w:t>
      </w:r>
      <w:r>
        <w:rPr>
          <w:rFonts w:ascii="Courier New" w:hAnsi="Courier New" w:eastAsia="Courier New"/>
          <w:color w:val="FF0000"/>
          <w:sz w:val="21"/>
        </w:rPr>
        <w:t>16k</w:t>
      </w:r>
      <w:r>
        <w:rPr>
          <w:sz w:val="21"/>
        </w:rPr>
        <w:t>。输出结果：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3"/>
        <w:rPr>
          <w:rFonts w:ascii="宋体"/>
          <w:sz w:val="16"/>
        </w:rPr>
      </w:pPr>
    </w:p>
    <w:p>
      <w:pPr>
        <w:pStyle w:val="9"/>
        <w:numPr>
          <w:ilvl w:val="0"/>
          <w:numId w:val="17"/>
        </w:numPr>
        <w:tabs>
          <w:tab w:val="left" w:pos="1097"/>
        </w:tabs>
        <w:spacing w:before="55" w:after="0" w:line="240" w:lineRule="auto"/>
        <w:ind w:left="1096" w:right="0" w:hanging="537"/>
        <w:jc w:val="left"/>
        <w:rPr>
          <w:sz w:val="21"/>
        </w:rPr>
      </w:pPr>
      <w:r>
        <w:rPr>
          <w:spacing w:val="25"/>
          <w:sz w:val="21"/>
        </w:rPr>
        <w:t>调整</w:t>
      </w:r>
      <w:r>
        <w:rPr>
          <w:rFonts w:ascii="Segoe UI Emoji" w:eastAsia="Segoe UI Emoji"/>
          <w:sz w:val="21"/>
        </w:rPr>
        <w:t>batch.size</w:t>
      </w:r>
      <w:r>
        <w:rPr>
          <w:rFonts w:ascii="Segoe UI Emoji" w:eastAsia="Segoe UI Emoji"/>
          <w:spacing w:val="-9"/>
          <w:sz w:val="21"/>
        </w:rPr>
        <w:t xml:space="preserve"> </w:t>
      </w:r>
      <w:r>
        <w:rPr>
          <w:sz w:val="21"/>
        </w:rPr>
        <w:t>大小</w:t>
      </w:r>
    </w:p>
    <w:p>
      <w:pPr>
        <w:pStyle w:val="4"/>
        <w:spacing w:before="183"/>
        <w:ind w:left="560"/>
        <w:rPr>
          <w:rFonts w:hint="eastAsia" w:ascii="宋体" w:hAnsi="宋体" w:eastAsia="宋体"/>
        </w:rPr>
      </w:pPr>
      <w:r>
        <w:pict>
          <v:shape id="_x0000_s1405" o:spid="_x0000_s1405" o:spt="202" type="#_x0000_t202" style="position:absolute;left:0pt;margin-left:109.55pt;margin-top:28pt;height:59.4pt;width:397.3pt;mso-position-horizontal-relative:page;mso-wrap-distance-bottom:0pt;mso-wrap-distance-top:0pt;z-index:-25163673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5900"/>
                    </w:tabs>
                    <w:ind w:left="28" w:right="23"/>
                    <w:jc w:val="both"/>
                  </w:pPr>
                  <w:r>
                    <w:t>[atguigu@hadoop105 kafka]$ bin/kafka-producer-perf-test.sh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spacing w:val="-1"/>
                    </w:rPr>
                    <w:t>topic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spacing w:val="-1"/>
                    </w:rPr>
                    <w:t>test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rPr>
                      <w:spacing w:val="-1"/>
                    </w:rPr>
                    <w:t>--</w:t>
                  </w:r>
                  <w:r>
                    <w:rPr>
                      <w:color w:val="FF0000"/>
                      <w:spacing w:val="-1"/>
                    </w:rPr>
                    <w:t>record-size</w:t>
                  </w:r>
                  <w:r>
                    <w:rPr>
                      <w:color w:val="FF0000"/>
                      <w:spacing w:val="-32"/>
                    </w:rPr>
                    <w:t xml:space="preserve"> </w:t>
                  </w:r>
                  <w:r>
                    <w:t>1024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--</w:t>
                  </w:r>
                  <w:r>
                    <w:rPr>
                      <w:color w:val="FF0000"/>
                    </w:rPr>
                    <w:t>num-records</w:t>
                  </w:r>
                  <w:r>
                    <w:rPr>
                      <w:color w:val="FF0000"/>
                      <w:spacing w:val="-32"/>
                    </w:rPr>
                    <w:t xml:space="preserve"> </w:t>
                  </w:r>
                  <w:r>
                    <w:t>1000000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--</w:t>
                  </w:r>
                  <w:r>
                    <w:rPr>
                      <w:color w:val="FF0000"/>
                    </w:rPr>
                    <w:t>throughput</w:t>
                  </w:r>
                  <w:r>
                    <w:rPr>
                      <w:color w:val="FF0000"/>
                      <w:spacing w:val="-124"/>
                    </w:rPr>
                    <w:t xml:space="preserve"> </w:t>
                  </w:r>
                  <w:r>
                    <w:t>10000</w:t>
                  </w:r>
                  <w:r>
                    <w:tab/>
                  </w:r>
                  <w:r>
                    <w:t>--producer-props</w:t>
                  </w:r>
                </w:p>
                <w:p>
                  <w:pPr>
                    <w:pStyle w:val="4"/>
                    <w:ind w:left="28" w:right="97"/>
                    <w:jc w:val="both"/>
                  </w:pPr>
                  <w:r>
                    <w:rPr>
                      <w:spacing w:val="-1"/>
                    </w:rPr>
                    <w:t>bootstrap.servers=hadoop102:9092,hadoop103:9092,hadoop104:9092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color w:val="FF0000"/>
                    </w:rPr>
                    <w:t>batch.size=32768</w:t>
                  </w:r>
                  <w:r>
                    <w:rPr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linger.ms=0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hAnsi="宋体" w:eastAsia="宋体"/>
        </w:rPr>
        <w:t>①</w:t>
      </w:r>
      <w:r>
        <w:rPr>
          <w:rFonts w:ascii="Times New Roman" w:hAnsi="Times New Roman" w:eastAsia="Times New Roman"/>
        </w:rPr>
        <w:t>batch.size</w:t>
      </w:r>
      <w:r>
        <w:rPr>
          <w:rFonts w:ascii="Times New Roman" w:hAnsi="Times New Roman" w:eastAsia="Times New Roman"/>
          <w:spacing w:val="-3"/>
        </w:rPr>
        <w:t xml:space="preserve"> </w:t>
      </w:r>
      <w:r>
        <w:rPr>
          <w:rFonts w:hint="eastAsia" w:ascii="宋体" w:hAnsi="宋体" w:eastAsia="宋体"/>
          <w:spacing w:val="-11"/>
        </w:rPr>
        <w:t xml:space="preserve">默认值是 </w:t>
      </w:r>
      <w:r>
        <w:rPr>
          <w:rFonts w:ascii="Times New Roman" w:hAnsi="Times New Roman" w:eastAsia="Times New Roman"/>
        </w:rPr>
        <w:t>16k</w:t>
      </w:r>
      <w:r>
        <w:rPr>
          <w:rFonts w:hint="eastAsia" w:ascii="宋体" w:hAnsi="宋体" w:eastAsia="宋体"/>
          <w:spacing w:val="-9"/>
        </w:rPr>
        <w:t xml:space="preserve">。本次实验 </w:t>
      </w:r>
      <w:r>
        <w:rPr>
          <w:rFonts w:ascii="Times New Roman" w:hAnsi="Times New Roman" w:eastAsia="Times New Roman"/>
        </w:rPr>
        <w:t>batch.size</w:t>
      </w:r>
      <w:r>
        <w:rPr>
          <w:rFonts w:ascii="Times New Roman" w:hAnsi="Times New Roman" w:eastAsia="Times New Roman"/>
          <w:spacing w:val="-3"/>
        </w:rPr>
        <w:t xml:space="preserve"> </w:t>
      </w:r>
      <w:r>
        <w:rPr>
          <w:rFonts w:hint="eastAsia" w:ascii="宋体" w:hAnsi="宋体" w:eastAsia="宋体"/>
          <w:spacing w:val="-13"/>
        </w:rPr>
        <w:t xml:space="preserve">设置为 </w:t>
      </w:r>
      <w:r>
        <w:rPr>
          <w:rFonts w:ascii="Segoe UI Emoji" w:hAnsi="Segoe UI Emoji" w:eastAsia="Segoe UI Emoji"/>
          <w:color w:val="FF0000"/>
        </w:rPr>
        <w:t>32k</w:t>
      </w:r>
      <w:r>
        <w:rPr>
          <w:rFonts w:hint="eastAsia" w:ascii="宋体" w:hAnsi="宋体" w:eastAsia="宋体"/>
          <w:color w:val="FF0000"/>
        </w:rPr>
        <w:t>。</w:t>
      </w:r>
    </w:p>
    <w:p>
      <w:pPr>
        <w:pStyle w:val="4"/>
        <w:spacing w:before="84" w:after="117"/>
        <w:ind w:left="560"/>
        <w:rPr>
          <w:rFonts w:hint="eastAsia" w:ascii="宋体" w:eastAsia="宋体"/>
        </w:rPr>
      </w:pPr>
      <w:r>
        <w:rPr>
          <w:rFonts w:hint="eastAsia" w:ascii="宋体" w:eastAsia="宋体"/>
        </w:rPr>
        <w:t>输出结果：</w:t>
      </w:r>
    </w:p>
    <w:p>
      <w:pPr>
        <w:pStyle w:val="4"/>
        <w:spacing w:line="204" w:lineRule="exact"/>
        <w:ind w:left="531"/>
        <w:rPr>
          <w:rFonts w:ascii="宋体"/>
          <w:sz w:val="20"/>
        </w:rPr>
      </w:pPr>
      <w:r>
        <w:rPr>
          <w:rFonts w:ascii="宋体"/>
          <w:position w:val="-3"/>
          <w:sz w:val="20"/>
        </w:rPr>
        <w:pict>
          <v:shape id="_x0000_s1406" o:spid="_x0000_s1406" o:spt="202" type="#_x0000_t202" style="height:10.2pt;width:397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49922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records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sent,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9978.4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records/sec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(9.74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MB/sec),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64.2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ms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avg</w:t>
                  </w:r>
                  <w:r>
                    <w:rPr>
                      <w:spacing w:val="-1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latency,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ind w:left="53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407" o:spid="_x0000_s1407" o:spt="202" type="#_x0000_t202" style="height:142.85pt;width:397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340.0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max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latency.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49940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records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sent,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9988.0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records/sec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(9.75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MB/sec),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15.3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ms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avg</w:t>
                  </w:r>
                  <w:r>
                    <w:rPr>
                      <w:spacing w:val="-1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latency,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31.0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max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latency.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>50018</w:t>
                  </w:r>
                  <w:r>
                    <w:rPr>
                      <w:spacing w:val="-26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records</w:t>
                  </w:r>
                  <w:r>
                    <w:rPr>
                      <w:spacing w:val="-26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sent,</w:t>
                  </w:r>
                  <w:r>
                    <w:rPr>
                      <w:spacing w:val="-2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10003.6</w:t>
                  </w:r>
                  <w:r>
                    <w:rPr>
                      <w:spacing w:val="-2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records/sec</w:t>
                  </w:r>
                  <w:r>
                    <w:rPr>
                      <w:spacing w:val="-2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(9.77</w:t>
                  </w:r>
                  <w:r>
                    <w:rPr>
                      <w:spacing w:val="-2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MB/sec),</w:t>
                  </w:r>
                  <w:r>
                    <w:rPr>
                      <w:spacing w:val="-2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16.4</w:t>
                  </w:r>
                  <w:r>
                    <w:rPr>
                      <w:spacing w:val="-2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ms</w:t>
                  </w:r>
                  <w:r>
                    <w:rPr>
                      <w:spacing w:val="-2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avg</w:t>
                  </w:r>
                  <w:r>
                    <w:rPr>
                      <w:spacing w:val="-2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latency,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52.0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max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latency.</w:t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rFonts w:hint="eastAsia" w:ascii="宋体" w:eastAsia="宋体"/>
                      <w:sz w:val="18"/>
                    </w:rPr>
                  </w:pPr>
                  <w:r>
                    <w:rPr>
                      <w:rFonts w:hint="eastAsia" w:ascii="宋体" w:eastAsia="宋体"/>
                      <w:spacing w:val="-2"/>
                      <w:sz w:val="18"/>
                    </w:rPr>
                    <w:t>。。。 。。。</w:t>
                  </w:r>
                </w:p>
                <w:p>
                  <w:pPr>
                    <w:spacing w:before="18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49960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records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sent,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9992.0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records/sec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(9.76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MB/sec),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17.2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ms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avg</w:t>
                  </w:r>
                  <w:r>
                    <w:rPr>
                      <w:spacing w:val="-1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latency,</w:t>
                  </w:r>
                </w:p>
                <w:p>
                  <w:pPr>
                    <w:spacing w:before="16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40.0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max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latency.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>50090</w:t>
                  </w:r>
                  <w:r>
                    <w:rPr>
                      <w:spacing w:val="-26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records</w:t>
                  </w:r>
                  <w:r>
                    <w:rPr>
                      <w:spacing w:val="-26"/>
                      <w:sz w:val="18"/>
                    </w:rPr>
                    <w:t xml:space="preserve"> </w:t>
                  </w:r>
                  <w:r>
                    <w:rPr>
                      <w:spacing w:val="-1"/>
                      <w:sz w:val="18"/>
                    </w:rPr>
                    <w:t>sent,</w:t>
                  </w:r>
                  <w:r>
                    <w:rPr>
                      <w:spacing w:val="-2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10016.0</w:t>
                  </w:r>
                  <w:r>
                    <w:rPr>
                      <w:spacing w:val="-2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records/sec</w:t>
                  </w:r>
                  <w:r>
                    <w:rPr>
                      <w:spacing w:val="-2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(9.78</w:t>
                  </w:r>
                  <w:r>
                    <w:rPr>
                      <w:spacing w:val="-2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MB/sec),</w:t>
                  </w:r>
                  <w:r>
                    <w:rPr>
                      <w:spacing w:val="-2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16.9</w:t>
                  </w:r>
                  <w:r>
                    <w:rPr>
                      <w:spacing w:val="-2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ms</w:t>
                  </w:r>
                  <w:r>
                    <w:rPr>
                      <w:spacing w:val="-2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avg</w:t>
                  </w:r>
                  <w:r>
                    <w:rPr>
                      <w:spacing w:val="-2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latency,</w:t>
                  </w:r>
                </w:p>
                <w:p>
                  <w:pPr>
                    <w:spacing w:before="15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47.0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ms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max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latency.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1000000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records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sent,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9997.600576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records/sec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(</w:t>
                  </w:r>
                  <w:r>
                    <w:rPr>
                      <w:color w:val="FF0000"/>
                      <w:sz w:val="18"/>
                    </w:rPr>
                    <w:t>9.76</w:t>
                  </w:r>
                  <w:r>
                    <w:rPr>
                      <w:color w:val="FF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MB/sec</w:t>
                  </w:r>
                  <w:r>
                    <w:rPr>
                      <w:sz w:val="18"/>
                    </w:rPr>
                    <w:t>),</w:t>
                  </w:r>
                  <w:r>
                    <w:rPr>
                      <w:spacing w:val="-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20.20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ms</w:t>
                  </w:r>
                  <w:r>
                    <w:rPr>
                      <w:spacing w:val="-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avg</w:t>
                  </w:r>
                </w:p>
                <w:p>
                  <w:pPr>
                    <w:spacing w:before="12" w:line="256" w:lineRule="auto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latency,</w:t>
                  </w:r>
                  <w:r>
                    <w:rPr>
                      <w:spacing w:val="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340.00</w:t>
                  </w:r>
                  <w:r>
                    <w:rPr>
                      <w:spacing w:val="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ms</w:t>
                  </w:r>
                  <w:r>
                    <w:rPr>
                      <w:spacing w:val="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max</w:t>
                  </w:r>
                  <w:r>
                    <w:rPr>
                      <w:spacing w:val="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latency,</w:t>
                  </w:r>
                  <w:r>
                    <w:rPr>
                      <w:spacing w:val="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16</w:t>
                  </w:r>
                  <w:r>
                    <w:rPr>
                      <w:spacing w:val="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ms</w:t>
                  </w:r>
                  <w:r>
                    <w:rPr>
                      <w:spacing w:val="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50th,</w:t>
                  </w:r>
                  <w:r>
                    <w:rPr>
                      <w:spacing w:val="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30</w:t>
                  </w:r>
                  <w:r>
                    <w:rPr>
                      <w:spacing w:val="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ms</w:t>
                  </w:r>
                  <w:r>
                    <w:rPr>
                      <w:spacing w:val="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95th,</w:t>
                  </w:r>
                  <w:r>
                    <w:rPr>
                      <w:spacing w:val="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168</w:t>
                  </w:r>
                  <w:r>
                    <w:rPr>
                      <w:spacing w:val="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ms</w:t>
                  </w:r>
                  <w:r>
                    <w:rPr>
                      <w:spacing w:val="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99th,</w:t>
                  </w:r>
                  <w:r>
                    <w:rPr>
                      <w:spacing w:val="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249</w:t>
                  </w:r>
                  <w:r>
                    <w:rPr>
                      <w:spacing w:val="-10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ms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99.9th.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83"/>
        <w:ind w:left="560"/>
        <w:rPr>
          <w:rFonts w:hint="eastAsia" w:ascii="宋体" w:hAnsi="宋体" w:eastAsia="宋体"/>
        </w:rPr>
      </w:pPr>
      <w:bookmarkStart w:id="46" w:name="_GoBack"/>
      <w:bookmarkEnd w:id="46"/>
      <w:r>
        <w:pict>
          <v:shape id="_x0000_s1408" o:spid="_x0000_s1408" o:spt="202" type="#_x0000_t202" style="position:absolute;left:0pt;margin-left:109.55pt;margin-top:22.25pt;height:35.8pt;width:397.3pt;mso-position-horizontal-relative:page;mso-wrap-distance-bottom:0pt;mso-wrap-distance-top:0pt;z-index:-25163571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5900"/>
                    </w:tabs>
                    <w:spacing w:before="1"/>
                    <w:ind w:left="28" w:right="23"/>
                    <w:jc w:val="both"/>
                  </w:pPr>
                  <w:r>
                    <w:t>[atguigu@hadoop105 kafka]$ bin/kafka-producer-perf-test.sh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spacing w:val="-1"/>
                    </w:rPr>
                    <w:t>topic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spacing w:val="-1"/>
                    </w:rPr>
                    <w:t>test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rPr>
                      <w:spacing w:val="-1"/>
                    </w:rPr>
                    <w:t>--</w:t>
                  </w:r>
                  <w:r>
                    <w:rPr>
                      <w:color w:val="FF0000"/>
                      <w:spacing w:val="-1"/>
                    </w:rPr>
                    <w:t>record-size</w:t>
                  </w:r>
                  <w:r>
                    <w:rPr>
                      <w:color w:val="FF0000"/>
                      <w:spacing w:val="-32"/>
                    </w:rPr>
                    <w:t xml:space="preserve"> </w:t>
                  </w:r>
                  <w:r>
                    <w:t>1024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--</w:t>
                  </w:r>
                  <w:r>
                    <w:rPr>
                      <w:color w:val="FF0000"/>
                    </w:rPr>
                    <w:t>num-records</w:t>
                  </w:r>
                  <w:r>
                    <w:rPr>
                      <w:color w:val="FF0000"/>
                      <w:spacing w:val="-32"/>
                    </w:rPr>
                    <w:t xml:space="preserve"> </w:t>
                  </w:r>
                  <w:r>
                    <w:t>1000000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--</w:t>
                  </w:r>
                  <w:r>
                    <w:rPr>
                      <w:color w:val="FF0000"/>
                    </w:rPr>
                    <w:t>throughput</w:t>
                  </w:r>
                  <w:r>
                    <w:rPr>
                      <w:color w:val="FF0000"/>
                      <w:spacing w:val="-124"/>
                    </w:rPr>
                    <w:t xml:space="preserve"> </w:t>
                  </w:r>
                  <w:r>
                    <w:t>10000</w:t>
                  </w:r>
                  <w:r>
                    <w:rPr>
                      <w:rFonts w:hint="eastAsia" w:eastAsia="宋体"/>
                      <w:lang w:val="en-US" w:eastAsia="zh-CN"/>
                    </w:rPr>
                    <w:t xml:space="preserve"> </w:t>
                  </w:r>
                  <w:r>
                    <w:t>--producer-props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hAnsi="宋体" w:eastAsia="宋体"/>
        </w:rPr>
        <w:t>②</w:t>
      </w:r>
      <w:r>
        <w:rPr>
          <w:rFonts w:ascii="Times New Roman" w:hAnsi="Times New Roman" w:eastAsia="Times New Roman"/>
        </w:rPr>
        <w:t>batch.size</w:t>
      </w:r>
      <w:r>
        <w:rPr>
          <w:rFonts w:ascii="Times New Roman" w:hAnsi="Times New Roman" w:eastAsia="Times New Roman"/>
          <w:spacing w:val="-3"/>
        </w:rPr>
        <w:t xml:space="preserve"> </w:t>
      </w:r>
      <w:r>
        <w:rPr>
          <w:rFonts w:hint="eastAsia" w:ascii="宋体" w:hAnsi="宋体" w:eastAsia="宋体"/>
          <w:spacing w:val="-11"/>
        </w:rPr>
        <w:t xml:space="preserve">默认值是 </w:t>
      </w:r>
      <w:r>
        <w:rPr>
          <w:rFonts w:ascii="Times New Roman" w:hAnsi="Times New Roman" w:eastAsia="Times New Roman"/>
        </w:rPr>
        <w:t>16k</w:t>
      </w:r>
      <w:r>
        <w:rPr>
          <w:rFonts w:hint="eastAsia" w:ascii="宋体" w:hAnsi="宋体" w:eastAsia="宋体"/>
          <w:spacing w:val="-9"/>
        </w:rPr>
        <w:t xml:space="preserve">。本次实验 </w:t>
      </w:r>
      <w:r>
        <w:rPr>
          <w:rFonts w:ascii="Times New Roman" w:hAnsi="Times New Roman" w:eastAsia="Times New Roman"/>
        </w:rPr>
        <w:t>batch.size</w:t>
      </w:r>
      <w:r>
        <w:rPr>
          <w:rFonts w:ascii="Times New Roman" w:hAnsi="Times New Roman" w:eastAsia="Times New Roman"/>
          <w:spacing w:val="-3"/>
        </w:rPr>
        <w:t xml:space="preserve"> </w:t>
      </w:r>
      <w:r>
        <w:rPr>
          <w:rFonts w:hint="eastAsia" w:ascii="宋体" w:hAnsi="宋体" w:eastAsia="宋体"/>
          <w:spacing w:val="-13"/>
        </w:rPr>
        <w:t xml:space="preserve">设置为 </w:t>
      </w:r>
      <w:r>
        <w:rPr>
          <w:rFonts w:ascii="Segoe UI Emoji" w:hAnsi="Segoe UI Emoji" w:eastAsia="Segoe UI Emoji"/>
          <w:color w:val="FF0000"/>
        </w:rPr>
        <w:t>4k</w:t>
      </w:r>
      <w:r>
        <w:rPr>
          <w:rFonts w:hint="eastAsia" w:ascii="宋体" w:hAnsi="宋体" w:eastAsia="宋体"/>
          <w:color w:val="FF0000"/>
        </w:rPr>
        <w:t>。</w:t>
      </w:r>
    </w:p>
    <w:p>
      <w:pPr>
        <w:spacing w:after="0"/>
        <w:rPr>
          <w:rFonts w:hint="eastAsia" w:ascii="宋体" w:hAnsi="宋体" w:eastAsia="宋体"/>
        </w:rPr>
        <w:sectPr>
          <w:pgSz w:w="11910" w:h="16840"/>
          <w:pgMar w:top="1560" w:right="1580" w:bottom="1200" w:left="1660" w:header="852" w:footer="1004" w:gutter="0"/>
          <w:cols w:space="720" w:num="1"/>
        </w:sectPr>
      </w:pPr>
    </w:p>
    <w:p>
      <w:pPr>
        <w:pStyle w:val="4"/>
        <w:spacing w:before="4"/>
        <w:rPr>
          <w:rFonts w:ascii="宋体"/>
          <w:sz w:val="2"/>
        </w:rPr>
      </w:pPr>
    </w:p>
    <w:p>
      <w:pPr>
        <w:pStyle w:val="4"/>
        <w:ind w:left="53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409" o:spid="_x0000_s1409" o:spt="202" type="#_x0000_t202" style="height:23.8pt;width:397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rPr>
                      <w:spacing w:val="-1"/>
                    </w:rPr>
                    <w:t>bootstrap.servers=hadoop102:9092,hadoop103:9092,hadoop104:9092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color w:val="FF0000"/>
                    </w:rPr>
                    <w:t>batch.size=4096</w:t>
                  </w:r>
                  <w:r>
                    <w:rPr>
                      <w:color w:val="FF0000"/>
                      <w:spacing w:val="-1"/>
                    </w:rPr>
                    <w:t xml:space="preserve"> </w:t>
                  </w:r>
                  <w:r>
                    <w:rPr>
                      <w:color w:val="FF0000"/>
                    </w:rPr>
                    <w:t>linger.ms=0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81"/>
        <w:ind w:left="560"/>
        <w:rPr>
          <w:rFonts w:hint="eastAsia" w:ascii="宋体" w:eastAsia="宋体"/>
        </w:rPr>
      </w:pPr>
      <w:r>
        <w:pict>
          <v:group id="_x0000_s1410" o:spid="_x0000_s1410" o:spt="203" style="position:absolute;left:0pt;margin-left:109.55pt;margin-top:23.3pt;height:135.75pt;width:401.1pt;mso-position-horizontal-relative:page;mso-wrap-distance-bottom:0pt;mso-wrap-distance-top:0pt;z-index:-251634688;mso-width-relative:page;mso-height-relative:page;" coordorigin="2192,466" coordsize="8022,2715">
            <o:lock v:ext="edit"/>
            <v:shape id="_x0000_s1411" o:spid="_x0000_s1411" style="position:absolute;left:2191;top:687;height:2495;width:7946;" fillcolor="#DFDFDF" filled="t" stroked="f" coordorigin="2192,687" coordsize="7946,2495" path="m10137,2742l2192,2742,2192,2963,2192,3181,10137,3181,10137,2963,10137,2742xm10137,2302l2192,2302,2192,2521,2192,2741,10137,2741,10137,2521,10137,2302xm10137,1109l2192,1109,2192,1330,2192,1551,2192,1769,2192,2081,2192,2302,10137,2302,10137,2081,10137,1769,10137,1551,10137,1330,10137,1109xm10137,687l2192,687,2192,891,2192,1109,10137,1109,10137,891,10137,687xe">
              <v:path arrowok="t"/>
              <v:fill on="t" focussize="0,0"/>
              <v:stroke on="f"/>
              <v:imagedata o:title=""/>
              <o:lock v:ext="edit"/>
            </v:shape>
            <v:shape id="_x0000_s1412" o:spid="_x0000_s1412" o:spt="202" type="#_x0000_t202" style="position:absolute;left:2191;top:685;height:2496;width:80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3458.0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14" w:line="259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17748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3549.6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(3.47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5072.5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6705.0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1" w:line="256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18675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sent,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3733.5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(3.65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6800.9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7052.0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97" w:lineRule="exact"/>
                      <w:ind w:left="28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rFonts w:hint="eastAsia" w:ascii="宋体" w:eastAsia="宋体"/>
                        <w:sz w:val="24"/>
                      </w:rPr>
                      <w:t>。。。 。。。</w:t>
                    </w:r>
                  </w:p>
                  <w:p>
                    <w:pPr>
                      <w:spacing w:before="18" w:line="256" w:lineRule="auto"/>
                      <w:ind w:left="28" w:right="1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19125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3825.0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(3.74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6416.5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7023.0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59" w:lineRule="auto"/>
                      <w:ind w:left="28" w:right="104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1000000 records sent, 3660.201531 records/sec (</w:t>
                    </w:r>
                    <w:r>
                      <w:rPr>
                        <w:color w:val="FF0000"/>
                        <w:sz w:val="18"/>
                      </w:rPr>
                      <w:t>3.57 MB/sec</w:t>
                    </w:r>
                    <w:r>
                      <w:rPr>
                        <w:sz w:val="18"/>
                      </w:rPr>
                      <w:t>), 6576.68 ms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 latency, 7677.00 ms max latency, 6745 ms 50th, 7298 ms 95th, 7507 ms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99th,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7633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99.9th.</w:t>
                    </w:r>
                  </w:p>
                </w:txbxContent>
              </v:textbox>
            </v:shape>
            <v:shape id="_x0000_s1413" o:spid="_x0000_s1413" o:spt="202" type="#_x0000_t202" style="position:absolute;left:2191;top:466;height:204;width:7946;" fillcolor="#DFDFDF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3" w:lineRule="exact"/>
                      <w:ind w:left="28" w:right="-8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15598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3117.1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(3.04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1878.3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宋体" w:eastAsia="宋体"/>
        </w:rPr>
        <w:t>输出结果：</w:t>
      </w:r>
    </w:p>
    <w:p>
      <w:pPr>
        <w:pStyle w:val="9"/>
        <w:numPr>
          <w:ilvl w:val="0"/>
          <w:numId w:val="17"/>
        </w:numPr>
        <w:tabs>
          <w:tab w:val="left" w:pos="1097"/>
        </w:tabs>
        <w:spacing w:before="61" w:after="0" w:line="240" w:lineRule="auto"/>
        <w:ind w:left="1096" w:right="0" w:hanging="537"/>
        <w:jc w:val="left"/>
        <w:rPr>
          <w:sz w:val="21"/>
        </w:rPr>
      </w:pPr>
      <w:r>
        <w:rPr>
          <w:spacing w:val="-19"/>
          <w:sz w:val="21"/>
        </w:rPr>
        <w:t xml:space="preserve">调整 </w:t>
      </w:r>
      <w:r>
        <w:rPr>
          <w:rFonts w:ascii="Segoe UI Emoji" w:eastAsia="Segoe UI Emoji"/>
          <w:spacing w:val="-2"/>
          <w:sz w:val="21"/>
        </w:rPr>
        <w:t>linger.ms</w:t>
      </w:r>
      <w:r>
        <w:rPr>
          <w:rFonts w:ascii="Segoe UI Emoji" w:eastAsia="Segoe UI Emoji"/>
          <w:spacing w:val="-6"/>
          <w:sz w:val="21"/>
        </w:rPr>
        <w:t xml:space="preserve"> </w:t>
      </w:r>
      <w:r>
        <w:rPr>
          <w:spacing w:val="-1"/>
          <w:sz w:val="21"/>
        </w:rPr>
        <w:t>时间</w:t>
      </w:r>
    </w:p>
    <w:p>
      <w:pPr>
        <w:pStyle w:val="4"/>
        <w:spacing w:before="182"/>
        <w:ind w:left="560"/>
        <w:rPr>
          <w:rFonts w:hint="eastAsia" w:ascii="宋体" w:eastAsia="宋体"/>
        </w:rPr>
      </w:pPr>
      <w:r>
        <w:pict>
          <v:shape id="_x0000_s1414" o:spid="_x0000_s1414" o:spt="202" type="#_x0000_t202" style="position:absolute;left:0pt;margin-left:109.55pt;margin-top:27.95pt;height:59.55pt;width:397.3pt;mso-position-horizontal-relative:page;mso-wrap-distance-bottom:0pt;mso-wrap-distance-top:0pt;z-index:-25163366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5900"/>
                    </w:tabs>
                    <w:ind w:left="28" w:right="23"/>
                    <w:jc w:val="both"/>
                  </w:pPr>
                  <w:r>
                    <w:t>[atguigu@hadoop105 kafka]$ bin/kafka-producer-perf-test.sh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spacing w:val="-1"/>
                    </w:rPr>
                    <w:t>topic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spacing w:val="-1"/>
                    </w:rPr>
                    <w:t>test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color w:val="FF0000"/>
                      <w:spacing w:val="-1"/>
                    </w:rPr>
                    <w:t>--record-siz</w:t>
                  </w:r>
                  <w:r>
                    <w:rPr>
                      <w:spacing w:val="-1"/>
                    </w:rPr>
                    <w:t>e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1024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color w:val="FF0000"/>
                    </w:rPr>
                    <w:t>--num-records</w:t>
                  </w:r>
                  <w:r>
                    <w:rPr>
                      <w:color w:val="FF0000"/>
                      <w:spacing w:val="-31"/>
                    </w:rPr>
                    <w:t xml:space="preserve"> </w:t>
                  </w:r>
                  <w:r>
                    <w:t>1000000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--throughput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t>10000</w:t>
                  </w:r>
                  <w:r>
                    <w:tab/>
                  </w:r>
                  <w:r>
                    <w:t>--producer-props</w:t>
                  </w:r>
                </w:p>
                <w:p>
                  <w:pPr>
                    <w:pStyle w:val="4"/>
                    <w:spacing w:before="1"/>
                    <w:ind w:left="28" w:right="97"/>
                    <w:jc w:val="both"/>
                  </w:pPr>
                  <w:r>
                    <w:rPr>
                      <w:spacing w:val="-1"/>
                    </w:rPr>
                    <w:t>bootstrap.servers=hadoop102:9092,hadoop103:9092,hadoop104:9092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color w:val="FF0000"/>
                    </w:rPr>
                    <w:t>batch.size=4096</w:t>
                  </w:r>
                  <w:r>
                    <w:rPr>
                      <w:color w:val="FF0000"/>
                      <w:spacing w:val="-1"/>
                    </w:rPr>
                    <w:t xml:space="preserve"> </w:t>
                  </w:r>
                  <w:r>
                    <w:rPr>
                      <w:color w:val="FF0000"/>
                    </w:rPr>
                    <w:t>linger.ms=50</w:t>
                  </w:r>
                </w:p>
              </w:txbxContent>
            </v:textbox>
            <w10:wrap type="topAndBottom"/>
          </v:shape>
        </w:pict>
      </w:r>
      <w:r>
        <w:rPr>
          <w:rFonts w:ascii="Segoe UI Emoji" w:eastAsia="Segoe UI Emoji"/>
          <w:spacing w:val="-2"/>
        </w:rPr>
        <w:t>linger.ms</w:t>
      </w:r>
      <w:r>
        <w:rPr>
          <w:rFonts w:ascii="Segoe UI Emoji" w:eastAsia="Segoe UI Emoji"/>
          <w:spacing w:val="-8"/>
        </w:rPr>
        <w:t xml:space="preserve"> </w:t>
      </w:r>
      <w:r>
        <w:rPr>
          <w:rFonts w:hint="eastAsia" w:ascii="宋体" w:eastAsia="宋体"/>
          <w:spacing w:val="-14"/>
        </w:rPr>
        <w:t xml:space="preserve">默认是 </w:t>
      </w:r>
      <w:r>
        <w:rPr>
          <w:rFonts w:ascii="Segoe UI Emoji" w:eastAsia="Segoe UI Emoji"/>
          <w:spacing w:val="-1"/>
        </w:rPr>
        <w:t>0ms</w:t>
      </w:r>
      <w:r>
        <w:rPr>
          <w:rFonts w:hint="eastAsia" w:ascii="宋体" w:eastAsia="宋体"/>
          <w:spacing w:val="-10"/>
        </w:rPr>
        <w:t xml:space="preserve">。本次实验 </w:t>
      </w:r>
      <w:r>
        <w:rPr>
          <w:rFonts w:ascii="Segoe UI Emoji" w:eastAsia="Segoe UI Emoji"/>
          <w:spacing w:val="-1"/>
        </w:rPr>
        <w:t>linger.ms</w:t>
      </w:r>
      <w:r>
        <w:rPr>
          <w:rFonts w:ascii="Segoe UI Emoji" w:eastAsia="Segoe UI Emoji"/>
          <w:spacing w:val="-4"/>
        </w:rPr>
        <w:t xml:space="preserve"> </w:t>
      </w:r>
      <w:r>
        <w:rPr>
          <w:rFonts w:hint="eastAsia" w:ascii="宋体" w:eastAsia="宋体"/>
          <w:spacing w:val="-14"/>
        </w:rPr>
        <w:t xml:space="preserve">设置为 </w:t>
      </w:r>
      <w:r>
        <w:rPr>
          <w:rFonts w:ascii="Segoe UI Emoji" w:eastAsia="Segoe UI Emoji"/>
          <w:spacing w:val="-1"/>
        </w:rPr>
        <w:t>50ms</w:t>
      </w:r>
      <w:r>
        <w:rPr>
          <w:rFonts w:hint="eastAsia" w:ascii="宋体" w:eastAsia="宋体"/>
          <w:spacing w:val="-1"/>
        </w:rPr>
        <w:t>。</w:t>
      </w:r>
    </w:p>
    <w:p>
      <w:pPr>
        <w:pStyle w:val="4"/>
        <w:spacing w:before="84" w:after="117"/>
        <w:ind w:left="560"/>
        <w:rPr>
          <w:rFonts w:hint="eastAsia" w:ascii="宋体" w:eastAsia="宋体"/>
        </w:rPr>
      </w:pPr>
      <w:r>
        <w:rPr>
          <w:rFonts w:hint="eastAsia" w:ascii="宋体" w:eastAsia="宋体"/>
        </w:rPr>
        <w:t>输出结果：</w:t>
      </w:r>
    </w:p>
    <w:p>
      <w:pPr>
        <w:pStyle w:val="4"/>
        <w:ind w:left="531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415" o:spid="_x0000_s1415" o:spt="203" style="height:157.7pt;width:401.15pt;" coordsize="8023,3154">
            <o:lock v:ext="edit"/>
            <v:shape id="_x0000_s1416" o:spid="_x0000_s1416" style="position:absolute;left:0;top:220;height:2934;width:7946;" fillcolor="#DFDFDF" filled="t" stroked="f" coordorigin="0,221" coordsize="7946,2934" path="m7945,221l0,221,0,423,0,644,0,3154,7945,3154,7945,423,7945,221xe">
              <v:path arrowok="t"/>
              <v:fill on="t" focussize="0,0"/>
              <v:stroke on="f"/>
              <v:imagedata o:title=""/>
              <o:lock v:ext="edit"/>
            </v:shape>
            <v:shape id="_x0000_s1417" o:spid="_x0000_s1417" o:spt="202" type="#_x0000_t202" style="position:absolute;left:0;top:217;height:2937;width:802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3338.0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17" w:line="259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18972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3793.6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(3.70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4877.7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6453.0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59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19269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3852.3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(3.76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6477.9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6686.0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95" w:lineRule="exact"/>
                      <w:ind w:left="28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rFonts w:hint="eastAsia" w:ascii="宋体" w:eastAsia="宋体"/>
                        <w:sz w:val="24"/>
                      </w:rPr>
                      <w:t>。。。 。。。</w:t>
                    </w:r>
                  </w:p>
                  <w:p>
                    <w:pPr>
                      <w:spacing w:before="14" w:line="259" w:lineRule="auto"/>
                      <w:ind w:left="28" w:right="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17073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sent,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3414.6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(3.33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6987.7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7353.0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1" w:line="256" w:lineRule="auto"/>
                      <w:ind w:left="28" w:right="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19326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3865.2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(3.77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6756.5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7357.0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59" w:lineRule="auto"/>
                      <w:ind w:left="28" w:right="104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1000000 records sent, 3842.754486 records/sec (</w:t>
                    </w:r>
                    <w:r>
                      <w:rPr>
                        <w:color w:val="FF0000"/>
                        <w:sz w:val="18"/>
                      </w:rPr>
                      <w:t>3.75 MB/sec</w:t>
                    </w:r>
                    <w:r>
                      <w:rPr>
                        <w:sz w:val="18"/>
                      </w:rPr>
                      <w:t>), 6272.49 ms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 latency, 7437.00 ms max latency, 6308 ms 50th, 6880 ms 95th, 7289 ms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99th,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7387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99.9th.</w:t>
                    </w:r>
                  </w:p>
                </w:txbxContent>
              </v:textbox>
            </v:shape>
            <v:shape id="_x0000_s1418" o:spid="_x0000_s1418" o:spt="202" type="#_x0000_t202" style="position:absolute;left:0;top:0;height:204;width:7946;" fillcolor="#DFDFDF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3" w:lineRule="exact"/>
                      <w:ind w:left="28" w:right="-8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16804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3360.1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(3.28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1841.6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9"/>
        <w:numPr>
          <w:ilvl w:val="0"/>
          <w:numId w:val="17"/>
        </w:numPr>
        <w:tabs>
          <w:tab w:val="left" w:pos="1097"/>
        </w:tabs>
        <w:spacing w:before="54" w:after="0" w:line="240" w:lineRule="auto"/>
        <w:ind w:left="1096" w:right="0" w:hanging="537"/>
        <w:jc w:val="left"/>
        <w:rPr>
          <w:sz w:val="21"/>
        </w:rPr>
      </w:pPr>
      <w:r>
        <w:rPr>
          <w:sz w:val="21"/>
        </w:rPr>
        <w:t>调整压缩方式</w:t>
      </w:r>
    </w:p>
    <w:p>
      <w:pPr>
        <w:pStyle w:val="4"/>
        <w:spacing w:before="183"/>
        <w:ind w:left="560"/>
        <w:rPr>
          <w:rFonts w:hint="eastAsia" w:ascii="宋体" w:hAnsi="宋体" w:eastAsia="宋体"/>
        </w:rPr>
      </w:pPr>
      <w:r>
        <w:pict>
          <v:shape id="_x0000_s1419" o:spid="_x0000_s1419" o:spt="202" type="#_x0000_t202" style="position:absolute;left:0pt;margin-left:109.55pt;margin-top:28pt;height:59.55pt;width:397.3pt;mso-position-horizontal-relative:page;mso-wrap-distance-bottom:0pt;mso-wrap-distance-top:0pt;z-index:-25163264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5900"/>
                    </w:tabs>
                    <w:ind w:left="28" w:right="23"/>
                    <w:jc w:val="both"/>
                  </w:pPr>
                  <w:r>
                    <w:t>[atguigu@hadoop105 kafka]$ bin/kafka-producer-perf-test.sh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spacing w:val="-1"/>
                    </w:rPr>
                    <w:t>topic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spacing w:val="-1"/>
                    </w:rPr>
                    <w:t>test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spacing w:val="-1"/>
                    </w:rPr>
                    <w:t>--record-size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1024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--num-records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1000000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--throughput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10000</w:t>
                  </w:r>
                  <w:r>
                    <w:tab/>
                  </w:r>
                  <w:r>
                    <w:t>--producer-props</w:t>
                  </w:r>
                </w:p>
                <w:p>
                  <w:pPr>
                    <w:pStyle w:val="4"/>
                    <w:spacing w:before="1"/>
                    <w:ind w:left="28" w:right="97"/>
                    <w:jc w:val="both"/>
                  </w:pPr>
                  <w:r>
                    <w:rPr>
                      <w:spacing w:val="-1"/>
                    </w:rPr>
                    <w:t>bootstrap.servers=hadoop102:9092,hadoop103:9092,hadoop104:9092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color w:val="FF0000"/>
                    </w:rPr>
                    <w:t>batch.size=4096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</w:rPr>
                    <w:t>linger.ms=50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</w:rPr>
                    <w:t>compression.type=snappy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hAnsi="宋体" w:eastAsia="宋体"/>
          <w:spacing w:val="-7"/>
        </w:rPr>
        <w:t xml:space="preserve">①默认的压缩方式是 </w:t>
      </w:r>
      <w:r>
        <w:rPr>
          <w:rFonts w:ascii="Segoe UI Emoji" w:hAnsi="Segoe UI Emoji" w:eastAsia="Segoe UI Emoji"/>
          <w:spacing w:val="-1"/>
        </w:rPr>
        <w:t>none</w:t>
      </w:r>
      <w:r>
        <w:rPr>
          <w:rFonts w:hint="eastAsia" w:ascii="宋体" w:hAnsi="宋体" w:eastAsia="宋体"/>
          <w:spacing w:val="-9"/>
        </w:rPr>
        <w:t xml:space="preserve">。本次实验 </w:t>
      </w:r>
      <w:r>
        <w:rPr>
          <w:rFonts w:ascii="Times New Roman" w:hAnsi="Times New Roman" w:eastAsia="Times New Roman"/>
        </w:rPr>
        <w:t>compression.type</w:t>
      </w:r>
      <w:r>
        <w:rPr>
          <w:rFonts w:ascii="Times New Roman" w:hAnsi="Times New Roman" w:eastAsia="Times New Roman"/>
          <w:spacing w:val="1"/>
        </w:rPr>
        <w:t xml:space="preserve"> </w:t>
      </w:r>
      <w:r>
        <w:rPr>
          <w:rFonts w:hint="eastAsia" w:ascii="宋体" w:hAnsi="宋体" w:eastAsia="宋体"/>
          <w:spacing w:val="-14"/>
        </w:rPr>
        <w:t xml:space="preserve">设置为 </w:t>
      </w:r>
      <w:r>
        <w:rPr>
          <w:rFonts w:ascii="Times New Roman" w:hAnsi="Times New Roman" w:eastAsia="Times New Roman"/>
        </w:rPr>
        <w:t>snappy</w:t>
      </w:r>
      <w:r>
        <w:rPr>
          <w:rFonts w:hint="eastAsia" w:ascii="宋体" w:hAnsi="宋体" w:eastAsia="宋体"/>
        </w:rPr>
        <w:t>。</w:t>
      </w:r>
    </w:p>
    <w:p>
      <w:pPr>
        <w:pStyle w:val="4"/>
        <w:spacing w:before="84" w:after="117"/>
        <w:ind w:left="560"/>
        <w:rPr>
          <w:rFonts w:hint="eastAsia" w:ascii="宋体" w:eastAsia="宋体"/>
        </w:rPr>
      </w:pPr>
      <w:r>
        <w:rPr>
          <w:rFonts w:hint="eastAsia" w:ascii="宋体" w:eastAsia="宋体"/>
        </w:rPr>
        <w:t>输出结果：</w:t>
      </w:r>
    </w:p>
    <w:p>
      <w:pPr>
        <w:pStyle w:val="4"/>
        <w:ind w:left="531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420" o:spid="_x0000_s1420" o:spt="203" style="height:80.8pt;width:401.1pt;" coordsize="8022,1616">
            <o:lock v:ext="edit"/>
            <v:shape id="_x0000_s1421" o:spid="_x0000_s1421" style="position:absolute;left:0;top:220;height:1395;width:7946;" fillcolor="#DFDFDF" filled="t" stroked="f" coordorigin="0,221" coordsize="7946,1395" path="m7945,1304l0,1304,0,1616,7945,1616,7945,1304xm7945,643l0,643,0,864,0,864,0,1083,0,1304,7945,1304,7945,1083,7945,864,7945,864,7945,643xm7945,221l0,221,0,422,0,643,7945,643,7945,422,7945,221xe">
              <v:path arrowok="t"/>
              <v:fill on="t" focussize="0,0"/>
              <v:stroke on="f"/>
              <v:imagedata o:title=""/>
              <o:lock v:ext="edit"/>
            </v:shape>
            <v:shape id="_x0000_s1422" o:spid="_x0000_s1422" o:spt="202" type="#_x0000_t202" style="position:absolute;left:0;top:217;height:1399;width:80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6861.0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17" w:line="259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18873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3774.6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(3.69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6865.0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7094.0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59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18378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sent,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3674.1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(3.59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6579.2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6738.0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96" w:lineRule="exact"/>
                      <w:ind w:left="28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rFonts w:hint="eastAsia" w:ascii="宋体" w:eastAsia="宋体"/>
                        <w:sz w:val="24"/>
                      </w:rPr>
                      <w:t>。。。 。。。</w:t>
                    </w:r>
                  </w:p>
                </w:txbxContent>
              </v:textbox>
            </v:shape>
            <v:shape id="_x0000_s1423" o:spid="_x0000_s1423" o:spt="202" type="#_x0000_t202" style="position:absolute;left:0;top:0;height:204;width:7946;" fillcolor="#DFDFDF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3" w:lineRule="exact"/>
                      <w:ind w:left="28" w:right="-8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17244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3446.0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(3.37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5207.0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rFonts w:ascii="宋体"/>
          <w:sz w:val="20"/>
        </w:rPr>
        <w:sectPr>
          <w:pgSz w:w="11910" w:h="16840"/>
          <w:pgMar w:top="1560" w:right="1580" w:bottom="1200" w:left="1660" w:header="852" w:footer="1004" w:gutter="0"/>
          <w:cols w:space="720" w:num="1"/>
        </w:sectPr>
      </w:pPr>
    </w:p>
    <w:p>
      <w:pPr>
        <w:pStyle w:val="4"/>
        <w:spacing w:before="4"/>
        <w:rPr>
          <w:rFonts w:ascii="宋体"/>
          <w:sz w:val="2"/>
        </w:rPr>
      </w:pPr>
    </w:p>
    <w:p>
      <w:pPr>
        <w:pStyle w:val="4"/>
        <w:ind w:left="531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424" o:spid="_x0000_s1424" o:spt="203" style="height:77.1pt;width:401pt;" coordsize="8020,1542">
            <o:lock v:ext="edit"/>
            <v:shape id="_x0000_s1425" o:spid="_x0000_s1425" style="position:absolute;left:0;top:0;height:1542;width:7946;" fillcolor="#DFDFDF" filled="t" stroked="f" coordsize="7946,1542" path="m7945,881l0,881,0,1102,0,1320,0,1541,7945,1541,7945,1320,7945,1102,7945,881xm7945,221l0,221,0,442,0,660,0,881,7945,881,7945,660,7945,442,7945,221xm7945,0l0,0,0,221,7945,221,7945,0xe">
              <v:path arrowok="t"/>
              <v:fill on="t" focussize="0,0"/>
              <v:stroke on="f"/>
              <v:imagedata o:title=""/>
              <o:lock v:ext="edit"/>
            </v:shape>
            <v:shape id="_x0000_s1426" o:spid="_x0000_s1426" o:spt="202" type="#_x0000_t202" style="position:absolute;left:0;top:0;height:1542;width:80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6" w:line="259" w:lineRule="auto"/>
                      <w:ind w:left="28" w:right="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17631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3526.2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(3.44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6671.3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7566.0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59" w:lineRule="auto"/>
                      <w:ind w:left="28" w:right="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19116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3823.2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(3.73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6739.4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7630.0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59" w:lineRule="auto"/>
                      <w:ind w:left="28" w:right="102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1000000 records sent, 3722.925028 records/sec (</w:t>
                    </w:r>
                    <w:r>
                      <w:rPr>
                        <w:color w:val="FF0000"/>
                        <w:sz w:val="18"/>
                      </w:rPr>
                      <w:t>3.64 MB/sec</w:t>
                    </w:r>
                    <w:r>
                      <w:rPr>
                        <w:sz w:val="18"/>
                      </w:rPr>
                      <w:t>), 6467.75 ms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 latency, 7727.00 ms max latency, 6440 ms 50th, 7308 ms 95th, 7553 ms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99th,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7665 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99.9th.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62"/>
        <w:ind w:left="560"/>
        <w:rPr>
          <w:rFonts w:hint="eastAsia" w:ascii="宋体" w:hAnsi="宋体" w:eastAsia="宋体"/>
        </w:rPr>
      </w:pPr>
      <w:r>
        <w:pict>
          <v:shape id="_x0000_s1427" o:spid="_x0000_s1427" o:spt="202" type="#_x0000_t202" style="position:absolute;left:0pt;margin-left:109.55pt;margin-top:21.95pt;height:59.4pt;width:397.3pt;mso-position-horizontal-relative:page;mso-wrap-distance-bottom:0pt;mso-wrap-distance-top:0pt;z-index:-25163161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5900"/>
                    </w:tabs>
                    <w:ind w:left="28" w:right="23"/>
                    <w:jc w:val="both"/>
                  </w:pPr>
                  <w:r>
                    <w:t>[atguigu@hadoop105 kafka]$ bin/kafka-producer-perf-test.sh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spacing w:val="-1"/>
                    </w:rPr>
                    <w:t>topic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spacing w:val="-1"/>
                    </w:rPr>
                    <w:t>test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spacing w:val="-1"/>
                    </w:rPr>
                    <w:t>--record-size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1024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--num-records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1000000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--throughput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10000</w:t>
                  </w:r>
                  <w:r>
                    <w:tab/>
                  </w:r>
                  <w:r>
                    <w:t>--producer-props</w:t>
                  </w:r>
                </w:p>
                <w:p>
                  <w:pPr>
                    <w:pStyle w:val="4"/>
                    <w:ind w:left="28" w:right="95"/>
                    <w:jc w:val="both"/>
                  </w:pPr>
                  <w:r>
                    <w:rPr>
                      <w:spacing w:val="-1"/>
                    </w:rPr>
                    <w:t>bootstrap.servers=hadoop102:9092,hadoop103:9092,hadoop104:9092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color w:val="FF0000"/>
                    </w:rPr>
                    <w:t>batch.size=4096</w:t>
                  </w:r>
                  <w:r>
                    <w:rPr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linger.ms=50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</w:rPr>
                    <w:t>compression.type=zstd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hAnsi="宋体" w:eastAsia="宋体"/>
          <w:spacing w:val="-7"/>
        </w:rPr>
        <w:t xml:space="preserve">②默认的压缩方式是 </w:t>
      </w:r>
      <w:r>
        <w:rPr>
          <w:rFonts w:ascii="Segoe UI Emoji" w:hAnsi="Segoe UI Emoji" w:eastAsia="Segoe UI Emoji"/>
          <w:spacing w:val="-1"/>
        </w:rPr>
        <w:t>none</w:t>
      </w:r>
      <w:r>
        <w:rPr>
          <w:rFonts w:hint="eastAsia" w:ascii="宋体" w:hAnsi="宋体" w:eastAsia="宋体"/>
          <w:spacing w:val="-9"/>
        </w:rPr>
        <w:t xml:space="preserve">。本次实验 </w:t>
      </w:r>
      <w:r>
        <w:rPr>
          <w:rFonts w:ascii="Times New Roman" w:hAnsi="Times New Roman" w:eastAsia="Times New Roman"/>
        </w:rPr>
        <w:t>compression.type</w:t>
      </w:r>
      <w:r>
        <w:rPr>
          <w:rFonts w:ascii="Times New Roman" w:hAnsi="Times New Roman" w:eastAsia="Times New Roman"/>
          <w:spacing w:val="1"/>
        </w:rPr>
        <w:t xml:space="preserve"> </w:t>
      </w:r>
      <w:r>
        <w:rPr>
          <w:rFonts w:hint="eastAsia" w:ascii="宋体" w:hAnsi="宋体" w:eastAsia="宋体"/>
          <w:spacing w:val="-14"/>
        </w:rPr>
        <w:t xml:space="preserve">设置为 </w:t>
      </w:r>
      <w:r>
        <w:rPr>
          <w:rFonts w:ascii="Times New Roman" w:hAnsi="Times New Roman" w:eastAsia="Times New Roman"/>
        </w:rPr>
        <w:t>zstd</w:t>
      </w:r>
      <w:r>
        <w:rPr>
          <w:rFonts w:hint="eastAsia" w:ascii="宋体" w:hAnsi="宋体" w:eastAsia="宋体"/>
        </w:rPr>
        <w:t>。</w:t>
      </w:r>
    </w:p>
    <w:p>
      <w:pPr>
        <w:pStyle w:val="4"/>
        <w:spacing w:before="85" w:after="116"/>
        <w:ind w:left="560"/>
        <w:rPr>
          <w:rFonts w:hint="eastAsia" w:ascii="宋体" w:eastAsia="宋体"/>
        </w:rPr>
      </w:pPr>
      <w:r>
        <w:rPr>
          <w:rFonts w:hint="eastAsia" w:ascii="宋体" w:eastAsia="宋体"/>
        </w:rPr>
        <w:t>输出结果：</w:t>
      </w:r>
    </w:p>
    <w:p>
      <w:pPr>
        <w:pStyle w:val="4"/>
        <w:ind w:left="531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428" o:spid="_x0000_s1428" o:spt="203" style="height:157.85pt;width:401.1pt;" coordsize="8022,3157">
            <o:lock v:ext="edit"/>
            <v:shape id="_x0000_s1429" o:spid="_x0000_s1429" style="position:absolute;left:0;top:220;height:2936;width:7946;" fillcolor="#DFDFDF" filled="t" stroked="f" coordorigin="0,221" coordsize="7946,2936" path="m7945,643l0,643,0,864,0,1085,0,1303,0,1615,0,1836,0,2057,0,2275,0,2496,0,2717,0,2717,0,2936,0,3156,7945,3156,7945,2936,7945,2717,7945,2717,7945,2496,7945,2275,7945,2057,7945,1836,7945,1615,7945,1303,7945,1085,7945,864,7945,643xm7945,221l0,221,0,425,0,643,7945,643,7945,425,7945,221xe">
              <v:path arrowok="t"/>
              <v:fill on="t" focussize="0,0"/>
              <v:stroke on="f"/>
              <v:imagedata o:title=""/>
              <o:lock v:ext="edit"/>
            </v:shape>
            <v:shape id="_x0000_s1430" o:spid="_x0000_s1430" o:spt="202" type="#_x0000_t202" style="position:absolute;left:0;top:219;height:2937;width:80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2651.0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14" w:line="259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29340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5868.0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(5.73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3666.0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4752.0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1" w:line="256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28950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5788.8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(5.65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5785.2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6865.0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97" w:lineRule="exact"/>
                      <w:ind w:left="28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rFonts w:hint="eastAsia" w:ascii="宋体" w:eastAsia="宋体"/>
                        <w:sz w:val="24"/>
                      </w:rPr>
                      <w:t>。。。 。。。</w:t>
                    </w:r>
                  </w:p>
                  <w:p>
                    <w:pPr>
                      <w:spacing w:before="18" w:line="259" w:lineRule="auto"/>
                      <w:ind w:left="28" w:right="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29580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sent,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5916.0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(5.78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6907.6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7432.0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59" w:lineRule="auto"/>
                      <w:ind w:left="28" w:right="1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29925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5981.4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(5.84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6948.9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7541.0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59" w:lineRule="auto"/>
                      <w:ind w:left="28" w:right="103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1000000 records sent, 5733.583318 records/sec (</w:t>
                    </w:r>
                    <w:r>
                      <w:rPr>
                        <w:color w:val="FF0000"/>
                        <w:sz w:val="18"/>
                      </w:rPr>
                      <w:t>5.60 MB/sec</w:t>
                    </w:r>
                    <w:r>
                      <w:rPr>
                        <w:sz w:val="18"/>
                      </w:rPr>
                      <w:t>), 6824.75 ms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 latency, 7595.00 ms max latency, 7067 ms 50th, 7400 ms 95th, 7500 ms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99th,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7552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99.9th.</w:t>
                    </w:r>
                  </w:p>
                </w:txbxContent>
              </v:textbox>
            </v:shape>
            <v:shape id="_x0000_s1431" o:spid="_x0000_s1431" o:spt="202" type="#_x0000_t202" style="position:absolute;left:0;top:0;height:204;width:7946;" fillcolor="#DFDFDF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3" w:lineRule="exact"/>
                      <w:ind w:left="28" w:right="-8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23820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4763.0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(4.65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1580.2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56"/>
        <w:ind w:left="560"/>
        <w:rPr>
          <w:rFonts w:hint="eastAsia" w:ascii="宋体" w:hAnsi="宋体" w:eastAsia="宋体"/>
        </w:rPr>
      </w:pPr>
      <w:r>
        <w:pict>
          <v:shape id="_x0000_s1432" o:spid="_x0000_s1432" o:spt="202" type="#_x0000_t202" style="position:absolute;left:0pt;margin-left:109.55pt;margin-top:21.65pt;height:59.4pt;width:397.3pt;mso-position-horizontal-relative:page;mso-wrap-distance-bottom:0pt;mso-wrap-distance-top:0pt;z-index:-25163059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5900"/>
                    </w:tabs>
                    <w:ind w:left="28" w:right="23"/>
                    <w:jc w:val="both"/>
                  </w:pPr>
                  <w:r>
                    <w:t>[atguigu@hadoop105 kafka]$ bin/kafka-producer-perf-test.sh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spacing w:val="-1"/>
                    </w:rPr>
                    <w:t>topic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spacing w:val="-1"/>
                    </w:rPr>
                    <w:t>test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spacing w:val="-1"/>
                    </w:rPr>
                    <w:t>--record-size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1024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--num-records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1000000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--throughput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10000</w:t>
                  </w:r>
                  <w:r>
                    <w:tab/>
                  </w:r>
                  <w:r>
                    <w:t>--producer-props</w:t>
                  </w:r>
                </w:p>
                <w:p>
                  <w:pPr>
                    <w:pStyle w:val="4"/>
                    <w:ind w:left="28" w:right="97"/>
                    <w:jc w:val="both"/>
                  </w:pPr>
                  <w:r>
                    <w:rPr>
                      <w:spacing w:val="-1"/>
                    </w:rPr>
                    <w:t>bootstrap.servers=hadoop102:9092,hadoop103:9092,hadoop104:9092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color w:val="FF0000"/>
                    </w:rPr>
                    <w:t>batch.size=4096</w:t>
                  </w:r>
                  <w:r>
                    <w:rPr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linger.ms=50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</w:rPr>
                    <w:t>compression.type=gzip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hAnsi="宋体" w:eastAsia="宋体"/>
          <w:spacing w:val="-7"/>
        </w:rPr>
        <w:t xml:space="preserve">③默认的压缩方式是 </w:t>
      </w:r>
      <w:r>
        <w:rPr>
          <w:rFonts w:ascii="Segoe UI Emoji" w:hAnsi="Segoe UI Emoji" w:eastAsia="Segoe UI Emoji"/>
          <w:spacing w:val="-1"/>
        </w:rPr>
        <w:t>none</w:t>
      </w:r>
      <w:r>
        <w:rPr>
          <w:rFonts w:hint="eastAsia" w:ascii="宋体" w:hAnsi="宋体" w:eastAsia="宋体"/>
          <w:spacing w:val="-9"/>
        </w:rPr>
        <w:t xml:space="preserve">。本次实验 </w:t>
      </w:r>
      <w:r>
        <w:rPr>
          <w:rFonts w:ascii="Times New Roman" w:hAnsi="Times New Roman" w:eastAsia="Times New Roman"/>
        </w:rPr>
        <w:t>compression.type</w:t>
      </w:r>
      <w:r>
        <w:rPr>
          <w:rFonts w:ascii="Times New Roman" w:hAnsi="Times New Roman" w:eastAsia="Times New Roman"/>
          <w:spacing w:val="1"/>
        </w:rPr>
        <w:t xml:space="preserve"> </w:t>
      </w:r>
      <w:r>
        <w:rPr>
          <w:rFonts w:hint="eastAsia" w:ascii="宋体" w:hAnsi="宋体" w:eastAsia="宋体"/>
          <w:spacing w:val="-14"/>
        </w:rPr>
        <w:t xml:space="preserve">设置为 </w:t>
      </w:r>
      <w:r>
        <w:rPr>
          <w:rFonts w:ascii="Times New Roman" w:hAnsi="Times New Roman" w:eastAsia="Times New Roman"/>
        </w:rPr>
        <w:t>gzip</w:t>
      </w:r>
      <w:r>
        <w:rPr>
          <w:rFonts w:hint="eastAsia" w:ascii="宋体" w:hAnsi="宋体" w:eastAsia="宋体"/>
        </w:rPr>
        <w:t>。</w:t>
      </w:r>
    </w:p>
    <w:p>
      <w:pPr>
        <w:pStyle w:val="4"/>
        <w:spacing w:before="84" w:after="117"/>
        <w:ind w:left="560"/>
        <w:rPr>
          <w:rFonts w:hint="eastAsia" w:ascii="宋体" w:eastAsia="宋体"/>
        </w:rPr>
      </w:pPr>
      <w:r>
        <w:rPr>
          <w:rFonts w:hint="eastAsia" w:ascii="宋体" w:eastAsia="宋体"/>
        </w:rPr>
        <w:t>输出结果：</w:t>
      </w:r>
    </w:p>
    <w:p>
      <w:pPr>
        <w:pStyle w:val="4"/>
        <w:ind w:left="531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433" o:spid="_x0000_s1433" o:spt="203" style="height:179.8pt;width:401.1pt;" coordsize="8022,3596">
            <o:lock v:ext="edit"/>
            <v:shape id="_x0000_s1434" o:spid="_x0000_s1434" style="position:absolute;left:0;top:220;height:3375;width:7946;" fillcolor="#DFDFDF" filled="t" stroked="f" coordorigin="0,221" coordsize="7946,3375" path="m7945,2936l0,2936,0,3157,0,3375,0,3596,7945,3596,7945,3375,7945,3157,7945,2936xm7945,2276l0,2276,0,2497,0,2715,0,2936,7945,2936,7945,2715,7945,2497,7945,2276xm7945,1616l0,1616,0,1837,0,2055,0,2276,7945,2276,7945,2055,7945,1837,7945,1616xm7945,643l0,643,0,865,0,1085,0,1304,0,1616,7945,1616,7945,1304,7945,1085,7945,865,7945,643xm7945,221l0,221,0,425,0,643,7945,643,7945,425,7945,221xe">
              <v:path arrowok="t"/>
              <v:fill on="t" focussize="0,0"/>
              <v:stroke on="f"/>
              <v:imagedata o:title=""/>
              <o:lock v:ext="edit"/>
            </v:shape>
            <v:shape id="_x0000_s1435" o:spid="_x0000_s1435" o:spt="202" type="#_x0000_t202" style="position:absolute;left:0;top:219;height:3377;width:80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2311.0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14" w:line="259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31050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6210.0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(6.06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3183.8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4228.0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2" w:line="256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32145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6427.7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(6.28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5028.1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6042.0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97" w:lineRule="exact"/>
                      <w:ind w:left="28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rFonts w:hint="eastAsia" w:ascii="宋体" w:eastAsia="宋体"/>
                        <w:sz w:val="24"/>
                      </w:rPr>
                      <w:t>。。。 。。。</w:t>
                    </w:r>
                  </w:p>
                  <w:p>
                    <w:pPr>
                      <w:spacing w:before="18" w:line="256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31710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sent,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6342.0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(6.19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6457.1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6777.0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3" w:line="259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31755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6348.5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(6.20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6498.7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6780.0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59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32760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6548.1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(6.39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6375.7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6822.0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59" w:lineRule="auto"/>
                      <w:ind w:left="28" w:right="104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1000000 records sent, 6320.153706 records/sec (</w:t>
                    </w:r>
                    <w:r>
                      <w:rPr>
                        <w:color w:val="FF0000"/>
                        <w:sz w:val="18"/>
                      </w:rPr>
                      <w:t>6.17 MB/sec</w:t>
                    </w:r>
                    <w:r>
                      <w:rPr>
                        <w:sz w:val="18"/>
                      </w:rPr>
                      <w:t>), 6155.42 ms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 latency, 6943.00 ms max latency, 6437 ms 50th, 6774 ms 95th, 6863 ms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99th,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6912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99.9th.</w:t>
                    </w:r>
                  </w:p>
                </w:txbxContent>
              </v:textbox>
            </v:shape>
            <v:shape id="_x0000_s1436" o:spid="_x0000_s1436" o:spt="202" type="#_x0000_t202" style="position:absolute;left:0;top:0;height:204;width:7946;" fillcolor="#DFDFDF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3" w:lineRule="exact"/>
                      <w:ind w:left="28" w:right="-8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27170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5428.6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(5.30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1374.0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61"/>
        <w:ind w:left="560"/>
        <w:rPr>
          <w:rFonts w:hint="eastAsia" w:ascii="宋体" w:hAnsi="宋体" w:eastAsia="宋体"/>
        </w:rPr>
      </w:pPr>
      <w:r>
        <w:pict>
          <v:shape id="_x0000_s1437" o:spid="_x0000_s1437" o:spt="202" type="#_x0000_t202" style="position:absolute;left:0pt;margin-left:109.55pt;margin-top:21.15pt;height:35.7pt;width:397.3pt;mso-position-horizontal-relative:page;mso-wrap-distance-bottom:0pt;mso-wrap-distance-top:0pt;z-index:-25162956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5900"/>
                    </w:tabs>
                    <w:ind w:left="28" w:right="23"/>
                    <w:jc w:val="both"/>
                  </w:pPr>
                  <w:r>
                    <w:t>[atguigu@hadoop105 kafka]$ bin/kafka-producer-perf-test.sh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spacing w:val="-1"/>
                    </w:rPr>
                    <w:t>topic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spacing w:val="-1"/>
                    </w:rPr>
                    <w:t>test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spacing w:val="-1"/>
                    </w:rPr>
                    <w:t>--record-size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1024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--num-records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1000000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--throughput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10000</w:t>
                  </w:r>
                  <w:r>
                    <w:tab/>
                  </w:r>
                  <w:r>
                    <w:t>--producer-props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hAnsi="宋体" w:eastAsia="宋体"/>
          <w:spacing w:val="-7"/>
        </w:rPr>
        <w:t xml:space="preserve">④默认的压缩方式是 </w:t>
      </w:r>
      <w:r>
        <w:rPr>
          <w:rFonts w:ascii="Segoe UI Emoji" w:hAnsi="Segoe UI Emoji" w:eastAsia="Segoe UI Emoji"/>
          <w:spacing w:val="-1"/>
        </w:rPr>
        <w:t>none</w:t>
      </w:r>
      <w:r>
        <w:rPr>
          <w:rFonts w:hint="eastAsia" w:ascii="宋体" w:hAnsi="宋体" w:eastAsia="宋体"/>
          <w:spacing w:val="-9"/>
        </w:rPr>
        <w:t xml:space="preserve">。本次实验 </w:t>
      </w:r>
      <w:r>
        <w:rPr>
          <w:rFonts w:ascii="Times New Roman" w:hAnsi="Times New Roman" w:eastAsia="Times New Roman"/>
        </w:rPr>
        <w:t xml:space="preserve">compression.type </w:t>
      </w:r>
      <w:r>
        <w:rPr>
          <w:rFonts w:hint="eastAsia" w:ascii="宋体" w:hAnsi="宋体" w:eastAsia="宋体"/>
          <w:spacing w:val="-13"/>
        </w:rPr>
        <w:t xml:space="preserve">设置为 </w:t>
      </w:r>
      <w:r>
        <w:rPr>
          <w:rFonts w:ascii="Times New Roman" w:hAnsi="Times New Roman" w:eastAsia="Times New Roman"/>
        </w:rPr>
        <w:t>lz4</w:t>
      </w:r>
      <w:r>
        <w:rPr>
          <w:rFonts w:hint="eastAsia" w:ascii="宋体" w:hAnsi="宋体" w:eastAsia="宋体"/>
        </w:rPr>
        <w:t>。</w:t>
      </w:r>
    </w:p>
    <w:p>
      <w:pPr>
        <w:spacing w:after="0"/>
        <w:rPr>
          <w:rFonts w:hint="eastAsia" w:ascii="宋体" w:hAnsi="宋体" w:eastAsia="宋体"/>
        </w:rPr>
        <w:sectPr>
          <w:pgSz w:w="11910" w:h="16840"/>
          <w:pgMar w:top="1560" w:right="1580" w:bottom="1200" w:left="1660" w:header="852" w:footer="1004" w:gutter="0"/>
          <w:cols w:space="720" w:num="1"/>
        </w:sectPr>
      </w:pPr>
    </w:p>
    <w:p>
      <w:pPr>
        <w:pStyle w:val="4"/>
        <w:spacing w:before="4"/>
        <w:rPr>
          <w:rFonts w:ascii="宋体"/>
          <w:sz w:val="2"/>
        </w:rPr>
      </w:pPr>
    </w:p>
    <w:p>
      <w:pPr>
        <w:pStyle w:val="4"/>
        <w:ind w:left="53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438" o:spid="_x0000_s1438" o:spt="202" type="#_x0000_t202" style="height:23.8pt;width:397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rPr>
                      <w:spacing w:val="-1"/>
                    </w:rPr>
                    <w:t>bootstrap.servers=hadoop102:9092,hadoop103:9092,hadoop104:9092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color w:val="FF0000"/>
                    </w:rPr>
                    <w:t>batch.size=4096</w:t>
                  </w:r>
                  <w:r>
                    <w:rPr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linger.ms=50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</w:rPr>
                    <w:t>compression.type=lz4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81"/>
        <w:ind w:left="560"/>
        <w:rPr>
          <w:rFonts w:hint="eastAsia" w:ascii="宋体" w:eastAsia="宋体"/>
        </w:rPr>
      </w:pPr>
      <w:r>
        <w:pict>
          <v:group id="_x0000_s1439" o:spid="_x0000_s1439" o:spt="203" style="position:absolute;left:0pt;margin-left:109.55pt;margin-top:23.3pt;height:179.8pt;width:401.1pt;mso-position-horizontal-relative:page;mso-wrap-distance-bottom:0pt;mso-wrap-distance-top:0pt;z-index:-251628544;mso-width-relative:page;mso-height-relative:page;" coordorigin="2192,466" coordsize="8022,3596">
            <o:lock v:ext="edit"/>
            <v:shape id="_x0000_s1440" o:spid="_x0000_s1440" style="position:absolute;left:2191;top:687;height:3375;width:7946;" fillcolor="#DFDFDF" filled="t" stroked="f" coordorigin="2192,687" coordsize="7946,3375" path="m10137,3402l2192,3402,2192,3623,2192,3841,2192,4062,10137,4062,10137,3841,10137,3623,10137,3402xm10137,2742l2192,2742,2192,2963,2192,3181,2192,3402,10137,3402,10137,3181,10137,2963,10137,2742xm10137,2302l2192,2302,2192,2521,2192,2741,10137,2741,10137,2521,10137,2302xm10137,1109l2192,1109,2192,1330,2192,1551,2192,1769,2192,2081,2192,2302,10137,2302,10137,2081,10137,1769,10137,1551,10137,1330,10137,1109xm10137,687l2192,687,2192,891,2192,1109,10137,1109,10137,891,10137,687xe">
              <v:path arrowok="t"/>
              <v:fill on="t" focussize="0,0"/>
              <v:stroke on="f"/>
              <v:imagedata o:title=""/>
              <o:lock v:ext="edit"/>
            </v:shape>
            <v:shape id="_x0000_s1441" o:spid="_x0000_s1441" o:spt="202" type="#_x0000_t202" style="position:absolute;left:2191;top:685;height:3377;width:80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3355.0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14" w:line="259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19647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3928.6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(3.84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4841.5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6320.0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1" w:line="256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20142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4028.4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(3.93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6203.2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6378.0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97" w:lineRule="exact"/>
                      <w:ind w:left="28" w:right="0" w:firstLine="0"/>
                      <w:jc w:val="left"/>
                      <w:rPr>
                        <w:rFonts w:hint="eastAsia" w:ascii="宋体" w:eastAsia="宋体"/>
                        <w:sz w:val="24"/>
                      </w:rPr>
                    </w:pPr>
                    <w:r>
                      <w:rPr>
                        <w:rFonts w:hint="eastAsia" w:ascii="宋体" w:eastAsia="宋体"/>
                        <w:sz w:val="24"/>
                      </w:rPr>
                      <w:t>。。。 。。。</w:t>
                    </w:r>
                  </w:p>
                  <w:p>
                    <w:pPr>
                      <w:spacing w:before="18" w:line="256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20130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4024.4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(3.93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6073.6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6396.0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3" w:line="261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19449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sent,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3889.8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(3.80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6195.6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6500.0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59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19872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3972.8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(3.88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6274.5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6565.0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0" w:line="259" w:lineRule="auto"/>
                      <w:ind w:left="28" w:right="103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1000000 records sent, 3956.087430 records/sec (</w:t>
                    </w:r>
                    <w:r>
                      <w:rPr>
                        <w:color w:val="FF0000"/>
                        <w:sz w:val="18"/>
                      </w:rPr>
                      <w:t>3.86 MB/sec</w:t>
                    </w:r>
                    <w:r>
                      <w:rPr>
                        <w:sz w:val="18"/>
                      </w:rPr>
                      <w:t>), 6085.62 ms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 latency, 6745.00 ms max latency, 6212 ms 50th, 6524 ms 95th, 6610 ms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99th,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6695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99.9th.</w:t>
                    </w:r>
                  </w:p>
                </w:txbxContent>
              </v:textbox>
            </v:shape>
            <v:shape id="_x0000_s1442" o:spid="_x0000_s1442" o:spt="202" type="#_x0000_t202" style="position:absolute;left:2191;top:466;height:204;width:7946;" fillcolor="#DFDFDF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3" w:lineRule="exact"/>
                      <w:ind w:left="28" w:right="-87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16696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3339.2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(3.26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1924.5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宋体" w:eastAsia="宋体"/>
        </w:rPr>
        <w:t>输出结果：</w:t>
      </w:r>
    </w:p>
    <w:p>
      <w:pPr>
        <w:pStyle w:val="9"/>
        <w:numPr>
          <w:ilvl w:val="0"/>
          <w:numId w:val="17"/>
        </w:numPr>
        <w:tabs>
          <w:tab w:val="left" w:pos="1097"/>
        </w:tabs>
        <w:spacing w:before="61" w:after="0" w:line="240" w:lineRule="auto"/>
        <w:ind w:left="1096" w:right="0" w:hanging="537"/>
        <w:jc w:val="left"/>
        <w:rPr>
          <w:sz w:val="21"/>
        </w:rPr>
      </w:pPr>
      <w:r>
        <w:rPr>
          <w:sz w:val="21"/>
        </w:rPr>
        <w:t>调整缓存大小</w:t>
      </w:r>
    </w:p>
    <w:p>
      <w:pPr>
        <w:pStyle w:val="4"/>
        <w:spacing w:before="182"/>
        <w:ind w:left="560"/>
        <w:rPr>
          <w:rFonts w:hint="eastAsia" w:ascii="宋体" w:eastAsia="宋体"/>
        </w:rPr>
      </w:pPr>
      <w:r>
        <w:pict>
          <v:shape id="_x0000_s1443" o:spid="_x0000_s1443" o:spt="202" type="#_x0000_t202" style="position:absolute;left:0pt;margin-left:109.55pt;margin-top:27.95pt;height:59.55pt;width:397.3pt;mso-position-horizontal-relative:page;mso-wrap-distance-bottom:0pt;mso-wrap-distance-top:0pt;z-index:-25162752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5900"/>
                    </w:tabs>
                    <w:ind w:left="28" w:right="23"/>
                    <w:jc w:val="both"/>
                  </w:pPr>
                  <w:r>
                    <w:t>[atguigu@hadoop105 kafka]$ bin/kafka-producer-perf-test.sh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spacing w:val="-1"/>
                    </w:rPr>
                    <w:t>topic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spacing w:val="-1"/>
                    </w:rPr>
                    <w:t>test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spacing w:val="-1"/>
                    </w:rPr>
                    <w:t>--record-size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1024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--num-records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1000000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t>--throughput</w:t>
                  </w:r>
                  <w:r>
                    <w:rPr>
                      <w:spacing w:val="-123"/>
                    </w:rPr>
                    <w:t xml:space="preserve"> </w:t>
                  </w:r>
                  <w:r>
                    <w:t>10000</w:t>
                  </w:r>
                  <w:r>
                    <w:tab/>
                  </w:r>
                  <w:r>
                    <w:t>--producer-props</w:t>
                  </w:r>
                </w:p>
                <w:p>
                  <w:pPr>
                    <w:pStyle w:val="4"/>
                    <w:spacing w:before="1"/>
                    <w:ind w:left="28" w:right="97"/>
                    <w:jc w:val="both"/>
                  </w:pPr>
                  <w:r>
                    <w:rPr>
                      <w:spacing w:val="-1"/>
                    </w:rPr>
                    <w:t>bootstrap.servers=hadoop102:9092,hadoop103:9092,hadoop104:9092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color w:val="FF0000"/>
                    </w:rPr>
                    <w:t>batch.size=4096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</w:rPr>
                    <w:t>linger.ms=50</w:t>
                  </w:r>
                  <w:r>
                    <w:rPr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color w:val="FF0000"/>
                    </w:rPr>
                    <w:t>buffer.memory=67108864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eastAsia="宋体"/>
          <w:spacing w:val="-6"/>
        </w:rPr>
        <w:t xml:space="preserve">默认生产者端缓存大小 </w:t>
      </w:r>
      <w:r>
        <w:rPr>
          <w:rFonts w:ascii="Segoe UI Emoji" w:eastAsia="Segoe UI Emoji"/>
          <w:spacing w:val="-1"/>
        </w:rPr>
        <w:t>32m</w:t>
      </w:r>
      <w:r>
        <w:rPr>
          <w:rFonts w:hint="eastAsia" w:ascii="宋体" w:eastAsia="宋体"/>
          <w:spacing w:val="-10"/>
        </w:rPr>
        <w:t xml:space="preserve">。本次实验 </w:t>
      </w:r>
      <w:r>
        <w:rPr>
          <w:rFonts w:ascii="Times New Roman" w:eastAsia="Times New Roman"/>
          <w:spacing w:val="-1"/>
        </w:rPr>
        <w:t>buffer.memory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hint="eastAsia" w:ascii="宋体" w:eastAsia="宋体"/>
          <w:spacing w:val="-13"/>
        </w:rPr>
        <w:t xml:space="preserve">设置为 </w:t>
      </w:r>
      <w:r>
        <w:rPr>
          <w:rFonts w:ascii="Times New Roman" w:eastAsia="Times New Roman"/>
        </w:rPr>
        <w:t>64m</w:t>
      </w:r>
      <w:r>
        <w:rPr>
          <w:rFonts w:hint="eastAsia" w:ascii="宋体" w:eastAsia="宋体"/>
        </w:rPr>
        <w:t>。</w:t>
      </w:r>
    </w:p>
    <w:p>
      <w:pPr>
        <w:pStyle w:val="4"/>
        <w:spacing w:before="84" w:after="113"/>
        <w:ind w:left="560"/>
        <w:rPr>
          <w:rFonts w:hint="eastAsia" w:ascii="宋体" w:eastAsia="宋体"/>
        </w:rPr>
      </w:pPr>
      <w:r>
        <w:rPr>
          <w:rFonts w:hint="eastAsia" w:ascii="宋体" w:eastAsia="宋体"/>
        </w:rPr>
        <w:t>输出结果：</w:t>
      </w:r>
    </w:p>
    <w:p>
      <w:pPr>
        <w:pStyle w:val="4"/>
        <w:ind w:left="531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444" o:spid="_x0000_s1444" o:spt="203" style="height:54.3pt;width:401pt;" coordsize="8020,1086">
            <o:lock v:ext="edit"/>
            <v:shape id="_x0000_s1445" o:spid="_x0000_s1445" style="position:absolute;left:0;top:3;height:1083;width:7946;" fillcolor="#DFDFDF" filled="t" stroked="f" coordorigin="0,3" coordsize="7946,1083" path="m7945,222l0,222,0,426,0,647,0,865,0,1086,7945,1086,7945,865,7945,647,7945,426,7945,222xm7945,3l0,3,0,205,7945,205,7945,3xe">
              <v:path arrowok="t"/>
              <v:fill on="t" focussize="0,0"/>
              <v:stroke on="f"/>
              <v:imagedata o:title=""/>
              <o:lock v:ext="edit"/>
            </v:shape>
            <v:shape id="_x0000_s1446" o:spid="_x0000_s1446" o:spt="202" type="#_x0000_t202" style="position:absolute;left:0;top:0;height:1086;width:80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9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20170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4034.0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(3.94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1669.5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3040.0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1" w:line="256" w:lineRule="auto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21996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4399.2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(4.30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4407.9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  <w:r>
                      <w:rPr>
                        <w:spacing w:val="-10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5806.0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max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latency.</w:t>
                    </w:r>
                  </w:p>
                  <w:p>
                    <w:pPr>
                      <w:spacing w:before="3"/>
                      <w:ind w:left="2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22113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records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sent,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4422.6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records/sec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(4.32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MB/sec),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7189.0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ms</w:t>
                    </w:r>
                    <w:r>
                      <w:rPr>
                        <w:spacing w:val="-2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avg</w:t>
                    </w:r>
                    <w:r>
                      <w:rPr>
                        <w:spacing w:val="-2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latency,</w:t>
                    </w:r>
                  </w:p>
                </w:txbxContent>
              </v:textbox>
            </v:shape>
            <w10:wrap type="none"/>
            <w10:anchorlock/>
          </v:group>
        </w:pict>
      </w:r>
    </w:p>
    <w:tbl>
      <w:tblPr>
        <w:tblStyle w:val="6"/>
        <w:tblW w:w="0" w:type="auto"/>
        <w:tblInd w:w="5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5"/>
        <w:gridCol w:w="708"/>
        <w:gridCol w:w="1034"/>
        <w:gridCol w:w="924"/>
        <w:gridCol w:w="384"/>
        <w:gridCol w:w="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4455" w:type="dxa"/>
            <w:shd w:val="clear" w:color="auto" w:fill="DFDFDF"/>
          </w:tcPr>
          <w:p>
            <w:pPr>
              <w:pStyle w:val="10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8623.0</w:t>
            </w:r>
            <w:r>
              <w:rPr>
                <w:rFonts w:ascii="Courier New"/>
                <w:spacing w:val="-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ms</w:t>
            </w:r>
            <w:r>
              <w:rPr>
                <w:rFonts w:ascii="Courier New"/>
                <w:spacing w:val="-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max</w:t>
            </w:r>
            <w:r>
              <w:rPr>
                <w:rFonts w:ascii="Courier New"/>
                <w:spacing w:val="-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latency.</w:t>
            </w:r>
          </w:p>
          <w:p>
            <w:pPr>
              <w:pStyle w:val="10"/>
              <w:spacing w:before="1" w:line="280" w:lineRule="exact"/>
              <w:ind w:left="28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。。。 。。。</w:t>
            </w:r>
          </w:p>
        </w:tc>
        <w:tc>
          <w:tcPr>
            <w:tcW w:w="3492" w:type="dxa"/>
            <w:gridSpan w:val="5"/>
            <w:shd w:val="clear" w:color="auto" w:fill="DFDFDF"/>
          </w:tcPr>
          <w:p>
            <w:pPr>
              <w:pStyle w:val="10"/>
              <w:ind w:left="0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</w:trPr>
        <w:tc>
          <w:tcPr>
            <w:tcW w:w="4455" w:type="dxa"/>
            <w:shd w:val="clear" w:color="auto" w:fill="DFDFDF"/>
          </w:tcPr>
          <w:p>
            <w:pPr>
              <w:pStyle w:val="10"/>
              <w:spacing w:before="25" w:line="192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19818</w:t>
            </w:r>
            <w:r>
              <w:rPr>
                <w:rFonts w:ascii="Courier New"/>
                <w:spacing w:val="5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records</w:t>
            </w:r>
            <w:r>
              <w:rPr>
                <w:rFonts w:ascii="Courier New"/>
                <w:spacing w:val="5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sent,</w:t>
            </w:r>
            <w:r>
              <w:rPr>
                <w:rFonts w:ascii="Courier New"/>
                <w:spacing w:val="5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3963.6</w:t>
            </w:r>
            <w:r>
              <w:rPr>
                <w:rFonts w:ascii="Courier New"/>
                <w:spacing w:val="5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records/sec</w:t>
            </w:r>
          </w:p>
        </w:tc>
        <w:tc>
          <w:tcPr>
            <w:tcW w:w="708" w:type="dxa"/>
            <w:shd w:val="clear" w:color="auto" w:fill="DFDFDF"/>
          </w:tcPr>
          <w:p>
            <w:pPr>
              <w:pStyle w:val="10"/>
              <w:spacing w:before="25" w:line="192" w:lineRule="exact"/>
              <w:ind w:left="63" w:right="6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(3.87</w:t>
            </w:r>
          </w:p>
        </w:tc>
        <w:tc>
          <w:tcPr>
            <w:tcW w:w="1034" w:type="dxa"/>
            <w:shd w:val="clear" w:color="auto" w:fill="DFDFDF"/>
          </w:tcPr>
          <w:p>
            <w:pPr>
              <w:pStyle w:val="10"/>
              <w:spacing w:before="25" w:line="192" w:lineRule="exact"/>
              <w:ind w:left="64" w:right="6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MB/sec),</w:t>
            </w:r>
          </w:p>
        </w:tc>
        <w:tc>
          <w:tcPr>
            <w:tcW w:w="924" w:type="dxa"/>
            <w:shd w:val="clear" w:color="auto" w:fill="DFDFDF"/>
          </w:tcPr>
          <w:p>
            <w:pPr>
              <w:pStyle w:val="10"/>
              <w:spacing w:before="25" w:line="192" w:lineRule="exact"/>
              <w:ind w:left="60" w:right="6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12416.0</w:t>
            </w:r>
          </w:p>
        </w:tc>
        <w:tc>
          <w:tcPr>
            <w:tcW w:w="384" w:type="dxa"/>
            <w:shd w:val="clear" w:color="auto" w:fill="DFDFDF"/>
          </w:tcPr>
          <w:p>
            <w:pPr>
              <w:pStyle w:val="10"/>
              <w:spacing w:before="25" w:line="192" w:lineRule="exact"/>
              <w:ind w:left="59" w:right="6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ms</w:t>
            </w:r>
          </w:p>
        </w:tc>
        <w:tc>
          <w:tcPr>
            <w:tcW w:w="442" w:type="dxa"/>
            <w:shd w:val="clear" w:color="auto" w:fill="DFDFDF"/>
          </w:tcPr>
          <w:p>
            <w:pPr>
              <w:pStyle w:val="10"/>
              <w:spacing w:before="25" w:line="192" w:lineRule="exact"/>
              <w:ind w:left="57" w:right="1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avg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4455" w:type="dxa"/>
            <w:shd w:val="clear" w:color="auto" w:fill="DFDFDF"/>
          </w:tcPr>
          <w:p>
            <w:pPr>
              <w:pStyle w:val="10"/>
              <w:spacing w:before="8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latency,</w:t>
            </w:r>
            <w:r>
              <w:rPr>
                <w:rFonts w:ascii="Courier New"/>
                <w:spacing w:val="-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12847.0</w:t>
            </w:r>
            <w:r>
              <w:rPr>
                <w:rFonts w:ascii="Courier New"/>
                <w:spacing w:val="-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ms</w:t>
            </w:r>
            <w:r>
              <w:rPr>
                <w:rFonts w:ascii="Courier New"/>
                <w:spacing w:val="-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max</w:t>
            </w:r>
            <w:r>
              <w:rPr>
                <w:rFonts w:ascii="Courier New"/>
                <w:spacing w:val="-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latency.</w:t>
            </w:r>
          </w:p>
          <w:p>
            <w:pPr>
              <w:pStyle w:val="10"/>
              <w:spacing w:before="15" w:line="192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20331</w:t>
            </w:r>
            <w:r>
              <w:rPr>
                <w:rFonts w:ascii="Courier New"/>
                <w:spacing w:val="5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records</w:t>
            </w:r>
            <w:r>
              <w:rPr>
                <w:rFonts w:ascii="Courier New"/>
                <w:spacing w:val="5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sent,</w:t>
            </w:r>
            <w:r>
              <w:rPr>
                <w:rFonts w:ascii="Courier New"/>
                <w:spacing w:val="5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4062.9</w:t>
            </w:r>
            <w:r>
              <w:rPr>
                <w:rFonts w:ascii="Courier New"/>
                <w:spacing w:val="5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records/sec</w:t>
            </w:r>
          </w:p>
        </w:tc>
        <w:tc>
          <w:tcPr>
            <w:tcW w:w="708" w:type="dxa"/>
            <w:shd w:val="clear" w:color="auto" w:fill="DFDFDF"/>
          </w:tcPr>
          <w:p>
            <w:pPr>
              <w:pStyle w:val="10"/>
              <w:spacing w:before="9"/>
              <w:ind w:left="0"/>
              <w:rPr>
                <w:rFonts w:ascii="宋体"/>
                <w:sz w:val="17"/>
              </w:rPr>
            </w:pPr>
          </w:p>
          <w:p>
            <w:pPr>
              <w:pStyle w:val="10"/>
              <w:spacing w:line="192" w:lineRule="exact"/>
              <w:ind w:left="63" w:right="6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(3.97</w:t>
            </w:r>
          </w:p>
        </w:tc>
        <w:tc>
          <w:tcPr>
            <w:tcW w:w="1034" w:type="dxa"/>
            <w:shd w:val="clear" w:color="auto" w:fill="DFDFDF"/>
          </w:tcPr>
          <w:p>
            <w:pPr>
              <w:pStyle w:val="10"/>
              <w:spacing w:before="9"/>
              <w:ind w:left="0"/>
              <w:rPr>
                <w:rFonts w:ascii="宋体"/>
                <w:sz w:val="17"/>
              </w:rPr>
            </w:pPr>
          </w:p>
          <w:p>
            <w:pPr>
              <w:pStyle w:val="10"/>
              <w:spacing w:line="192" w:lineRule="exact"/>
              <w:ind w:left="64" w:right="6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MB/sec),</w:t>
            </w:r>
          </w:p>
        </w:tc>
        <w:tc>
          <w:tcPr>
            <w:tcW w:w="924" w:type="dxa"/>
            <w:shd w:val="clear" w:color="auto" w:fill="DFDFDF"/>
          </w:tcPr>
          <w:p>
            <w:pPr>
              <w:pStyle w:val="10"/>
              <w:spacing w:before="9"/>
              <w:ind w:left="0"/>
              <w:rPr>
                <w:rFonts w:ascii="宋体"/>
                <w:sz w:val="17"/>
              </w:rPr>
            </w:pPr>
          </w:p>
          <w:p>
            <w:pPr>
              <w:pStyle w:val="10"/>
              <w:spacing w:line="192" w:lineRule="exact"/>
              <w:ind w:left="62" w:right="62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12400.4</w:t>
            </w:r>
          </w:p>
        </w:tc>
        <w:tc>
          <w:tcPr>
            <w:tcW w:w="384" w:type="dxa"/>
            <w:shd w:val="clear" w:color="auto" w:fill="DFDFDF"/>
          </w:tcPr>
          <w:p>
            <w:pPr>
              <w:pStyle w:val="10"/>
              <w:spacing w:before="9"/>
              <w:ind w:left="0"/>
              <w:rPr>
                <w:rFonts w:ascii="宋体"/>
                <w:sz w:val="17"/>
              </w:rPr>
            </w:pPr>
          </w:p>
          <w:p>
            <w:pPr>
              <w:pStyle w:val="10"/>
              <w:spacing w:line="192" w:lineRule="exact"/>
              <w:ind w:left="61" w:right="61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ms</w:t>
            </w:r>
          </w:p>
        </w:tc>
        <w:tc>
          <w:tcPr>
            <w:tcW w:w="442" w:type="dxa"/>
            <w:shd w:val="clear" w:color="auto" w:fill="DFDFDF"/>
          </w:tcPr>
          <w:p>
            <w:pPr>
              <w:pStyle w:val="10"/>
              <w:spacing w:before="9"/>
              <w:ind w:left="0"/>
              <w:rPr>
                <w:rFonts w:ascii="宋体"/>
                <w:sz w:val="17"/>
              </w:rPr>
            </w:pPr>
          </w:p>
          <w:p>
            <w:pPr>
              <w:pStyle w:val="10"/>
              <w:spacing w:line="192" w:lineRule="exact"/>
              <w:ind w:left="60" w:right="11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avg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4455" w:type="dxa"/>
            <w:shd w:val="clear" w:color="auto" w:fill="DFDFDF"/>
          </w:tcPr>
          <w:p>
            <w:pPr>
              <w:pStyle w:val="10"/>
              <w:spacing w:before="8" w:line="192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latency,</w:t>
            </w:r>
            <w:r>
              <w:rPr>
                <w:rFonts w:ascii="Courier New"/>
                <w:spacing w:val="-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12874.0</w:t>
            </w:r>
            <w:r>
              <w:rPr>
                <w:rFonts w:ascii="Courier New"/>
                <w:spacing w:val="-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ms</w:t>
            </w:r>
            <w:r>
              <w:rPr>
                <w:rFonts w:ascii="Courier New"/>
                <w:spacing w:val="-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max</w:t>
            </w:r>
            <w:r>
              <w:rPr>
                <w:rFonts w:ascii="Courier New"/>
                <w:spacing w:val="-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latency.</w:t>
            </w:r>
          </w:p>
        </w:tc>
        <w:tc>
          <w:tcPr>
            <w:tcW w:w="708" w:type="dxa"/>
            <w:shd w:val="clear" w:color="auto" w:fill="DFDFDF"/>
          </w:tcPr>
          <w:p>
            <w:pPr>
              <w:pStyle w:val="10"/>
              <w:ind w:left="0"/>
              <w:rPr>
                <w:sz w:val="14"/>
              </w:rPr>
            </w:pPr>
          </w:p>
        </w:tc>
        <w:tc>
          <w:tcPr>
            <w:tcW w:w="1034" w:type="dxa"/>
            <w:shd w:val="clear" w:color="auto" w:fill="DFDFDF"/>
          </w:tcPr>
          <w:p>
            <w:pPr>
              <w:pStyle w:val="10"/>
              <w:ind w:left="0"/>
              <w:rPr>
                <w:sz w:val="14"/>
              </w:rPr>
            </w:pPr>
          </w:p>
        </w:tc>
        <w:tc>
          <w:tcPr>
            <w:tcW w:w="924" w:type="dxa"/>
            <w:shd w:val="clear" w:color="auto" w:fill="DFDFDF"/>
          </w:tcPr>
          <w:p>
            <w:pPr>
              <w:pStyle w:val="10"/>
              <w:ind w:left="0"/>
              <w:rPr>
                <w:sz w:val="14"/>
              </w:rPr>
            </w:pPr>
          </w:p>
        </w:tc>
        <w:tc>
          <w:tcPr>
            <w:tcW w:w="384" w:type="dxa"/>
            <w:shd w:val="clear" w:color="auto" w:fill="DFDFDF"/>
          </w:tcPr>
          <w:p>
            <w:pPr>
              <w:pStyle w:val="10"/>
              <w:ind w:left="0"/>
              <w:rPr>
                <w:sz w:val="14"/>
              </w:rPr>
            </w:pPr>
          </w:p>
        </w:tc>
        <w:tc>
          <w:tcPr>
            <w:tcW w:w="442" w:type="dxa"/>
            <w:shd w:val="clear" w:color="auto" w:fill="DFDFDF"/>
          </w:tcPr>
          <w:p>
            <w:pPr>
              <w:pStyle w:val="10"/>
              <w:ind w:left="0"/>
              <w:rPr>
                <w:sz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4455" w:type="dxa"/>
            <w:shd w:val="clear" w:color="auto" w:fill="DFDFDF"/>
          </w:tcPr>
          <w:p>
            <w:pPr>
              <w:pStyle w:val="10"/>
              <w:spacing w:before="8" w:line="191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19665</w:t>
            </w:r>
            <w:r>
              <w:rPr>
                <w:rFonts w:ascii="Courier New"/>
                <w:spacing w:val="5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records</w:t>
            </w:r>
            <w:r>
              <w:rPr>
                <w:rFonts w:ascii="Courier New"/>
                <w:spacing w:val="5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sent,</w:t>
            </w:r>
            <w:r>
              <w:rPr>
                <w:rFonts w:ascii="Courier New"/>
                <w:spacing w:val="5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3933.0</w:t>
            </w:r>
            <w:r>
              <w:rPr>
                <w:rFonts w:ascii="Courier New"/>
                <w:spacing w:val="5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records/sec</w:t>
            </w:r>
          </w:p>
        </w:tc>
        <w:tc>
          <w:tcPr>
            <w:tcW w:w="708" w:type="dxa"/>
            <w:shd w:val="clear" w:color="auto" w:fill="DFDFDF"/>
          </w:tcPr>
          <w:p>
            <w:pPr>
              <w:pStyle w:val="10"/>
              <w:spacing w:before="8" w:line="191" w:lineRule="exact"/>
              <w:ind w:left="63" w:right="6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(3.84</w:t>
            </w:r>
          </w:p>
        </w:tc>
        <w:tc>
          <w:tcPr>
            <w:tcW w:w="1034" w:type="dxa"/>
            <w:shd w:val="clear" w:color="auto" w:fill="DFDFDF"/>
          </w:tcPr>
          <w:p>
            <w:pPr>
              <w:pStyle w:val="10"/>
              <w:spacing w:before="8" w:line="191" w:lineRule="exact"/>
              <w:ind w:left="64" w:right="6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MB/sec),</w:t>
            </w:r>
          </w:p>
        </w:tc>
        <w:tc>
          <w:tcPr>
            <w:tcW w:w="924" w:type="dxa"/>
            <w:shd w:val="clear" w:color="auto" w:fill="DFDFDF"/>
          </w:tcPr>
          <w:p>
            <w:pPr>
              <w:pStyle w:val="10"/>
              <w:spacing w:before="8" w:line="191" w:lineRule="exact"/>
              <w:ind w:left="60" w:right="6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12303.9</w:t>
            </w:r>
          </w:p>
        </w:tc>
        <w:tc>
          <w:tcPr>
            <w:tcW w:w="384" w:type="dxa"/>
            <w:shd w:val="clear" w:color="auto" w:fill="DFDFDF"/>
          </w:tcPr>
          <w:p>
            <w:pPr>
              <w:pStyle w:val="10"/>
              <w:spacing w:before="8" w:line="191" w:lineRule="exact"/>
              <w:ind w:left="59" w:right="6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ms</w:t>
            </w:r>
          </w:p>
        </w:tc>
        <w:tc>
          <w:tcPr>
            <w:tcW w:w="442" w:type="dxa"/>
            <w:shd w:val="clear" w:color="auto" w:fill="DFDFDF"/>
          </w:tcPr>
          <w:p>
            <w:pPr>
              <w:pStyle w:val="10"/>
              <w:spacing w:before="8" w:line="191" w:lineRule="exact"/>
              <w:ind w:left="57" w:right="1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avg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4455" w:type="dxa"/>
            <w:shd w:val="clear" w:color="auto" w:fill="DFDFDF"/>
          </w:tcPr>
          <w:p>
            <w:pPr>
              <w:pStyle w:val="10"/>
              <w:spacing w:before="7" w:line="192" w:lineRule="exac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latency,</w:t>
            </w:r>
            <w:r>
              <w:rPr>
                <w:rFonts w:ascii="Courier New"/>
                <w:spacing w:val="-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12838.0</w:t>
            </w:r>
            <w:r>
              <w:rPr>
                <w:rFonts w:ascii="Courier New"/>
                <w:spacing w:val="-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ms</w:t>
            </w:r>
            <w:r>
              <w:rPr>
                <w:rFonts w:ascii="Courier New"/>
                <w:spacing w:val="-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max</w:t>
            </w:r>
            <w:r>
              <w:rPr>
                <w:rFonts w:ascii="Courier New"/>
                <w:spacing w:val="-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latency.</w:t>
            </w:r>
          </w:p>
        </w:tc>
        <w:tc>
          <w:tcPr>
            <w:tcW w:w="708" w:type="dxa"/>
            <w:shd w:val="clear" w:color="auto" w:fill="DFDFDF"/>
          </w:tcPr>
          <w:p>
            <w:pPr>
              <w:pStyle w:val="10"/>
              <w:ind w:left="0"/>
              <w:rPr>
                <w:sz w:val="14"/>
              </w:rPr>
            </w:pPr>
          </w:p>
        </w:tc>
        <w:tc>
          <w:tcPr>
            <w:tcW w:w="1034" w:type="dxa"/>
            <w:shd w:val="clear" w:color="auto" w:fill="DFDFDF"/>
          </w:tcPr>
          <w:p>
            <w:pPr>
              <w:pStyle w:val="10"/>
              <w:ind w:left="0"/>
              <w:rPr>
                <w:sz w:val="14"/>
              </w:rPr>
            </w:pPr>
          </w:p>
        </w:tc>
        <w:tc>
          <w:tcPr>
            <w:tcW w:w="924" w:type="dxa"/>
            <w:shd w:val="clear" w:color="auto" w:fill="DFDFDF"/>
          </w:tcPr>
          <w:p>
            <w:pPr>
              <w:pStyle w:val="10"/>
              <w:ind w:left="0"/>
              <w:rPr>
                <w:sz w:val="14"/>
              </w:rPr>
            </w:pPr>
          </w:p>
        </w:tc>
        <w:tc>
          <w:tcPr>
            <w:tcW w:w="384" w:type="dxa"/>
            <w:shd w:val="clear" w:color="auto" w:fill="DFDFDF"/>
          </w:tcPr>
          <w:p>
            <w:pPr>
              <w:pStyle w:val="10"/>
              <w:ind w:left="0"/>
              <w:rPr>
                <w:sz w:val="14"/>
              </w:rPr>
            </w:pPr>
          </w:p>
        </w:tc>
        <w:tc>
          <w:tcPr>
            <w:tcW w:w="442" w:type="dxa"/>
            <w:shd w:val="clear" w:color="auto" w:fill="DFDFDF"/>
          </w:tcPr>
          <w:p>
            <w:pPr>
              <w:pStyle w:val="10"/>
              <w:ind w:left="0"/>
              <w:rPr>
                <w:sz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7947" w:type="dxa"/>
            <w:gridSpan w:val="6"/>
            <w:shd w:val="clear" w:color="auto" w:fill="DFDFDF"/>
          </w:tcPr>
          <w:p>
            <w:pPr>
              <w:pStyle w:val="10"/>
              <w:spacing w:before="8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1000000</w:t>
            </w:r>
            <w:r>
              <w:rPr>
                <w:rFonts w:ascii="Courier New"/>
                <w:spacing w:val="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records</w:t>
            </w:r>
            <w:r>
              <w:rPr>
                <w:rFonts w:ascii="Courier New"/>
                <w:spacing w:val="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sent,</w:t>
            </w:r>
            <w:r>
              <w:rPr>
                <w:rFonts w:ascii="Courier New"/>
                <w:spacing w:val="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4020.100503</w:t>
            </w:r>
            <w:r>
              <w:rPr>
                <w:rFonts w:ascii="Courier New"/>
                <w:spacing w:val="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records/sec</w:t>
            </w:r>
            <w:r>
              <w:rPr>
                <w:rFonts w:ascii="Courier New"/>
                <w:spacing w:val="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(</w:t>
            </w:r>
            <w:r>
              <w:rPr>
                <w:rFonts w:ascii="Courier New"/>
                <w:color w:val="FF0000"/>
                <w:sz w:val="18"/>
              </w:rPr>
              <w:t>3.93</w:t>
            </w:r>
            <w:r>
              <w:rPr>
                <w:rFonts w:ascii="Courier New"/>
                <w:color w:val="FF0000"/>
                <w:spacing w:val="7"/>
                <w:sz w:val="18"/>
              </w:rPr>
              <w:t xml:space="preserve"> </w:t>
            </w:r>
            <w:r>
              <w:rPr>
                <w:rFonts w:ascii="Courier New"/>
                <w:color w:val="FF0000"/>
                <w:sz w:val="18"/>
              </w:rPr>
              <w:t>MB/sec</w:t>
            </w:r>
            <w:r>
              <w:rPr>
                <w:rFonts w:ascii="Courier New"/>
                <w:sz w:val="18"/>
              </w:rPr>
              <w:t>),</w:t>
            </w:r>
            <w:r>
              <w:rPr>
                <w:rFonts w:ascii="Courier New"/>
                <w:spacing w:val="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11692.17</w:t>
            </w:r>
            <w:r>
              <w:rPr>
                <w:rFonts w:ascii="Courier New"/>
                <w:spacing w:val="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ms</w:t>
            </w:r>
          </w:p>
          <w:p>
            <w:pPr>
              <w:pStyle w:val="10"/>
              <w:spacing w:line="220" w:lineRule="atLeast"/>
              <w:ind w:left="2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avg</w:t>
            </w:r>
            <w:r>
              <w:rPr>
                <w:rFonts w:ascii="Courier New"/>
                <w:spacing w:val="-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latency,</w:t>
            </w:r>
            <w:r>
              <w:rPr>
                <w:rFonts w:ascii="Courier New"/>
                <w:spacing w:val="-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13796.00</w:t>
            </w:r>
            <w:r>
              <w:rPr>
                <w:rFonts w:ascii="Courier New"/>
                <w:spacing w:val="-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ms</w:t>
            </w:r>
            <w:r>
              <w:rPr>
                <w:rFonts w:ascii="Courier New"/>
                <w:spacing w:val="-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max</w:t>
            </w:r>
            <w:r>
              <w:rPr>
                <w:rFonts w:ascii="Courier New"/>
                <w:spacing w:val="-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latency,</w:t>
            </w:r>
            <w:r>
              <w:rPr>
                <w:rFonts w:ascii="Courier New"/>
                <w:spacing w:val="-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12238</w:t>
            </w:r>
            <w:r>
              <w:rPr>
                <w:rFonts w:ascii="Courier New"/>
                <w:spacing w:val="-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ms</w:t>
            </w:r>
            <w:r>
              <w:rPr>
                <w:rFonts w:ascii="Courier New"/>
                <w:spacing w:val="-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50th,</w:t>
            </w:r>
            <w:r>
              <w:rPr>
                <w:rFonts w:ascii="Courier New"/>
                <w:spacing w:val="-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12949</w:t>
            </w:r>
            <w:r>
              <w:rPr>
                <w:rFonts w:ascii="Courier New"/>
                <w:spacing w:val="-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ms</w:t>
            </w:r>
            <w:r>
              <w:rPr>
                <w:rFonts w:ascii="Courier New"/>
                <w:spacing w:val="-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95th,</w:t>
            </w:r>
            <w:r>
              <w:rPr>
                <w:rFonts w:ascii="Courier New"/>
                <w:spacing w:val="-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13691</w:t>
            </w:r>
            <w:r>
              <w:rPr>
                <w:rFonts w:ascii="Courier New"/>
                <w:spacing w:val="-10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ms</w:t>
            </w:r>
            <w:r>
              <w:rPr>
                <w:rFonts w:ascii="Courier New"/>
                <w:spacing w:val="-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99th,</w:t>
            </w:r>
            <w:r>
              <w:rPr>
                <w:rFonts w:ascii="Courier New"/>
                <w:spacing w:val="-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13766</w:t>
            </w:r>
            <w:r>
              <w:rPr>
                <w:rFonts w:ascii="Courier New"/>
                <w:spacing w:val="-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ms</w:t>
            </w:r>
            <w:r>
              <w:rPr>
                <w:rFonts w:ascii="Courier New"/>
                <w:spacing w:val="-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99.9th.</w:t>
            </w:r>
          </w:p>
        </w:tc>
      </w:tr>
    </w:tbl>
    <w:p>
      <w:pPr>
        <w:pStyle w:val="9"/>
        <w:numPr>
          <w:ilvl w:val="0"/>
          <w:numId w:val="16"/>
        </w:numPr>
        <w:tabs>
          <w:tab w:val="left" w:pos="460"/>
        </w:tabs>
        <w:spacing w:before="81" w:after="0" w:line="240" w:lineRule="auto"/>
        <w:ind w:left="459" w:right="0" w:hanging="320"/>
        <w:jc w:val="left"/>
        <w:rPr>
          <w:sz w:val="21"/>
        </w:rPr>
      </w:pPr>
      <w:r>
        <w:rPr>
          <w:rFonts w:ascii="Times New Roman" w:eastAsia="Times New Roman"/>
          <w:b/>
          <w:sz w:val="21"/>
        </w:rPr>
        <w:t>Kafka</w:t>
      </w:r>
      <w:r>
        <w:rPr>
          <w:rFonts w:ascii="Times New Roman" w:eastAsia="Times New Roman"/>
          <w:b/>
          <w:spacing w:val="-3"/>
          <w:sz w:val="21"/>
        </w:rPr>
        <w:t xml:space="preserve"> </w:t>
      </w:r>
      <w:r>
        <w:rPr>
          <w:rFonts w:ascii="Times New Roman" w:eastAsia="Times New Roman"/>
          <w:b/>
          <w:sz w:val="21"/>
        </w:rPr>
        <w:t>Consumer</w:t>
      </w:r>
      <w:r>
        <w:rPr>
          <w:rFonts w:ascii="Times New Roman" w:eastAsia="Times New Roman"/>
          <w:b/>
          <w:spacing w:val="-4"/>
          <w:sz w:val="21"/>
        </w:rPr>
        <w:t xml:space="preserve"> </w:t>
      </w:r>
      <w:r>
        <w:rPr>
          <w:sz w:val="21"/>
        </w:rPr>
        <w:t>压力测试</w:t>
      </w:r>
    </w:p>
    <w:p>
      <w:pPr>
        <w:pStyle w:val="4"/>
        <w:spacing w:before="6"/>
        <w:rPr>
          <w:rFonts w:ascii="宋体"/>
          <w:sz w:val="15"/>
        </w:rPr>
      </w:pPr>
    </w:p>
    <w:p>
      <w:pPr>
        <w:pStyle w:val="9"/>
        <w:numPr>
          <w:ilvl w:val="0"/>
          <w:numId w:val="18"/>
        </w:numPr>
        <w:tabs>
          <w:tab w:val="left" w:pos="1090"/>
        </w:tabs>
        <w:spacing w:before="1" w:after="0" w:line="240" w:lineRule="auto"/>
        <w:ind w:left="1089" w:right="0" w:hanging="530"/>
        <w:jc w:val="left"/>
        <w:rPr>
          <w:rFonts w:ascii="Times New Roman" w:eastAsia="Times New Roman"/>
          <w:sz w:val="21"/>
        </w:rPr>
      </w:pPr>
      <w:r>
        <w:rPr>
          <w:spacing w:val="-1"/>
          <w:sz w:val="21"/>
        </w:rPr>
        <w:t>修改</w:t>
      </w:r>
      <w:r>
        <w:rPr>
          <w:rFonts w:ascii="Times New Roman" w:eastAsia="Times New Roman"/>
          <w:spacing w:val="-1"/>
          <w:sz w:val="21"/>
        </w:rPr>
        <w:t>/opt/module/kafka/config/consumer.properties</w:t>
      </w:r>
      <w:r>
        <w:rPr>
          <w:rFonts w:ascii="Times New Roman" w:eastAsia="Times New Roman"/>
          <w:spacing w:val="5"/>
          <w:sz w:val="21"/>
        </w:rPr>
        <w:t xml:space="preserve"> </w:t>
      </w:r>
      <w:r>
        <w:rPr>
          <w:spacing w:val="-4"/>
          <w:sz w:val="21"/>
        </w:rPr>
        <w:t xml:space="preserve">文件中的一次拉取条数为 </w:t>
      </w:r>
      <w:r>
        <w:rPr>
          <w:rFonts w:ascii="Times New Roman" w:eastAsia="Times New Roman"/>
          <w:sz w:val="21"/>
        </w:rPr>
        <w:t>500</w:t>
      </w:r>
    </w:p>
    <w:p>
      <w:pPr>
        <w:pStyle w:val="4"/>
        <w:tabs>
          <w:tab w:val="left" w:pos="8476"/>
        </w:tabs>
        <w:spacing w:before="99"/>
        <w:ind w:left="560"/>
      </w:pPr>
      <w:r>
        <w:rPr>
          <w:shd w:val="clear" w:color="auto" w:fill="DFDFDF"/>
        </w:rPr>
        <w:t>max.poll.records=</w:t>
      </w:r>
      <w:r>
        <w:rPr>
          <w:color w:val="FF0000"/>
          <w:shd w:val="clear" w:color="auto" w:fill="DFDFDF"/>
        </w:rPr>
        <w:t>500</w:t>
      </w:r>
      <w:r>
        <w:rPr>
          <w:color w:val="FF0000"/>
          <w:shd w:val="clear" w:color="auto" w:fill="DFDFDF"/>
        </w:rPr>
        <w:tab/>
      </w:r>
    </w:p>
    <w:p>
      <w:pPr>
        <w:pStyle w:val="9"/>
        <w:numPr>
          <w:ilvl w:val="0"/>
          <w:numId w:val="18"/>
        </w:numPr>
        <w:tabs>
          <w:tab w:val="left" w:pos="1090"/>
        </w:tabs>
        <w:spacing w:before="102" w:after="0" w:line="240" w:lineRule="auto"/>
        <w:ind w:left="1089" w:right="0" w:hanging="530"/>
        <w:jc w:val="left"/>
        <w:rPr>
          <w:sz w:val="21"/>
        </w:rPr>
      </w:pPr>
      <w:r>
        <w:pict>
          <v:shape id="_x0000_s1447" o:spid="_x0000_s1447" o:spt="202" type="#_x0000_t202" style="position:absolute;left:0pt;margin-left:109.55pt;margin-top:23.5pt;height:47.55pt;width:397.3pt;mso-position-horizontal-relative:page;mso-wrap-distance-bottom:0pt;mso-wrap-distance-top:0pt;z-index:-25162649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 w:right="22"/>
                  </w:pPr>
                  <w:r>
                    <w:t>[atguigu@hadoop105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t>kafka]$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bin/kafka-consumer-perf-test.sh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-124"/>
                    </w:rPr>
                    <w:t xml:space="preserve"> </w:t>
                  </w:r>
                  <w:r>
                    <w:rPr>
                      <w:spacing w:val="-1"/>
                    </w:rPr>
                    <w:t>bootstrap-server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-1"/>
                    </w:rPr>
                    <w:t>hadoop102:9092,hadoop103:9092,hadoop104:9092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-</w:t>
                  </w:r>
                </w:p>
                <w:p>
                  <w:pPr>
                    <w:pStyle w:val="4"/>
                    <w:tabs>
                      <w:tab w:val="left" w:pos="1175"/>
                      <w:tab w:val="left" w:pos="2460"/>
                      <w:tab w:val="left" w:pos="4111"/>
                      <w:tab w:val="left" w:pos="5775"/>
                    </w:tabs>
                    <w:ind w:left="28" w:right="23"/>
                  </w:pPr>
                  <w:r>
                    <w:t>-topic</w:t>
                  </w:r>
                  <w:r>
                    <w:tab/>
                  </w:r>
                  <w:r>
                    <w:t>test</w:t>
                  </w:r>
                  <w:r>
                    <w:tab/>
                  </w:r>
                  <w:r>
                    <w:rPr>
                      <w:color w:val="FF0000"/>
                    </w:rPr>
                    <w:t>--messages</w:t>
                  </w:r>
                  <w:r>
                    <w:rPr>
                      <w:color w:val="FF0000"/>
                    </w:rPr>
                    <w:tab/>
                  </w:r>
                  <w:r>
                    <w:t>1000000</w:t>
                  </w:r>
                  <w:r>
                    <w:tab/>
                  </w:r>
                  <w:r>
                    <w:rPr>
                      <w:color w:val="FF0000"/>
                    </w:rPr>
                    <w:t>--consumer.config</w:t>
                  </w:r>
                  <w:r>
                    <w:rPr>
                      <w:color w:val="FF0000"/>
                      <w:spacing w:val="-124"/>
                    </w:rPr>
                    <w:t xml:space="preserve"> </w:t>
                  </w:r>
                  <w:r>
                    <w:t>config/consumer.properties</w:t>
                  </w:r>
                </w:p>
              </w:txbxContent>
            </v:textbox>
            <w10:wrap type="topAndBottom"/>
          </v:shape>
        </w:pict>
      </w:r>
      <w:r>
        <w:rPr>
          <w:spacing w:val="-18"/>
          <w:sz w:val="21"/>
        </w:rPr>
        <w:t xml:space="preserve">消费 </w:t>
      </w:r>
      <w:r>
        <w:rPr>
          <w:rFonts w:ascii="Times New Roman" w:eastAsia="Times New Roman"/>
          <w:sz w:val="21"/>
        </w:rPr>
        <w:t>100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万条日志进行压测</w:t>
      </w:r>
    </w:p>
    <w:p>
      <w:pPr>
        <w:pStyle w:val="4"/>
        <w:spacing w:before="84"/>
        <w:ind w:left="560"/>
        <w:rPr>
          <w:rFonts w:hint="eastAsia" w:ascii="宋体" w:eastAsia="宋体"/>
        </w:rPr>
      </w:pPr>
      <w:r>
        <w:rPr>
          <w:rFonts w:hint="eastAsia" w:ascii="宋体" w:eastAsia="宋体"/>
        </w:rPr>
        <w:t>参数说明：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60" w:right="1580" w:bottom="1200" w:left="1660" w:header="852" w:footer="1004" w:gutter="0"/>
          <w:cols w:space="720" w:num="1"/>
        </w:sectPr>
      </w:pPr>
    </w:p>
    <w:p>
      <w:pPr>
        <w:pStyle w:val="9"/>
        <w:numPr>
          <w:ilvl w:val="1"/>
          <w:numId w:val="16"/>
        </w:numPr>
        <w:tabs>
          <w:tab w:val="left" w:pos="980"/>
          <w:tab w:val="left" w:pos="981"/>
        </w:tabs>
        <w:spacing w:before="130" w:after="0" w:line="240" w:lineRule="auto"/>
        <w:ind w:left="980" w:right="0" w:hanging="421"/>
        <w:jc w:val="left"/>
        <w:rPr>
          <w:sz w:val="21"/>
        </w:rPr>
      </w:pPr>
      <w:r>
        <w:pict>
          <v:shape id="_x0000_s1448" o:spid="_x0000_s1448" style="position:absolute;left:0pt;margin-left:109.55pt;margin-top:568.15pt;height:59.45pt;width:397.3pt;mso-position-horizontal-relative:page;mso-position-vertical-relative:page;z-index:-251650048;mso-width-relative:page;mso-height-relative:page;" fillcolor="#DFDFDF" filled="t" stroked="f" coordorigin="2192,11363" coordsize="7946,1189" path="m10137,11363l2192,11363,2192,11601,2192,11839,2192,12076,2192,12314,2192,12552,10137,12552,10137,12314,10137,12076,10137,11839,10137,11601,10137,1136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Times New Roman" w:hAnsi="Times New Roman" w:eastAsia="Times New Roman"/>
          <w:sz w:val="21"/>
        </w:rPr>
        <w:t>--bootstrap-server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pacing w:val="25"/>
          <w:sz w:val="21"/>
        </w:rPr>
        <w:t>指定</w:t>
      </w:r>
      <w:r>
        <w:rPr>
          <w:rFonts w:ascii="Times New Roman" w:hAnsi="Times New Roman" w:eastAsia="Times New Roman"/>
          <w:sz w:val="21"/>
        </w:rPr>
        <w:t xml:space="preserve">Kafka </w:t>
      </w:r>
      <w:r>
        <w:rPr>
          <w:sz w:val="21"/>
        </w:rPr>
        <w:t>集群地址</w:t>
      </w:r>
    </w:p>
    <w:p>
      <w:pPr>
        <w:pStyle w:val="9"/>
        <w:numPr>
          <w:ilvl w:val="1"/>
          <w:numId w:val="16"/>
        </w:numPr>
        <w:tabs>
          <w:tab w:val="left" w:pos="980"/>
          <w:tab w:val="left" w:pos="981"/>
        </w:tabs>
        <w:spacing w:before="199" w:after="0" w:line="240" w:lineRule="auto"/>
        <w:ind w:left="980" w:right="0" w:hanging="421"/>
        <w:jc w:val="left"/>
        <w:rPr>
          <w:sz w:val="21"/>
        </w:rPr>
      </w:pPr>
      <w:r>
        <w:rPr>
          <w:rFonts w:ascii="Times New Roman" w:hAnsi="Times New Roman" w:eastAsia="Times New Roman"/>
          <w:spacing w:val="-1"/>
          <w:sz w:val="21"/>
        </w:rPr>
        <w:t>--topic</w:t>
      </w:r>
      <w:r>
        <w:rPr>
          <w:rFonts w:ascii="Times New Roman" w:hAnsi="Times New Roman" w:eastAsia="Times New Roman"/>
          <w:spacing w:val="4"/>
          <w:sz w:val="21"/>
        </w:rPr>
        <w:t xml:space="preserve"> </w:t>
      </w:r>
      <w:r>
        <w:rPr>
          <w:spacing w:val="-18"/>
          <w:sz w:val="21"/>
        </w:rPr>
        <w:t xml:space="preserve">指定 </w:t>
      </w:r>
      <w:r>
        <w:rPr>
          <w:rFonts w:ascii="Times New Roman" w:hAnsi="Times New Roman" w:eastAsia="Times New Roman"/>
          <w:sz w:val="21"/>
        </w:rPr>
        <w:t>topic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sz w:val="21"/>
        </w:rPr>
        <w:t>的名称</w:t>
      </w:r>
    </w:p>
    <w:p>
      <w:pPr>
        <w:pStyle w:val="9"/>
        <w:numPr>
          <w:ilvl w:val="1"/>
          <w:numId w:val="16"/>
        </w:numPr>
        <w:tabs>
          <w:tab w:val="left" w:pos="980"/>
          <w:tab w:val="left" w:pos="981"/>
        </w:tabs>
        <w:spacing w:before="199" w:after="0" w:line="417" w:lineRule="auto"/>
        <w:ind w:left="560" w:right="2439" w:firstLine="0"/>
        <w:jc w:val="left"/>
        <w:rPr>
          <w:sz w:val="21"/>
        </w:rPr>
      </w:pPr>
      <w:r>
        <w:pict>
          <v:shape id="_x0000_s1449" o:spid="_x0000_s1449" o:spt="202" type="#_x0000_t202" style="position:absolute;left:0pt;margin-left:109.55pt;margin-top:52.6pt;height:10.2pt;width:397.3pt;mso-position-horizontal-relative:page;z-index:-25165004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start.time,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end.time,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data.consumed.in.MB,</w:t>
                  </w:r>
                  <w:r>
                    <w:rPr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MB.sec</w:t>
                  </w:r>
                  <w:r>
                    <w:rPr>
                      <w:sz w:val="18"/>
                    </w:rPr>
                    <w:t>,</w:t>
                  </w:r>
                  <w:r>
                    <w:rPr>
                      <w:spacing w:val="-1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data.consumed.in.nMsg,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/>
          <w:sz w:val="21"/>
        </w:rPr>
        <w:t>--messages</w:t>
      </w:r>
      <w:r>
        <w:rPr>
          <w:rFonts w:ascii="Times New Roman" w:hAnsi="Times New Roman" w:eastAsia="Times New Roman"/>
          <w:spacing w:val="51"/>
          <w:sz w:val="21"/>
        </w:rPr>
        <w:t xml:space="preserve"> </w:t>
      </w:r>
      <w:r>
        <w:rPr>
          <w:spacing w:val="-4"/>
          <w:sz w:val="21"/>
        </w:rPr>
        <w:t xml:space="preserve">总共要消费的消息个数。本次实验 </w:t>
      </w:r>
      <w:r>
        <w:rPr>
          <w:rFonts w:ascii="Times New Roman" w:hAnsi="Times New Roman" w:eastAsia="Times New Roman"/>
          <w:sz w:val="21"/>
        </w:rPr>
        <w:t>100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z w:val="21"/>
        </w:rPr>
        <w:t>万条。输出结果：</w:t>
      </w:r>
    </w:p>
    <w:p>
      <w:pPr>
        <w:pStyle w:val="4"/>
        <w:spacing w:before="11"/>
        <w:rPr>
          <w:rFonts w:ascii="宋体"/>
          <w:sz w:val="8"/>
        </w:rPr>
      </w:pPr>
      <w:r>
        <w:pict>
          <v:shape id="_x0000_s1450" o:spid="_x0000_s1450" o:spt="202" type="#_x0000_t202" style="position:absolute;left:0pt;margin-left:109.55pt;margin-top:6.85pt;height:32.2pt;width:397.3pt;mso-position-horizontal-relative:page;mso-wrap-distance-bottom:0pt;mso-wrap-distance-top:0pt;z-index:-25162649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6" w:lineRule="auto"/>
                    <w:ind w:left="28" w:right="28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nMsg.sec, rebalance.time.ms, fetch.time.ms, fetch.MB.sec, fetch.nMsg.sec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2022-01-20</w:t>
                  </w:r>
                  <w:r>
                    <w:rPr>
                      <w:spacing w:val="7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09:58:26:171,</w:t>
                  </w:r>
                  <w:r>
                    <w:rPr>
                      <w:spacing w:val="7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2022-01-20</w:t>
                  </w:r>
                  <w:r>
                    <w:rPr>
                      <w:spacing w:val="7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09:58:33:321,</w:t>
                  </w:r>
                  <w:r>
                    <w:rPr>
                      <w:spacing w:val="7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977.0166,</w:t>
                  </w:r>
                  <w:r>
                    <w:rPr>
                      <w:spacing w:val="77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136.6457</w:t>
                  </w:r>
                  <w:r>
                    <w:rPr>
                      <w:sz w:val="18"/>
                    </w:rPr>
                    <w:t>,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1000465,</w:t>
                  </w:r>
                  <w:r>
                    <w:rPr>
                      <w:spacing w:val="-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139925.1748,</w:t>
                  </w:r>
                  <w:r>
                    <w:rPr>
                      <w:spacing w:val="-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415,</w:t>
                  </w:r>
                  <w:r>
                    <w:rPr>
                      <w:spacing w:val="-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6735,</w:t>
                  </w:r>
                  <w:r>
                    <w:rPr>
                      <w:spacing w:val="-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145.0656,</w:t>
                  </w:r>
                  <w:r>
                    <w:rPr>
                      <w:spacing w:val="-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148547.1418</w:t>
                  </w:r>
                </w:p>
              </w:txbxContent>
            </v:textbox>
            <w10:wrap type="topAndBottom"/>
          </v:shape>
        </w:pict>
      </w:r>
    </w:p>
    <w:p>
      <w:pPr>
        <w:pStyle w:val="9"/>
        <w:numPr>
          <w:ilvl w:val="0"/>
          <w:numId w:val="18"/>
        </w:numPr>
        <w:tabs>
          <w:tab w:val="left" w:pos="1090"/>
        </w:tabs>
        <w:spacing w:before="84" w:after="0" w:line="240" w:lineRule="auto"/>
        <w:ind w:left="1089" w:right="0" w:hanging="530"/>
        <w:jc w:val="left"/>
        <w:rPr>
          <w:rFonts w:ascii="Times New Roman" w:eastAsia="Times New Roman"/>
          <w:sz w:val="21"/>
        </w:rPr>
      </w:pPr>
      <w:r>
        <w:rPr>
          <w:spacing w:val="-8"/>
          <w:sz w:val="21"/>
        </w:rPr>
        <w:t xml:space="preserve">一次拉取条数为 </w:t>
      </w:r>
      <w:r>
        <w:rPr>
          <w:rFonts w:ascii="Times New Roman" w:eastAsia="Times New Roman"/>
          <w:spacing w:val="-1"/>
          <w:sz w:val="21"/>
        </w:rPr>
        <w:t>2000</w:t>
      </w:r>
    </w:p>
    <w:p>
      <w:pPr>
        <w:pStyle w:val="4"/>
        <w:spacing w:before="4"/>
        <w:rPr>
          <w:rFonts w:ascii="Times New Roman"/>
          <w:sz w:val="17"/>
        </w:rPr>
      </w:pPr>
    </w:p>
    <w:p>
      <w:pPr>
        <w:pStyle w:val="4"/>
        <w:ind w:left="560"/>
        <w:rPr>
          <w:rFonts w:ascii="Times New Roman" w:hAnsi="Times New Roman" w:eastAsia="Times New Roman"/>
        </w:rPr>
      </w:pPr>
      <w:r>
        <w:rPr>
          <w:rFonts w:hint="eastAsia" w:ascii="宋体" w:hAnsi="宋体" w:eastAsia="宋体"/>
          <w:spacing w:val="-1"/>
        </w:rPr>
        <w:t>①修改</w:t>
      </w:r>
      <w:r>
        <w:rPr>
          <w:rFonts w:ascii="Times New Roman" w:hAnsi="Times New Roman" w:eastAsia="Times New Roman"/>
          <w:spacing w:val="-1"/>
        </w:rPr>
        <w:t>/opt/module/kafka/config/consumer.properties</w:t>
      </w:r>
      <w:r>
        <w:rPr>
          <w:rFonts w:ascii="Times New Roman" w:hAnsi="Times New Roman" w:eastAsia="Times New Roman"/>
          <w:spacing w:val="5"/>
        </w:rPr>
        <w:t xml:space="preserve"> </w:t>
      </w:r>
      <w:r>
        <w:rPr>
          <w:rFonts w:hint="eastAsia" w:ascii="宋体" w:hAnsi="宋体" w:eastAsia="宋体"/>
          <w:spacing w:val="-4"/>
        </w:rPr>
        <w:t xml:space="preserve">文件中的一次拉取条数为 </w:t>
      </w:r>
      <w:r>
        <w:rPr>
          <w:rFonts w:ascii="Times New Roman" w:hAnsi="Times New Roman" w:eastAsia="Times New Roman"/>
        </w:rPr>
        <w:t>2000</w:t>
      </w:r>
    </w:p>
    <w:p>
      <w:pPr>
        <w:pStyle w:val="4"/>
        <w:tabs>
          <w:tab w:val="left" w:pos="8476"/>
        </w:tabs>
        <w:spacing w:before="100"/>
        <w:ind w:left="560"/>
      </w:pPr>
      <w:r>
        <w:rPr>
          <w:shd w:val="clear" w:color="auto" w:fill="DFDFDF"/>
        </w:rPr>
        <w:t>max.poll.records=</w:t>
      </w:r>
      <w:r>
        <w:rPr>
          <w:color w:val="FF0000"/>
          <w:shd w:val="clear" w:color="auto" w:fill="DFDFDF"/>
        </w:rPr>
        <w:t>2000</w:t>
      </w:r>
      <w:r>
        <w:rPr>
          <w:color w:val="FF0000"/>
          <w:shd w:val="clear" w:color="auto" w:fill="DFDFDF"/>
        </w:rPr>
        <w:tab/>
      </w:r>
    </w:p>
    <w:p>
      <w:pPr>
        <w:pStyle w:val="4"/>
        <w:spacing w:before="99"/>
        <w:ind w:left="560"/>
        <w:rPr>
          <w:rFonts w:hint="eastAsia" w:ascii="宋体" w:hAnsi="宋体" w:eastAsia="宋体"/>
        </w:rPr>
      </w:pPr>
      <w:r>
        <w:pict>
          <v:shape id="_x0000_s1451" o:spid="_x0000_s1451" o:spt="202" type="#_x0000_t202" style="position:absolute;left:0pt;margin-left:109.55pt;margin-top:23.35pt;height:47.55pt;width:397.3pt;mso-position-horizontal-relative:page;mso-wrap-distance-bottom:0pt;mso-wrap-distance-top:0pt;z-index:-25162547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 w:right="21"/>
                    <w:jc w:val="both"/>
                  </w:pPr>
                  <w:r>
                    <w:t>[atguigu@hadoop105 kafka]$ bin/kafka-consumer-perf-test.sh --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broker-list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hadoop102:9092,hadoop103:9092,hadoop104:9092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topic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--messages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1000000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--consumer.config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config/consumer.properties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hAnsi="宋体" w:eastAsia="宋体"/>
        </w:rPr>
        <w:t>②再次执行</w:t>
      </w:r>
    </w:p>
    <w:p>
      <w:pPr>
        <w:pStyle w:val="4"/>
        <w:spacing w:before="84" w:after="117"/>
        <w:ind w:left="560"/>
        <w:rPr>
          <w:rFonts w:hint="eastAsia" w:ascii="宋体" w:eastAsia="宋体"/>
        </w:rPr>
      </w:pPr>
      <w:r>
        <w:rPr>
          <w:rFonts w:hint="eastAsia" w:ascii="宋体" w:eastAsia="宋体"/>
        </w:rPr>
        <w:t>输出结果：</w:t>
      </w:r>
    </w:p>
    <w:p>
      <w:pPr>
        <w:pStyle w:val="4"/>
        <w:spacing w:line="204" w:lineRule="exact"/>
        <w:ind w:left="531"/>
        <w:rPr>
          <w:rFonts w:ascii="宋体"/>
          <w:sz w:val="20"/>
        </w:rPr>
      </w:pPr>
      <w:r>
        <w:rPr>
          <w:rFonts w:ascii="宋体"/>
          <w:position w:val="-3"/>
          <w:sz w:val="20"/>
        </w:rPr>
        <w:pict>
          <v:shape id="_x0000_s1452" o:spid="_x0000_s1452" o:spt="202" type="#_x0000_t202" style="height:10.2pt;width:397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start.time,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end.time,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data.consumed.in.MB,</w:t>
                  </w:r>
                  <w:r>
                    <w:rPr>
                      <w:spacing w:val="-14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MB.sec</w:t>
                  </w:r>
                  <w:r>
                    <w:rPr>
                      <w:sz w:val="18"/>
                    </w:rPr>
                    <w:t>,</w:t>
                  </w:r>
                  <w:r>
                    <w:rPr>
                      <w:spacing w:val="-1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data.consumed.in.nMsg,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ind w:left="531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453" o:spid="_x0000_s1453" o:spt="202" type="#_x0000_t202" style="height:32.2pt;width:397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6" w:lineRule="auto"/>
                    <w:ind w:left="28" w:right="28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nMsg.sec, rebalance.time.ms, fetch.time.ms, fetch.MB.sec, fetch.nMsg.sec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2022-01-20</w:t>
                  </w:r>
                  <w:r>
                    <w:rPr>
                      <w:spacing w:val="7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10:18:06:268,</w:t>
                  </w:r>
                  <w:r>
                    <w:rPr>
                      <w:spacing w:val="7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2022-01-20</w:t>
                  </w:r>
                  <w:r>
                    <w:rPr>
                      <w:spacing w:val="7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10:18:12:863,</w:t>
                  </w:r>
                  <w:r>
                    <w:rPr>
                      <w:spacing w:val="7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977.5146,</w:t>
                  </w:r>
                  <w:r>
                    <w:rPr>
                      <w:spacing w:val="77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148.2206</w:t>
                  </w:r>
                  <w:r>
                    <w:rPr>
                      <w:sz w:val="18"/>
                    </w:rPr>
                    <w:t>,</w:t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1000975,</w:t>
                  </w:r>
                  <w:r>
                    <w:rPr>
                      <w:spacing w:val="-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151777.8620,</w:t>
                  </w:r>
                  <w:r>
                    <w:rPr>
                      <w:spacing w:val="-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358,</w:t>
                  </w:r>
                  <w:r>
                    <w:rPr>
                      <w:spacing w:val="-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6237,</w:t>
                  </w:r>
                  <w:r>
                    <w:rPr>
                      <w:spacing w:val="-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156.7283,</w:t>
                  </w:r>
                  <w:r>
                    <w:rPr>
                      <w:spacing w:val="-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160489.8188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numPr>
          <w:ilvl w:val="0"/>
          <w:numId w:val="18"/>
        </w:numPr>
        <w:tabs>
          <w:tab w:val="left" w:pos="1090"/>
        </w:tabs>
        <w:spacing w:before="100" w:after="0" w:line="240" w:lineRule="auto"/>
        <w:ind w:left="1089" w:right="0" w:hanging="530"/>
        <w:jc w:val="left"/>
        <w:rPr>
          <w:rFonts w:ascii="Times New Roman" w:eastAsia="Times New Roman"/>
          <w:sz w:val="21"/>
        </w:rPr>
      </w:pPr>
      <w:r>
        <w:rPr>
          <w:spacing w:val="-18"/>
          <w:sz w:val="21"/>
        </w:rPr>
        <w:t xml:space="preserve">调整 </w:t>
      </w:r>
      <w:r>
        <w:rPr>
          <w:rFonts w:ascii="Times New Roman" w:eastAsia="Times New Roman"/>
          <w:sz w:val="21"/>
        </w:rPr>
        <w:t>fetch.max.bytes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pacing w:val="-14"/>
          <w:sz w:val="21"/>
        </w:rPr>
        <w:t xml:space="preserve">大小为 </w:t>
      </w:r>
      <w:r>
        <w:rPr>
          <w:rFonts w:ascii="Times New Roman" w:eastAsia="Times New Roman"/>
          <w:sz w:val="21"/>
        </w:rPr>
        <w:t>100m</w:t>
      </w:r>
    </w:p>
    <w:p>
      <w:pPr>
        <w:pStyle w:val="4"/>
        <w:spacing w:before="3"/>
        <w:rPr>
          <w:rFonts w:ascii="Times New Roman"/>
          <w:sz w:val="17"/>
        </w:rPr>
      </w:pPr>
    </w:p>
    <w:p>
      <w:pPr>
        <w:pStyle w:val="4"/>
        <w:ind w:left="560"/>
        <w:rPr>
          <w:rFonts w:ascii="Times New Roman" w:hAnsi="Times New Roman" w:eastAsia="Times New Roman"/>
        </w:rPr>
      </w:pPr>
      <w:r>
        <w:rPr>
          <w:rFonts w:hint="eastAsia" w:ascii="宋体" w:hAnsi="宋体" w:eastAsia="宋体"/>
          <w:spacing w:val="-1"/>
        </w:rPr>
        <w:t>①修改</w:t>
      </w:r>
      <w:r>
        <w:rPr>
          <w:rFonts w:ascii="Times New Roman" w:hAnsi="Times New Roman" w:eastAsia="Times New Roman"/>
          <w:spacing w:val="-1"/>
        </w:rPr>
        <w:t>/opt/module/kafka/config/consumer.properties</w:t>
      </w:r>
      <w:r>
        <w:rPr>
          <w:rFonts w:ascii="Times New Roman" w:hAnsi="Times New Roman" w:eastAsia="Times New Roman"/>
          <w:spacing w:val="6"/>
        </w:rPr>
        <w:t xml:space="preserve"> </w:t>
      </w:r>
      <w:r>
        <w:rPr>
          <w:rFonts w:hint="eastAsia" w:ascii="宋体" w:hAnsi="宋体" w:eastAsia="宋体"/>
          <w:spacing w:val="-4"/>
        </w:rPr>
        <w:t xml:space="preserve">文件中的拉取一批数据大小 </w:t>
      </w:r>
      <w:r>
        <w:rPr>
          <w:rFonts w:ascii="Times New Roman" w:hAnsi="Times New Roman" w:eastAsia="Times New Roman"/>
        </w:rPr>
        <w:t>100m</w:t>
      </w:r>
    </w:p>
    <w:p>
      <w:pPr>
        <w:pStyle w:val="4"/>
        <w:tabs>
          <w:tab w:val="left" w:pos="8476"/>
        </w:tabs>
        <w:spacing w:before="100"/>
        <w:ind w:left="560"/>
      </w:pPr>
      <w:r>
        <w:rPr>
          <w:shd w:val="clear" w:color="auto" w:fill="DFDFDF"/>
        </w:rPr>
        <w:t>fetch.max.bytes=</w:t>
      </w:r>
      <w:r>
        <w:rPr>
          <w:color w:val="FF0000"/>
          <w:shd w:val="clear" w:color="auto" w:fill="DFDFDF"/>
        </w:rPr>
        <w:t>104857600</w:t>
      </w:r>
      <w:r>
        <w:rPr>
          <w:color w:val="FF0000"/>
          <w:shd w:val="clear" w:color="auto" w:fill="DFDFDF"/>
        </w:rPr>
        <w:tab/>
      </w:r>
    </w:p>
    <w:p>
      <w:pPr>
        <w:pStyle w:val="4"/>
        <w:spacing w:before="99"/>
        <w:ind w:left="560"/>
        <w:rPr>
          <w:rFonts w:hint="eastAsia" w:ascii="宋体" w:hAnsi="宋体" w:eastAsia="宋体"/>
        </w:rPr>
      </w:pPr>
      <w:r>
        <w:pict>
          <v:shape id="_x0000_s1454" o:spid="_x0000_s1454" o:spt="202" type="#_x0000_t202" style="position:absolute;left:0pt;margin-left:109.55pt;margin-top:23.35pt;height:47.65pt;width:397.3pt;mso-position-horizontal-relative:page;mso-wrap-distance-bottom:0pt;mso-wrap-distance-top:0pt;z-index:-25162444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 w:right="21"/>
                    <w:jc w:val="both"/>
                  </w:pPr>
                  <w:r>
                    <w:t>[atguigu@hadoop105 kafka]$ bin/kafka-consumer-perf-test.sh --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broker-list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hadoop102:9092,hadoop103:9092,hadoop104:9092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topic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FF0000"/>
                    </w:rPr>
                    <w:t>--messages</w:t>
                  </w:r>
                  <w:r>
                    <w:rPr>
                      <w:color w:val="FF0000"/>
                      <w:spacing w:val="1"/>
                    </w:rPr>
                    <w:t xml:space="preserve"> </w:t>
                  </w:r>
                  <w:r>
                    <w:t>1000000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--consumer.config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config/consumer.properties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宋体" w:hAnsi="宋体" w:eastAsia="宋体"/>
        </w:rPr>
        <w:t>②再次执行</w:t>
      </w:r>
    </w:p>
    <w:p>
      <w:pPr>
        <w:pStyle w:val="4"/>
        <w:spacing w:before="84" w:after="100"/>
        <w:ind w:left="560"/>
        <w:rPr>
          <w:rFonts w:hint="eastAsia" w:ascii="宋体" w:eastAsia="宋体"/>
        </w:rPr>
      </w:pPr>
      <w:r>
        <w:rPr>
          <w:rFonts w:hint="eastAsia" w:ascii="宋体" w:eastAsia="宋体"/>
        </w:rPr>
        <w:t>输出结果：</w:t>
      </w:r>
    </w:p>
    <w:p>
      <w:pPr>
        <w:pStyle w:val="4"/>
        <w:ind w:left="56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455" o:spid="_x0000_s1455" o:spt="203" style="height:59.5pt;width:395.65pt;" coordsize="7913,1190">
            <o:lock v:ext="edit"/>
            <v:shape id="_x0000_s1456" o:spid="_x0000_s1456" o:spt="202" type="#_x0000_t202" style="position:absolute;left:0;top:0;height:240;width:14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start.time,</w:t>
                    </w:r>
                  </w:p>
                </w:txbxContent>
              </v:textbox>
            </v:shape>
            <v:shape id="_x0000_s1457" o:spid="_x0000_s1457" o:spt="202" type="#_x0000_t202" style="position:absolute;left:2041;top:0;height:240;width:11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end.time,</w:t>
                    </w:r>
                  </w:p>
                </w:txbxContent>
              </v:textbox>
            </v:shape>
            <v:shape id="_x0000_s1458" o:spid="_x0000_s1458" o:spt="202" type="#_x0000_t202" style="position:absolute;left:3829;top:0;height:240;width:254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data.consumed.in.MB,</w:t>
                    </w:r>
                  </w:p>
                </w:txbxContent>
              </v:textbox>
            </v:shape>
            <v:shape id="_x0000_s1459" o:spid="_x0000_s1459" o:spt="202" type="#_x0000_t202" style="position:absolute;left:7006;top:0;height:240;width:90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0000"/>
                        <w:sz w:val="21"/>
                      </w:rPr>
                      <w:t>MB.sec</w:t>
                    </w:r>
                    <w:r>
                      <w:rPr>
                        <w:sz w:val="21"/>
                      </w:rPr>
                      <w:t>,</w:t>
                    </w:r>
                  </w:p>
                </w:txbxContent>
              </v:textbox>
            </v:shape>
            <v:shape id="_x0000_s1460" o:spid="_x0000_s1460" o:spt="202" type="#_x0000_t202" style="position:absolute;left:0;top:237;height:953;width:79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630"/>
                        <w:tab w:val="left" w:pos="5619"/>
                      </w:tabs>
                      <w:spacing w:before="1"/>
                      <w:ind w:left="0" w:right="2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data.consumed.in.nMsg,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nMsg.sec,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1"/>
                        <w:sz w:val="21"/>
                      </w:rPr>
                      <w:t>rebalance.time.ms,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fetch.time.ms,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fetch.MB.sec,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fetch.nMsg.sec</w:t>
                    </w:r>
                  </w:p>
                  <w:p>
                    <w:pPr>
                      <w:spacing w:before="0" w:line="237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2022-01-20</w:t>
                    </w:r>
                    <w:r>
                      <w:rPr>
                        <w:spacing w:val="10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10:26:13:203,</w:t>
                    </w:r>
                    <w:r>
                      <w:rPr>
                        <w:spacing w:val="10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2022-01-20</w:t>
                    </w:r>
                    <w:r>
                      <w:rPr>
                        <w:spacing w:val="10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10:26:19:662,</w:t>
                    </w:r>
                    <w:r>
                      <w:rPr>
                        <w:spacing w:val="10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977.5146,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0000"/>
                        <w:spacing w:val="-1"/>
                        <w:sz w:val="21"/>
                      </w:rPr>
                      <w:t>151.3415</w:t>
                    </w:r>
                    <w:r>
                      <w:rPr>
                        <w:spacing w:val="-1"/>
                        <w:sz w:val="21"/>
                      </w:rPr>
                      <w:t>,</w:t>
                    </w:r>
                    <w:r>
                      <w:rPr>
                        <w:spacing w:val="-32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1000975,</w:t>
                    </w:r>
                    <w:r>
                      <w:rPr>
                        <w:spacing w:val="-32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154973.6801,</w:t>
                    </w:r>
                    <w:r>
                      <w:rPr>
                        <w:spacing w:val="-3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362,</w:t>
                    </w:r>
                    <w:r>
                      <w:rPr>
                        <w:spacing w:val="-3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6097,</w:t>
                    </w:r>
                    <w:r>
                      <w:rPr>
                        <w:spacing w:val="-3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160.3272,</w:t>
                    </w:r>
                    <w:r>
                      <w:rPr>
                        <w:spacing w:val="-3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164175.0041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>
      <w:pgSz w:w="11910" w:h="16840"/>
      <w:pgMar w:top="1560" w:right="1580" w:bottom="1200" w:left="1660" w:header="852" w:footer="100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egoe UI Emoji">
    <w:panose1 w:val="020B0502040204020203"/>
    <w:charset w:val="01"/>
    <w:family w:val="swiss"/>
    <w:pitch w:val="default"/>
    <w:sig w:usb0="00000001" w:usb1="02000000" w:usb2="00000000" w:usb3="00000000" w:csb0="00000001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105.9pt;margin-top:780.65pt;height:12pt;width:315.4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hint="eastAsia" w:ascii="宋体" w:hAnsi="宋体" w:eastAsia="宋体"/>
                    <w:sz w:val="18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4"/>
      <w:numFmt w:val="decimal"/>
      <w:lvlText w:val="%1"/>
      <w:lvlJc w:val="left"/>
      <w:pPr>
        <w:ind w:left="562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6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1" w:hanging="4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1" w:hanging="4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2" w:hanging="4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13" w:hanging="4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23" w:hanging="4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34" w:hanging="4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45" w:hanging="423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115" w:hanging="116"/>
      </w:pPr>
      <w:rPr>
        <w:rFonts w:hint="default" w:ascii="Arial MT" w:hAnsi="Arial MT" w:eastAsia="Arial MT" w:cs="Arial MT"/>
        <w:color w:val="FF0000"/>
        <w:w w:val="101"/>
        <w:sz w:val="10"/>
        <w:szCs w:val="1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61" w:hanging="1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03" w:hanging="1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45" w:hanging="1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87" w:hanging="1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329" w:hanging="1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70" w:hanging="1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812" w:hanging="1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054" w:hanging="116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193" w:hanging="194"/>
      </w:pPr>
      <w:rPr>
        <w:rFonts w:hint="default" w:ascii="Arial MT" w:hAnsi="Arial MT" w:eastAsia="Arial MT" w:cs="Arial MT"/>
        <w:w w:val="104"/>
        <w:sz w:val="13"/>
        <w:szCs w:val="1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46" w:hanging="1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93" w:hanging="1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39" w:hanging="1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86" w:hanging="1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32" w:hanging="1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79" w:hanging="1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26" w:hanging="1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72" w:hanging="194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3"/>
      <w:numFmt w:val="decimal"/>
      <w:lvlText w:val="%1）"/>
      <w:lvlJc w:val="left"/>
      <w:pPr>
        <w:ind w:left="465" w:hanging="325"/>
        <w:jc w:val="left"/>
      </w:pPr>
      <w:rPr>
        <w:rFonts w:hint="default"/>
        <w:spacing w:val="-2"/>
        <w:w w:val="100"/>
        <w:lang w:val="en-US" w:eastAsia="en-US" w:bidi="ar-SA"/>
      </w:rPr>
    </w:lvl>
    <w:lvl w:ilvl="1" w:tentative="0">
      <w:start w:val="1"/>
      <w:numFmt w:val="decimal"/>
      <w:lvlText w:val="（%2）"/>
      <w:lvlJc w:val="left"/>
      <w:pPr>
        <w:ind w:left="108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22" w:hanging="5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65" w:hanging="5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08" w:hanging="5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51" w:hanging="5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94" w:hanging="5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37" w:hanging="5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80" w:hanging="529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（%1）"/>
      <w:lvlJc w:val="left"/>
      <w:pPr>
        <w:ind w:left="108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8" w:hanging="52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7" w:hanging="5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5" w:hanging="5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14" w:hanging="5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5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1" w:hanging="5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90" w:hanging="5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49" w:hanging="529"/>
      </w:pPr>
      <w:rPr>
        <w:rFonts w:hint="default"/>
        <w:lang w:val="en-US" w:eastAsia="en-US" w:bidi="ar-SA"/>
      </w:rPr>
    </w:lvl>
  </w:abstractNum>
  <w:abstractNum w:abstractNumId="5">
    <w:nsid w:val="D7F9FE59"/>
    <w:multiLevelType w:val="multilevel"/>
    <w:tmpl w:val="D7F9FE59"/>
    <w:lvl w:ilvl="0" w:tentative="0">
      <w:start w:val="1"/>
      <w:numFmt w:val="decimal"/>
      <w:lvlText w:val="（%1）"/>
      <w:lvlJc w:val="left"/>
      <w:pPr>
        <w:ind w:left="108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8" w:hanging="52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7" w:hanging="5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5" w:hanging="5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14" w:hanging="5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5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1" w:hanging="5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90" w:hanging="5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49" w:hanging="529"/>
      </w:pPr>
      <w:rPr>
        <w:rFonts w:hint="default"/>
        <w:lang w:val="en-US" w:eastAsia="en-US" w:bidi="ar-SA"/>
      </w:rPr>
    </w:lvl>
  </w:abstractNum>
  <w:abstractNum w:abstractNumId="6">
    <w:nsid w:val="DCBA6B53"/>
    <w:multiLevelType w:val="multilevel"/>
    <w:tmpl w:val="DCBA6B53"/>
    <w:lvl w:ilvl="0" w:tentative="0">
      <w:start w:val="1"/>
      <w:numFmt w:val="decimal"/>
      <w:lvlText w:val="（%1）"/>
      <w:lvlJc w:val="left"/>
      <w:pPr>
        <w:ind w:left="108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8" w:hanging="52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7" w:hanging="5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5" w:hanging="5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14" w:hanging="5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5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1" w:hanging="5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90" w:hanging="5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49" w:hanging="529"/>
      </w:pPr>
      <w:rPr>
        <w:rFonts w:hint="default"/>
        <w:lang w:val="en-US" w:eastAsia="en-US" w:bidi="ar-SA"/>
      </w:rPr>
    </w:lvl>
  </w:abstractNum>
  <w:abstractNum w:abstractNumId="7">
    <w:nsid w:val="F4B5D9F5"/>
    <w:multiLevelType w:val="multilevel"/>
    <w:tmpl w:val="F4B5D9F5"/>
    <w:lvl w:ilvl="0" w:tentative="0">
      <w:start w:val="1"/>
      <w:numFmt w:val="decimal"/>
      <w:lvlText w:val="（%1）"/>
      <w:lvlJc w:val="left"/>
      <w:pPr>
        <w:ind w:left="108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8" w:hanging="52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7" w:hanging="5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5" w:hanging="5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14" w:hanging="5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5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1" w:hanging="5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90" w:hanging="5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49" w:hanging="529"/>
      </w:pPr>
      <w:rPr>
        <w:rFonts w:hint="default"/>
        <w:lang w:val="en-US" w:eastAsia="en-US" w:bidi="ar-SA"/>
      </w:rPr>
    </w:lvl>
  </w:abstractNum>
  <w:abstractNum w:abstractNumId="8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3）"/>
      <w:lvlJc w:val="left"/>
      <w:pPr>
        <w:ind w:left="878" w:hanging="318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19"/>
        <w:szCs w:val="19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05" w:hanging="3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871" w:hanging="3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37" w:hanging="3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03" w:hanging="3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69" w:hanging="3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34" w:hanging="318"/>
      </w:pPr>
      <w:rPr>
        <w:rFonts w:hint="default"/>
        <w:lang w:val="en-US" w:eastAsia="en-US" w:bidi="ar-SA"/>
      </w:rPr>
    </w:lvl>
  </w:abstractNum>
  <w:abstractNum w:abstractNumId="9">
    <w:nsid w:val="0248C179"/>
    <w:multiLevelType w:val="multilevel"/>
    <w:tmpl w:val="0248C179"/>
    <w:lvl w:ilvl="0" w:tentative="0">
      <w:start w:val="1"/>
      <w:numFmt w:val="decimal"/>
      <w:lvlText w:val="%1）"/>
      <w:lvlJc w:val="left"/>
      <w:pPr>
        <w:ind w:left="878" w:hanging="318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8" w:hanging="31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7" w:hanging="31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15" w:hanging="31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4" w:hanging="31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73" w:hanging="31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51" w:hanging="31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30" w:hanging="31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09" w:hanging="318"/>
      </w:pPr>
      <w:rPr>
        <w:rFonts w:hint="default"/>
        <w:lang w:val="en-US" w:eastAsia="en-US" w:bidi="ar-SA"/>
      </w:rPr>
    </w:lvl>
  </w:abstractNum>
  <w:abstractNum w:abstractNumId="10">
    <w:nsid w:val="03D62ECE"/>
    <w:multiLevelType w:val="multilevel"/>
    <w:tmpl w:val="03D62ECE"/>
    <w:lvl w:ilvl="0" w:tentative="0">
      <w:start w:val="3"/>
      <w:numFmt w:val="decimal"/>
      <w:lvlText w:val="%1"/>
      <w:lvlJc w:val="left"/>
      <w:pPr>
        <w:ind w:left="562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6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（%3）"/>
      <w:lvlJc w:val="left"/>
      <w:pPr>
        <w:ind w:left="108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65" w:hanging="5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08" w:hanging="5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51" w:hanging="5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94" w:hanging="5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37" w:hanging="5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80" w:hanging="529"/>
      </w:pPr>
      <w:rPr>
        <w:rFonts w:hint="default"/>
        <w:lang w:val="en-US" w:eastAsia="en-US" w:bidi="ar-SA"/>
      </w:rPr>
    </w:lvl>
  </w:abstractNum>
  <w:abstractNum w:abstractNumId="11">
    <w:nsid w:val="2470EC97"/>
    <w:multiLevelType w:val="multilevel"/>
    <w:tmpl w:val="2470EC97"/>
    <w:lvl w:ilvl="0" w:tentative="0">
      <w:start w:val="1"/>
      <w:numFmt w:val="decimal"/>
      <w:lvlText w:val="%1）"/>
      <w:lvlJc w:val="left"/>
      <w:pPr>
        <w:ind w:left="459" w:hanging="3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"/>
      <w:lvlJc w:val="left"/>
      <w:pPr>
        <w:ind w:left="980" w:hanging="42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80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40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01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62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23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784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44" w:hanging="420"/>
      </w:pPr>
      <w:rPr>
        <w:rFonts w:hint="default"/>
        <w:lang w:val="en-US" w:eastAsia="en-US" w:bidi="ar-SA"/>
      </w:rPr>
    </w:lvl>
  </w:abstractNum>
  <w:abstractNum w:abstractNumId="12">
    <w:nsid w:val="25B654F3"/>
    <w:multiLevelType w:val="multilevel"/>
    <w:tmpl w:val="25B654F3"/>
    <w:lvl w:ilvl="0" w:tentative="0">
      <w:start w:val="1"/>
      <w:numFmt w:val="decimal"/>
      <w:lvlText w:val="%1）"/>
      <w:lvlJc w:val="left"/>
      <w:pPr>
        <w:ind w:left="460" w:hanging="321"/>
        <w:jc w:val="left"/>
      </w:pPr>
      <w:rPr>
        <w:rFonts w:hint="default"/>
        <w:spacing w:val="-3"/>
        <w:w w:val="100"/>
        <w:lang w:val="en-US" w:eastAsia="en-US" w:bidi="ar-SA"/>
      </w:rPr>
    </w:lvl>
    <w:lvl w:ilvl="1" w:tentative="0">
      <w:start w:val="1"/>
      <w:numFmt w:val="decimal"/>
      <w:lvlText w:val="（%2）"/>
      <w:lvlJc w:val="left"/>
      <w:pPr>
        <w:ind w:left="108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22" w:hanging="5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65" w:hanging="5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08" w:hanging="5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51" w:hanging="5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94" w:hanging="5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37" w:hanging="5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80" w:hanging="529"/>
      </w:pPr>
      <w:rPr>
        <w:rFonts w:hint="default"/>
        <w:lang w:val="en-US" w:eastAsia="en-US" w:bidi="ar-SA"/>
      </w:rPr>
    </w:lvl>
  </w:abstractNum>
  <w:abstractNum w:abstractNumId="13">
    <w:nsid w:val="2A8F537B"/>
    <w:multiLevelType w:val="multilevel"/>
    <w:tmpl w:val="2A8F537B"/>
    <w:lvl w:ilvl="0" w:tentative="0">
      <w:start w:val="5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（%3）"/>
      <w:lvlJc w:val="left"/>
      <w:pPr>
        <w:ind w:left="108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65" w:hanging="5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08" w:hanging="5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51" w:hanging="5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94" w:hanging="5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37" w:hanging="5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80" w:hanging="529"/>
      </w:pPr>
      <w:rPr>
        <w:rFonts w:hint="default"/>
        <w:lang w:val="en-US" w:eastAsia="en-US" w:bidi="ar-SA"/>
      </w:rPr>
    </w:lvl>
  </w:abstractNum>
  <w:abstractNum w:abstractNumId="14">
    <w:nsid w:val="4D4DC07F"/>
    <w:multiLevelType w:val="multilevel"/>
    <w:tmpl w:val="4D4DC07F"/>
    <w:lvl w:ilvl="0" w:tentative="0">
      <w:start w:val="1"/>
      <w:numFmt w:val="decimal"/>
      <w:lvlText w:val="%1）"/>
      <w:lvlJc w:val="left"/>
      <w:pPr>
        <w:ind w:left="465" w:hanging="325"/>
        <w:jc w:val="left"/>
      </w:pPr>
      <w:rPr>
        <w:rFonts w:hint="default"/>
        <w:spacing w:val="-2"/>
        <w:w w:val="100"/>
        <w:lang w:val="en-US" w:eastAsia="en-US" w:bidi="ar-SA"/>
      </w:rPr>
    </w:lvl>
    <w:lvl w:ilvl="1" w:tentative="0">
      <w:start w:val="0"/>
      <w:numFmt w:val="bullet"/>
      <w:lvlText w:val=""/>
      <w:lvlJc w:val="left"/>
      <w:pPr>
        <w:ind w:left="980" w:hanging="42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4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88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42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96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50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04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58" w:hanging="420"/>
      </w:pPr>
      <w:rPr>
        <w:rFonts w:hint="default"/>
        <w:lang w:val="en-US" w:eastAsia="en-US" w:bidi="ar-SA"/>
      </w:rPr>
    </w:lvl>
  </w:abstractNum>
  <w:abstractNum w:abstractNumId="15">
    <w:nsid w:val="59ADCABA"/>
    <w:multiLevelType w:val="multilevel"/>
    <w:tmpl w:val="59ADCABA"/>
    <w:lvl w:ilvl="0" w:tentative="0">
      <w:start w:val="2"/>
      <w:numFmt w:val="decimal"/>
      <w:lvlText w:val="%1"/>
      <w:lvlJc w:val="left"/>
      <w:pPr>
        <w:ind w:left="562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6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"/>
      <w:lvlJc w:val="left"/>
      <w:pPr>
        <w:ind w:left="140" w:hanging="42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61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62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62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63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64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864" w:hanging="420"/>
      </w:pPr>
      <w:rPr>
        <w:rFonts w:hint="default"/>
        <w:lang w:val="en-US" w:eastAsia="en-US" w:bidi="ar-SA"/>
      </w:rPr>
    </w:lvl>
  </w:abstractNum>
  <w:abstractNum w:abstractNumId="16">
    <w:nsid w:val="5A241D34"/>
    <w:multiLevelType w:val="multilevel"/>
    <w:tmpl w:val="5A241D34"/>
    <w:lvl w:ilvl="0" w:tentative="0">
      <w:start w:val="1"/>
      <w:numFmt w:val="decimal"/>
      <w:lvlText w:val="%1）"/>
      <w:lvlJc w:val="left"/>
      <w:pPr>
        <w:ind w:left="465" w:hanging="325"/>
        <w:jc w:val="left"/>
      </w:pPr>
      <w:rPr>
        <w:rFonts w:hint="default" w:ascii="Segoe UI Emoji" w:hAnsi="Segoe UI Emoji" w:eastAsia="Segoe UI Emoji" w:cs="Segoe UI Emoji"/>
        <w:spacing w:val="-2"/>
        <w:w w:val="100"/>
        <w:sz w:val="19"/>
        <w:szCs w:val="19"/>
        <w:lang w:val="en-US" w:eastAsia="en-US" w:bidi="ar-SA"/>
      </w:rPr>
    </w:lvl>
    <w:lvl w:ilvl="1" w:tentative="0">
      <w:start w:val="1"/>
      <w:numFmt w:val="decimal"/>
      <w:lvlText w:val="（%2）"/>
      <w:lvlJc w:val="left"/>
      <w:pPr>
        <w:ind w:left="1089" w:hanging="529"/>
        <w:jc w:val="left"/>
      </w:pPr>
      <w:rPr>
        <w:rFonts w:hint="default" w:ascii="宋体" w:hAnsi="宋体" w:eastAsia="宋体" w:cs="宋体"/>
        <w:w w:val="100"/>
        <w:sz w:val="19"/>
        <w:szCs w:val="19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22" w:hanging="5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65" w:hanging="5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08" w:hanging="5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51" w:hanging="5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94" w:hanging="5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37" w:hanging="5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80" w:hanging="529"/>
      </w:pPr>
      <w:rPr>
        <w:rFonts w:hint="default"/>
        <w:lang w:val="en-US" w:eastAsia="en-US" w:bidi="ar-SA"/>
      </w:rPr>
    </w:lvl>
  </w:abstractNum>
  <w:abstractNum w:abstractNumId="17">
    <w:nsid w:val="72183CF9"/>
    <w:multiLevelType w:val="multilevel"/>
    <w:tmpl w:val="72183CF9"/>
    <w:lvl w:ilvl="0" w:tentative="0">
      <w:start w:val="1"/>
      <w:numFmt w:val="decimal"/>
      <w:lvlText w:val="（%1）"/>
      <w:lvlJc w:val="left"/>
      <w:pPr>
        <w:ind w:left="1089" w:hanging="529"/>
        <w:jc w:val="left"/>
      </w:pPr>
      <w:rPr>
        <w:rFonts w:hint="default" w:ascii="宋体" w:hAnsi="宋体" w:eastAsia="宋体" w:cs="宋体"/>
        <w:spacing w:val="-3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8" w:hanging="52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7" w:hanging="5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5" w:hanging="5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14" w:hanging="5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3" w:hanging="5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1" w:hanging="5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90" w:hanging="5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49" w:hanging="529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9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4"/>
  </w:num>
  <w:num w:numId="15">
    <w:abstractNumId w:val="7"/>
  </w:num>
  <w:num w:numId="16">
    <w:abstractNumId w:val="11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WM0ZGVmNjllZDE0MzE4YWFmNzYyNWJkMWExOTA4ZDEifQ=="/>
  </w:docVars>
  <w:rsids>
    <w:rsidRoot w:val="00000000"/>
    <w:rsid w:val="00F86889"/>
    <w:rsid w:val="09FC6C3A"/>
    <w:rsid w:val="0AEE6A7D"/>
    <w:rsid w:val="216E5C32"/>
    <w:rsid w:val="238E228F"/>
    <w:rsid w:val="24117B72"/>
    <w:rsid w:val="34C2338A"/>
    <w:rsid w:val="3AF803D2"/>
    <w:rsid w:val="3C57752C"/>
    <w:rsid w:val="3CAB3C87"/>
    <w:rsid w:val="3F830EED"/>
    <w:rsid w:val="41F30347"/>
    <w:rsid w:val="422F6EA6"/>
    <w:rsid w:val="432069AC"/>
    <w:rsid w:val="466E61EE"/>
    <w:rsid w:val="4B2F510A"/>
    <w:rsid w:val="54CD5A78"/>
    <w:rsid w:val="62320594"/>
    <w:rsid w:val="6A4A4AB9"/>
    <w:rsid w:val="6E8D1506"/>
    <w:rsid w:val="74E920C5"/>
    <w:rsid w:val="77764653"/>
    <w:rsid w:val="77F83CF8"/>
    <w:rsid w:val="7E0F7B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2"/>
      <w:ind w:left="632" w:hanging="493"/>
      <w:outlineLvl w:val="1"/>
    </w:pPr>
    <w:rPr>
      <w:rFonts w:ascii="Microsoft YaHei UI" w:hAnsi="Microsoft YaHei UI" w:eastAsia="Microsoft YaHei UI" w:cs="Microsoft YaHei UI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1"/>
      <w:ind w:left="399" w:right="481"/>
      <w:jc w:val="center"/>
    </w:pPr>
    <w:rPr>
      <w:rFonts w:ascii="宋体" w:hAnsi="宋体" w:eastAsia="宋体" w:cs="宋体"/>
      <w:sz w:val="44"/>
      <w:szCs w:val="44"/>
      <w:lang w:val="en-US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089" w:hanging="530"/>
    </w:pPr>
    <w:rPr>
      <w:rFonts w:ascii="宋体" w:hAnsi="宋体" w:eastAsia="宋体" w:cs="宋体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2" Type="http://schemas.openxmlformats.org/officeDocument/2006/relationships/fontTable" Target="fontTable.xml"/><Relationship Id="rId81" Type="http://schemas.openxmlformats.org/officeDocument/2006/relationships/numbering" Target="numbering.xml"/><Relationship Id="rId80" Type="http://schemas.openxmlformats.org/officeDocument/2006/relationships/customXml" Target="../customXml/item1.xml"/><Relationship Id="rId8" Type="http://schemas.openxmlformats.org/officeDocument/2006/relationships/image" Target="media/image1.png"/><Relationship Id="rId79" Type="http://schemas.openxmlformats.org/officeDocument/2006/relationships/image" Target="media/image72.png"/><Relationship Id="rId78" Type="http://schemas.openxmlformats.org/officeDocument/2006/relationships/image" Target="media/image71.png"/><Relationship Id="rId77" Type="http://schemas.openxmlformats.org/officeDocument/2006/relationships/image" Target="media/image70.png"/><Relationship Id="rId76" Type="http://schemas.openxmlformats.org/officeDocument/2006/relationships/image" Target="media/image69.png"/><Relationship Id="rId75" Type="http://schemas.openxmlformats.org/officeDocument/2006/relationships/image" Target="media/image68.png"/><Relationship Id="rId74" Type="http://schemas.openxmlformats.org/officeDocument/2006/relationships/image" Target="media/image67.png"/><Relationship Id="rId73" Type="http://schemas.openxmlformats.org/officeDocument/2006/relationships/image" Target="media/image66.png"/><Relationship Id="rId72" Type="http://schemas.openxmlformats.org/officeDocument/2006/relationships/image" Target="media/image65.png"/><Relationship Id="rId71" Type="http://schemas.openxmlformats.org/officeDocument/2006/relationships/image" Target="media/image64.png"/><Relationship Id="rId70" Type="http://schemas.openxmlformats.org/officeDocument/2006/relationships/image" Target="media/image63.png"/><Relationship Id="rId7" Type="http://schemas.openxmlformats.org/officeDocument/2006/relationships/theme" Target="theme/theme1.xml"/><Relationship Id="rId69" Type="http://schemas.openxmlformats.org/officeDocument/2006/relationships/image" Target="media/image62.png"/><Relationship Id="rId68" Type="http://schemas.openxmlformats.org/officeDocument/2006/relationships/image" Target="media/image61.png"/><Relationship Id="rId67" Type="http://schemas.openxmlformats.org/officeDocument/2006/relationships/image" Target="media/image60.png"/><Relationship Id="rId66" Type="http://schemas.openxmlformats.org/officeDocument/2006/relationships/image" Target="media/image59.png"/><Relationship Id="rId65" Type="http://schemas.openxmlformats.org/officeDocument/2006/relationships/image" Target="media/image58.png"/><Relationship Id="rId64" Type="http://schemas.openxmlformats.org/officeDocument/2006/relationships/image" Target="media/image57.png"/><Relationship Id="rId63" Type="http://schemas.openxmlformats.org/officeDocument/2006/relationships/image" Target="media/image56.png"/><Relationship Id="rId62" Type="http://schemas.openxmlformats.org/officeDocument/2006/relationships/image" Target="media/image55.png"/><Relationship Id="rId61" Type="http://schemas.openxmlformats.org/officeDocument/2006/relationships/image" Target="media/image54.png"/><Relationship Id="rId60" Type="http://schemas.openxmlformats.org/officeDocument/2006/relationships/image" Target="media/image53.png"/><Relationship Id="rId6" Type="http://schemas.openxmlformats.org/officeDocument/2006/relationships/footer" Target="footer1.xml"/><Relationship Id="rId59" Type="http://schemas.openxmlformats.org/officeDocument/2006/relationships/image" Target="media/image52.png"/><Relationship Id="rId58" Type="http://schemas.openxmlformats.org/officeDocument/2006/relationships/image" Target="media/image51.png"/><Relationship Id="rId57" Type="http://schemas.openxmlformats.org/officeDocument/2006/relationships/image" Target="media/image50.png"/><Relationship Id="rId56" Type="http://schemas.openxmlformats.org/officeDocument/2006/relationships/image" Target="media/image49.png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header" Target="header1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1026"/>
    <customShpInfo spid="_x0000_s1027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034"/>
    <customShpInfo spid="_x0000_s1155"/>
    <customShpInfo spid="_x0000_s1156"/>
    <customShpInfo spid="_x0000_s1157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158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47"/>
    <customShpInfo spid="_x0000_s1254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313"/>
    <customShpInfo spid="_x0000_s1314"/>
    <customShpInfo spid="_x0000_s1315"/>
    <customShpInfo spid="_x0000_s1316"/>
    <customShpInfo spid="_x0000_s1317"/>
    <customShpInfo spid="_x0000_s1318"/>
    <customShpInfo spid="_x0000_s1319"/>
    <customShpInfo spid="_x0000_s1320"/>
    <customShpInfo spid="_x0000_s1321"/>
    <customShpInfo spid="_x0000_s1322"/>
    <customShpInfo spid="_x0000_s1323"/>
    <customShpInfo spid="_x0000_s1324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332"/>
    <customShpInfo spid="_x0000_s1255"/>
    <customShpInfo spid="_x0000_s1334"/>
    <customShpInfo spid="_x0000_s1335"/>
    <customShpInfo spid="_x0000_s1336"/>
    <customShpInfo spid="_x0000_s1337"/>
    <customShpInfo spid="_x0000_s1338"/>
    <customShpInfo spid="_x0000_s1339"/>
    <customShpInfo spid="_x0000_s1340"/>
    <customShpInfo spid="_x0000_s1341"/>
    <customShpInfo spid="_x0000_s1342"/>
    <customShpInfo spid="_x0000_s1343"/>
    <customShpInfo spid="_x0000_s1344"/>
    <customShpInfo spid="_x0000_s1345"/>
    <customShpInfo spid="_x0000_s1346"/>
    <customShpInfo spid="_x0000_s1347"/>
    <customShpInfo spid="_x0000_s1348"/>
    <customShpInfo spid="_x0000_s1349"/>
    <customShpInfo spid="_x0000_s1350"/>
    <customShpInfo spid="_x0000_s1351"/>
    <customShpInfo spid="_x0000_s1352"/>
    <customShpInfo spid="_x0000_s1353"/>
    <customShpInfo spid="_x0000_s1354"/>
    <customShpInfo spid="_x0000_s1355"/>
    <customShpInfo spid="_x0000_s1356"/>
    <customShpInfo spid="_x0000_s1357"/>
    <customShpInfo spid="_x0000_s1358"/>
    <customShpInfo spid="_x0000_s1359"/>
    <customShpInfo spid="_x0000_s1360"/>
    <customShpInfo spid="_x0000_s1361"/>
    <customShpInfo spid="_x0000_s1362"/>
    <customShpInfo spid="_x0000_s1363"/>
    <customShpInfo spid="_x0000_s1364"/>
    <customShpInfo spid="_x0000_s1365"/>
    <customShpInfo spid="_x0000_s1366"/>
    <customShpInfo spid="_x0000_s1367"/>
    <customShpInfo spid="_x0000_s1368"/>
    <customShpInfo spid="_x0000_s1369"/>
    <customShpInfo spid="_x0000_s1370"/>
    <customShpInfo spid="_x0000_s1371"/>
    <customShpInfo spid="_x0000_s1372"/>
    <customShpInfo spid="_x0000_s1373"/>
    <customShpInfo spid="_x0000_s1374"/>
    <customShpInfo spid="_x0000_s1375"/>
    <customShpInfo spid="_x0000_s1376"/>
    <customShpInfo spid="_x0000_s1377"/>
    <customShpInfo spid="_x0000_s1378"/>
    <customShpInfo spid="_x0000_s1379"/>
    <customShpInfo spid="_x0000_s1380"/>
    <customShpInfo spid="_x0000_s1381"/>
    <customShpInfo spid="_x0000_s1382"/>
    <customShpInfo spid="_x0000_s1383"/>
    <customShpInfo spid="_x0000_s1384"/>
    <customShpInfo spid="_x0000_s1385"/>
    <customShpInfo spid="_x0000_s1386"/>
    <customShpInfo spid="_x0000_s1387"/>
    <customShpInfo spid="_x0000_s1388"/>
    <customShpInfo spid="_x0000_s1389"/>
    <customShpInfo spid="_x0000_s1390"/>
    <customShpInfo spid="_x0000_s1391"/>
    <customShpInfo spid="_x0000_s1392"/>
    <customShpInfo spid="_x0000_s1393"/>
    <customShpInfo spid="_x0000_s1333"/>
    <customShpInfo spid="_x0000_s1394"/>
    <customShpInfo spid="_x0000_s1395"/>
    <customShpInfo spid="_x0000_s1397"/>
    <customShpInfo spid="_x0000_s1398"/>
    <customShpInfo spid="_x0000_s1396"/>
    <customShpInfo spid="_x0000_s1399"/>
    <customShpInfo spid="_x0000_s1400"/>
    <customShpInfo spid="_x0000_s1402"/>
    <customShpInfo spid="_x0000_s1403"/>
    <customShpInfo spid="_x0000_s1404"/>
    <customShpInfo spid="_x0000_s1401"/>
    <customShpInfo spid="_x0000_s1405"/>
    <customShpInfo spid="_x0000_s1406"/>
    <customShpInfo spid="_x0000_s1407"/>
    <customShpInfo spid="_x0000_s1408"/>
    <customShpInfo spid="_x0000_s1409"/>
    <customShpInfo spid="_x0000_s1411"/>
    <customShpInfo spid="_x0000_s1412"/>
    <customShpInfo spid="_x0000_s1413"/>
    <customShpInfo spid="_x0000_s1410"/>
    <customShpInfo spid="_x0000_s1414"/>
    <customShpInfo spid="_x0000_s1416"/>
    <customShpInfo spid="_x0000_s1417"/>
    <customShpInfo spid="_x0000_s1418"/>
    <customShpInfo spid="_x0000_s1415"/>
    <customShpInfo spid="_x0000_s1419"/>
    <customShpInfo spid="_x0000_s1421"/>
    <customShpInfo spid="_x0000_s1422"/>
    <customShpInfo spid="_x0000_s1423"/>
    <customShpInfo spid="_x0000_s1420"/>
    <customShpInfo spid="_x0000_s1425"/>
    <customShpInfo spid="_x0000_s1426"/>
    <customShpInfo spid="_x0000_s1424"/>
    <customShpInfo spid="_x0000_s1427"/>
    <customShpInfo spid="_x0000_s1429"/>
    <customShpInfo spid="_x0000_s1430"/>
    <customShpInfo spid="_x0000_s1431"/>
    <customShpInfo spid="_x0000_s1428"/>
    <customShpInfo spid="_x0000_s1432"/>
    <customShpInfo spid="_x0000_s1434"/>
    <customShpInfo spid="_x0000_s1435"/>
    <customShpInfo spid="_x0000_s1436"/>
    <customShpInfo spid="_x0000_s1433"/>
    <customShpInfo spid="_x0000_s1437"/>
    <customShpInfo spid="_x0000_s1438"/>
    <customShpInfo spid="_x0000_s1440"/>
    <customShpInfo spid="_x0000_s1441"/>
    <customShpInfo spid="_x0000_s1442"/>
    <customShpInfo spid="_x0000_s1439"/>
    <customShpInfo spid="_x0000_s1443"/>
    <customShpInfo spid="_x0000_s1445"/>
    <customShpInfo spid="_x0000_s1446"/>
    <customShpInfo spid="_x0000_s1444"/>
    <customShpInfo spid="_x0000_s1447"/>
    <customShpInfo spid="_x0000_s1448"/>
    <customShpInfo spid="_x0000_s1449"/>
    <customShpInfo spid="_x0000_s1450"/>
    <customShpInfo spid="_x0000_s1451"/>
    <customShpInfo spid="_x0000_s1452"/>
    <customShpInfo spid="_x0000_s1453"/>
    <customShpInfo spid="_x0000_s1454"/>
    <customShpInfo spid="_x0000_s1456"/>
    <customShpInfo spid="_x0000_s1457"/>
    <customShpInfo spid="_x0000_s1458"/>
    <customShpInfo spid="_x0000_s1459"/>
    <customShpInfo spid="_x0000_s1460"/>
    <customShpInfo spid="_x0000_s14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5892</Words>
  <Characters>10370</Characters>
  <TotalTime>31</TotalTime>
  <ScaleCrop>false</ScaleCrop>
  <LinksUpToDate>false</LinksUpToDate>
  <CharactersWithSpaces>11447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2022-10-10T14:26:00Z</dcterms:created>
  <dc:creator>shkstart</dc:creator>
  <cp:lastModifiedBy>望北</cp:lastModifiedBy>
  <dcterms:modified xsi:type="dcterms:W3CDTF">2022-10-10T15:41:42Z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  <property fmtid="{D5CDD505-2E9C-101B-9397-08002B2CF9AE}" pid="5" name="KSOProductBuildVer">
    <vt:lpwstr>2052-11.1.0.12302</vt:lpwstr>
  </property>
  <property fmtid="{D5CDD505-2E9C-101B-9397-08002B2CF9AE}" pid="6" name="ICV">
    <vt:lpwstr>0C3566FF6B0B41BBB314DD5B9AA696E3</vt:lpwstr>
  </property>
</Properties>
</file>